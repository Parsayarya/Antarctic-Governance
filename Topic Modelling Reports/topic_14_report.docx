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14 - Top Papers Report</w:t>
      </w:r>
    </w:p>
    <w:p>
      <w:r>
        <w:t>Total papers analyzed: 5781</w:t>
      </w:r>
    </w:p>
    <w:p>
      <w:r>
        <w:t>Papers above threshold: 293</w:t>
      </w:r>
    </w:p>
    <w:p>
      <w:r>
        <w:t>Threshold value: 0.1670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14 Score</w:t>
            </w:r>
          </w:p>
        </w:tc>
      </w:tr>
      <w:tr>
        <w:tc>
          <w:tcPr>
            <w:tcW w:type="dxa" w:w="7200"/>
          </w:tcPr>
          <w:p>
            <w:r>
              <w:t>Horizon scanning exercise to identify likely invasive non-native species in the Antarctic Peninsula region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0.7696</w:t>
            </w:r>
          </w:p>
        </w:tc>
      </w:tr>
      <w:tr>
        <w:tc>
          <w:tcPr>
            <w:tcW w:type="dxa" w:w="7200"/>
          </w:tcPr>
          <w:p>
            <w:r>
              <w:t>Colonisation status of known non-native species in the Antarctic terrestrial environment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0.7329</w:t>
            </w:r>
          </w:p>
        </w:tc>
      </w:tr>
      <w:tr>
        <w:tc>
          <w:tcPr>
            <w:tcW w:type="dxa" w:w="7200"/>
          </w:tcPr>
          <w:p>
            <w:r>
              <w:t>Colonisation status of known non-native species in the Antarctic terrestrial environment: a review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Chile, Spain</w:t>
            </w:r>
          </w:p>
        </w:tc>
        <w:tc>
          <w:tcPr>
            <w:tcW w:type="dxa" w:w="2160"/>
          </w:tcPr>
          <w:p>
            <w:r>
              <w:t>0.7039</w:t>
            </w:r>
          </w:p>
        </w:tc>
      </w:tr>
      <w:tr>
        <w:tc>
          <w:tcPr>
            <w:tcW w:type="dxa" w:w="7200"/>
          </w:tcPr>
          <w:p>
            <w:r>
              <w:t xml:space="preserve">Record of two species of non-native birds at 25 de Mayo island, South Shetland Islands 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0.6572</w:t>
            </w:r>
          </w:p>
        </w:tc>
      </w:tr>
      <w:tr>
        <w:tc>
          <w:tcPr>
            <w:tcW w:type="dxa" w:w="7200"/>
          </w:tcPr>
          <w:p>
            <w:r>
              <w:t>Colonisation status of known non-native species in the Antarctic terrestrial environment (updated 2011)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Uruguay</w:t>
            </w:r>
          </w:p>
        </w:tc>
        <w:tc>
          <w:tcPr>
            <w:tcW w:type="dxa" w:w="2160"/>
          </w:tcPr>
          <w:p>
            <w:r>
              <w:t>0.6451</w:t>
            </w:r>
          </w:p>
        </w:tc>
      </w:tr>
      <w:tr>
        <w:tc>
          <w:tcPr>
            <w:tcW w:type="dxa" w:w="7200"/>
          </w:tcPr>
          <w:p>
            <w:r>
              <w:t>Colonisation status of known non-native species in the Antarctic terrestrial environment (updated 2012)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0.6393</w:t>
            </w:r>
          </w:p>
        </w:tc>
      </w:tr>
      <w:tr>
        <w:tc>
          <w:tcPr>
            <w:tcW w:type="dxa" w:w="7200"/>
          </w:tcPr>
          <w:p>
            <w:r>
              <w:t>Suggested framework and considerations for scientists attempting to determine the colonisation status of newly discovered terrestrial or freshwater species within the Antarctic Treaty Area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0.6377</w:t>
            </w:r>
          </w:p>
        </w:tc>
      </w:tr>
      <w:tr>
        <w:tc>
          <w:tcPr>
            <w:tcW w:type="dxa" w:w="7200"/>
          </w:tcPr>
          <w:p>
            <w:r>
              <w:t>Colonisation status of the non-native grass Poa pratensis at Cierva Point, Danco Coast, Antarctic Peninsula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Spain, Argentina, United Kingdom</w:t>
            </w:r>
          </w:p>
        </w:tc>
        <w:tc>
          <w:tcPr>
            <w:tcW w:type="dxa" w:w="2160"/>
          </w:tcPr>
          <w:p>
            <w:r>
              <w:t>0.6366</w:t>
            </w:r>
          </w:p>
        </w:tc>
      </w:tr>
      <w:tr>
        <w:tc>
          <w:tcPr>
            <w:tcW w:type="dxa" w:w="7200"/>
          </w:tcPr>
          <w:p>
            <w:r>
              <w:t>Non-native flies in sewage treatment plants on King George Island, South Shetland Islands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Korea (ROK), United Kingdom, Chile, Uruguay</w:t>
            </w:r>
          </w:p>
        </w:tc>
        <w:tc>
          <w:tcPr>
            <w:tcW w:type="dxa" w:w="2160"/>
          </w:tcPr>
          <w:p>
            <w:r>
              <w:t>0.6211</w:t>
            </w:r>
          </w:p>
        </w:tc>
      </w:tr>
      <w:tr>
        <w:tc>
          <w:tcPr>
            <w:tcW w:type="dxa" w:w="7200"/>
          </w:tcPr>
          <w:p>
            <w:r>
              <w:t>Specially Protected Species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0.6207</w:t>
            </w:r>
          </w:p>
        </w:tc>
      </w:tr>
      <w:tr>
        <w:tc>
          <w:tcPr>
            <w:tcW w:type="dxa" w:w="7200"/>
          </w:tcPr>
          <w:p>
            <w:r>
              <w:t>De-listing Antarctic Specially Protected Species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0.6046</w:t>
            </w:r>
          </w:p>
        </w:tc>
      </w:tr>
      <w:tr>
        <w:tc>
          <w:tcPr>
            <w:tcW w:type="dxa" w:w="7200"/>
          </w:tcPr>
          <w:p>
            <w:r>
              <w:t>Proposal to De-list Antarctic Fur Seals as Specially Protected Species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0.6018</w:t>
            </w:r>
          </w:p>
        </w:tc>
      </w:tr>
      <w:tr>
        <w:tc>
          <w:tcPr>
            <w:tcW w:type="dxa" w:w="7200"/>
          </w:tcPr>
          <w:p>
            <w:r>
              <w:t>The Application of IUCN Endangerment Criteria at the Regional Level of the Antarctic Treaty Area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0.5779</w:t>
            </w:r>
          </w:p>
        </w:tc>
      </w:tr>
      <w:tr>
        <w:tc>
          <w:tcPr>
            <w:tcW w:type="dxa" w:w="7200"/>
          </w:tcPr>
          <w:p>
            <w:r>
              <w:t>Colonisation status of known non-native species in the Antarctic terrestrial environment (updated 2014)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0.5764</w:t>
            </w:r>
          </w:p>
        </w:tc>
      </w:tr>
      <w:tr>
        <w:tc>
          <w:tcPr>
            <w:tcW w:type="dxa" w:w="7200"/>
          </w:tcPr>
          <w:p>
            <w:r>
              <w:t>Bird populations on Deception Island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0.5724</w:t>
            </w:r>
          </w:p>
        </w:tc>
      </w:tr>
      <w:tr>
        <w:tc>
          <w:tcPr>
            <w:tcW w:type="dxa" w:w="7200"/>
          </w:tcPr>
          <w:p>
            <w:r>
              <w:t>Intra-regional transfer of species in terrestrial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0.5602</w:t>
            </w:r>
          </w:p>
        </w:tc>
      </w:tr>
      <w:tr>
        <w:tc>
          <w:tcPr>
            <w:tcW w:type="dxa" w:w="7200"/>
          </w:tcPr>
          <w:p>
            <w:r>
              <w:t>Current Status of the Ross Seal (Ommatophoca rossii): A Specially Protected Species under Annex II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0.5592</w:t>
            </w:r>
          </w:p>
        </w:tc>
      </w:tr>
      <w:tr>
        <w:tc>
          <w:tcPr>
            <w:tcW w:type="dxa" w:w="7200"/>
          </w:tcPr>
          <w:p>
            <w:r>
              <w:t>Colonisation status of known non-native species in the Antarctic terrestrial environment (updated 2013)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0.5557</w:t>
            </w:r>
          </w:p>
        </w:tc>
      </w:tr>
      <w:tr>
        <w:tc>
          <w:tcPr>
            <w:tcW w:type="dxa" w:w="7200"/>
          </w:tcPr>
          <w:p>
            <w:r>
              <w:t>Report on the open-ended intersessional contact group on diseases of Antarctic wildlife. Report 1 - review and risk assessment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0.5548</w:t>
            </w:r>
          </w:p>
        </w:tc>
      </w:tr>
      <w:tr>
        <w:tc>
          <w:tcPr>
            <w:tcW w:type="dxa" w:w="7200"/>
          </w:tcPr>
          <w:p>
            <w:r>
              <w:t>Emperor penguin population variability in a region subject to climate warming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United Kingdom</w:t>
            </w:r>
          </w:p>
        </w:tc>
        <w:tc>
          <w:tcPr>
            <w:tcW w:type="dxa" w:w="2160"/>
          </w:tcPr>
          <w:p>
            <w:r>
              <w:t>0.5545</w:t>
            </w:r>
          </w:p>
        </w:tc>
      </w:tr>
      <w:tr>
        <w:tc>
          <w:tcPr>
            <w:tcW w:type="dxa" w:w="7200"/>
          </w:tcPr>
          <w:p>
            <w:r>
              <w:t>Human Disturbance to Wildlife in the Broader Antarctic Region: A Review of Findings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0.5519</w:t>
            </w:r>
          </w:p>
        </w:tc>
      </w:tr>
      <w:tr>
        <w:tc>
          <w:tcPr>
            <w:tcW w:type="dxa" w:w="7200"/>
          </w:tcPr>
          <w:p>
            <w:r>
              <w:t>Reducing the risk of inadvertent non-native species introductions associated with fresh fruit and vegetable importation to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0.5466</w:t>
            </w:r>
          </w:p>
        </w:tc>
      </w:tr>
      <w:tr>
        <w:tc>
          <w:tcPr>
            <w:tcW w:type="dxa" w:w="7200"/>
          </w:tcPr>
          <w:p>
            <w:r>
              <w:t>Current knowledge for reducing risks posed by terrestrial non-native species: towards an evidence-based approach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SCAR, Australia</w:t>
            </w:r>
          </w:p>
        </w:tc>
        <w:tc>
          <w:tcPr>
            <w:tcW w:type="dxa" w:w="2160"/>
          </w:tcPr>
          <w:p>
            <w:r>
              <w:t>0.5410</w:t>
            </w:r>
          </w:p>
        </w:tc>
      </w:tr>
      <w:tr>
        <w:tc>
          <w:tcPr>
            <w:tcW w:type="dxa" w:w="7200"/>
          </w:tcPr>
          <w:p>
            <w:r>
              <w:t>Research Project “The role of human activities in the introduction of non-native species into Antarctica and in the distribution of organisms within the Antarctic”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0.5332</w:t>
            </w:r>
          </w:p>
        </w:tc>
      </w:tr>
      <w:tr>
        <w:tc>
          <w:tcPr>
            <w:tcW w:type="dxa" w:w="7200"/>
          </w:tcPr>
          <w:p>
            <w:r>
              <w:t>The Human Footprint of the IPY 2007-2008 in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0.5250</w:t>
            </w:r>
          </w:p>
        </w:tc>
      </w:tr>
      <w:tr>
        <w:tc>
          <w:tcPr>
            <w:tcW w:type="dxa" w:w="7200"/>
          </w:tcPr>
          <w:p>
            <w:r>
              <w:t>Inter-Parties’ Action Plan to Manage the Non-Native Flies in King George Island, South Shetland Islands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Korea (ROK), Chile, United Kingdom, Uruguay</w:t>
            </w:r>
          </w:p>
        </w:tc>
        <w:tc>
          <w:tcPr>
            <w:tcW w:type="dxa" w:w="2160"/>
          </w:tcPr>
          <w:p>
            <w:r>
              <w:t>0.5221</w:t>
            </w:r>
          </w:p>
        </w:tc>
      </w:tr>
      <w:tr>
        <w:tc>
          <w:tcPr>
            <w:tcW w:type="dxa" w:w="7200"/>
          </w:tcPr>
          <w:p>
            <w:r>
              <w:t>Antarctic non-native species ; what can we learn from the global situation?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0.5193</w:t>
            </w:r>
          </w:p>
        </w:tc>
      </w:tr>
      <w:tr>
        <w:tc>
          <w:tcPr>
            <w:tcW w:type="dxa" w:w="7200"/>
          </w:tcPr>
          <w:p>
            <w:r>
              <w:t>Monitoring for the presence of Poa pratensis at Cierva Point after the eradication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Spain, United Kingdom, Argentina</w:t>
            </w:r>
          </w:p>
        </w:tc>
        <w:tc>
          <w:tcPr>
            <w:tcW w:type="dxa" w:w="2160"/>
          </w:tcPr>
          <w:p>
            <w:r>
              <w:t>0.5138</w:t>
            </w:r>
          </w:p>
        </w:tc>
      </w:tr>
      <w:tr>
        <w:tc>
          <w:tcPr>
            <w:tcW w:type="dxa" w:w="7200"/>
          </w:tcPr>
          <w:p>
            <w:r>
              <w:t>Report of a new non-native insect (moth fly) on King George Island, South Shetland Islands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(ROK), Chile</w:t>
            </w:r>
          </w:p>
        </w:tc>
        <w:tc>
          <w:tcPr>
            <w:tcW w:type="dxa" w:w="2160"/>
          </w:tcPr>
          <w:p>
            <w:r>
              <w:t>0.5117</w:t>
            </w:r>
          </w:p>
        </w:tc>
      </w:tr>
      <w:tr>
        <w:tc>
          <w:tcPr>
            <w:tcW w:type="dxa" w:w="7200"/>
          </w:tcPr>
          <w:p>
            <w:r>
              <w:t>Non-native Species Response Protocol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Spain</w:t>
            </w:r>
          </w:p>
        </w:tc>
        <w:tc>
          <w:tcPr>
            <w:tcW w:type="dxa" w:w="2160"/>
          </w:tcPr>
          <w:p>
            <w:r>
              <w:t>0.5080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XXXVII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0.5070</w:t>
            </w:r>
          </w:p>
        </w:tc>
      </w:tr>
      <w:tr>
        <w:tc>
          <w:tcPr>
            <w:tcW w:type="dxa" w:w="7200"/>
          </w:tcPr>
          <w:p>
            <w:r>
              <w:t>Antarctic Specially Protected Species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0.5055</w:t>
            </w:r>
          </w:p>
        </w:tc>
      </w:tr>
      <w:tr>
        <w:tc>
          <w:tcPr>
            <w:tcW w:type="dxa" w:w="7200"/>
          </w:tcPr>
          <w:p>
            <w:r>
              <w:t>State of Antarctic Penguins 2019 Report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0.5045</w:t>
            </w:r>
          </w:p>
        </w:tc>
      </w:tr>
      <w:tr>
        <w:tc>
          <w:tcPr>
            <w:tcW w:type="dxa" w:w="7200"/>
          </w:tcPr>
          <w:p>
            <w:r>
              <w:t>Proposal to List a Species as a Specially Protected Species under Annex II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0.5014</w:t>
            </w:r>
          </w:p>
        </w:tc>
      </w:tr>
      <w:tr>
        <w:tc>
          <w:tcPr>
            <w:tcW w:type="dxa" w:w="7200"/>
          </w:tcPr>
          <w:p>
            <w:r>
              <w:t>Fauna Survey of the ASPA 171 Narębski Point, ASPA 150 Ardley Island and ASPA 132 Potter Peninsula in 2010-11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0.4956</w:t>
            </w:r>
          </w:p>
        </w:tc>
      </w:tr>
      <w:tr>
        <w:tc>
          <w:tcPr>
            <w:tcW w:type="dxa" w:w="7200"/>
          </w:tcPr>
          <w:p>
            <w:r>
              <w:t>Proposal to List Southern Giant Petrel as a Specially Protected Species under Annex II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0.4948</w:t>
            </w:r>
          </w:p>
        </w:tc>
      </w:tr>
      <w:tr>
        <w:tc>
          <w:tcPr>
            <w:tcW w:type="dxa" w:w="7200"/>
          </w:tcPr>
          <w:p>
            <w:r>
              <w:t>Influence of climate on seabirds at sub-Antarctic Marion island, Southern Ocean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0.4936</w:t>
            </w:r>
          </w:p>
        </w:tc>
      </w:tr>
      <w:tr>
        <w:tc>
          <w:tcPr>
            <w:tcW w:type="dxa" w:w="7200"/>
          </w:tcPr>
          <w:p>
            <w:r>
              <w:t>Anthropogenic transfer of terrestrial species within Antarctica: assessing the risks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Spain</w:t>
            </w:r>
          </w:p>
        </w:tc>
        <w:tc>
          <w:tcPr>
            <w:tcW w:type="dxa" w:w="2160"/>
          </w:tcPr>
          <w:p>
            <w:r>
              <w:t>0.4927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XXXVI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0.4841</w:t>
            </w:r>
          </w:p>
        </w:tc>
      </w:tr>
      <w:tr>
        <w:tc>
          <w:tcPr>
            <w:tcW w:type="dxa" w:w="7200"/>
          </w:tcPr>
          <w:p>
            <w:r>
              <w:t>Proposal to Enhance Cooperation in the Research and Monitoring on the Population Dynamics of Penguins in the Ross Sea Region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0.4819</w:t>
            </w:r>
          </w:p>
        </w:tc>
      </w:tr>
      <w:tr>
        <w:tc>
          <w:tcPr>
            <w:tcW w:type="dxa" w:w="7200"/>
          </w:tcPr>
          <w:p>
            <w:r>
              <w:t>Joint monitoring activities during 2017/18 summer season to manage non-native flies in King George Island, South Shetland Islands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Uruguay, Korea (ROK), Poland, Russian Federation</w:t>
            </w:r>
          </w:p>
        </w:tc>
        <w:tc>
          <w:tcPr>
            <w:tcW w:type="dxa" w:w="2160"/>
          </w:tcPr>
          <w:p>
            <w:r>
              <w:t>0.4811</w:t>
            </w:r>
          </w:p>
        </w:tc>
      </w:tr>
      <w:tr>
        <w:tc>
          <w:tcPr>
            <w:tcW w:type="dxa" w:w="7200"/>
          </w:tcPr>
          <w:p>
            <w:r>
              <w:t>Detection of a non-native species of Diptera in the Elephant Refuge, ASPA 132, King George Island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Uruguay</w:t>
            </w:r>
          </w:p>
        </w:tc>
        <w:tc>
          <w:tcPr>
            <w:tcW w:type="dxa" w:w="2160"/>
          </w:tcPr>
          <w:p>
            <w:r>
              <w:t>0.4806</w:t>
            </w:r>
          </w:p>
        </w:tc>
      </w:tr>
      <w:tr>
        <w:tc>
          <w:tcPr>
            <w:tcW w:type="dxa" w:w="7200"/>
          </w:tcPr>
          <w:p>
            <w:r>
              <w:t>Introduction of disease into Antarctic birds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0.4803</w:t>
            </w:r>
          </w:p>
        </w:tc>
      </w:tr>
      <w:tr>
        <w:tc>
          <w:tcPr>
            <w:tcW w:type="dxa" w:w="7200"/>
          </w:tcPr>
          <w:p>
            <w:r>
              <w:t>The Status and Monitoring of Antarctic Seal Species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0.4762</w:t>
            </w:r>
          </w:p>
        </w:tc>
      </w:tr>
      <w:tr>
        <w:tc>
          <w:tcPr>
            <w:tcW w:type="dxa" w:w="7200"/>
          </w:tcPr>
          <w:p>
            <w:r>
              <w:t>Ship traffic connects Antarctica to worldwide locations, with implications for non-native marine species introduction risk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0.4717</w:t>
            </w:r>
          </w:p>
        </w:tc>
      </w:tr>
      <w:tr>
        <w:tc>
          <w:tcPr>
            <w:tcW w:type="dxa" w:w="7200"/>
          </w:tcPr>
          <w:p>
            <w:r>
              <w:t>Measures to reduce the risk of non-native species introductions to the Antarctic region associated with fresh foods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0.4671</w:t>
            </w:r>
          </w:p>
        </w:tc>
      </w:tr>
      <w:tr>
        <w:tc>
          <w:tcPr>
            <w:tcW w:type="dxa" w:w="7200"/>
          </w:tcPr>
          <w:p>
            <w:r>
              <w:t>Eradication of a vascular plant species recently introduced to Whaler’s Bay, Deception Island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Spain</w:t>
            </w:r>
          </w:p>
        </w:tc>
        <w:tc>
          <w:tcPr>
            <w:tcW w:type="dxa" w:w="2160"/>
          </w:tcPr>
          <w:p>
            <w:r>
              <w:t>0.4647</w:t>
            </w:r>
          </w:p>
        </w:tc>
      </w:tr>
      <w:tr>
        <w:tc>
          <w:tcPr>
            <w:tcW w:type="dxa" w:w="7200"/>
          </w:tcPr>
          <w:p>
            <w:r>
              <w:t xml:space="preserve">Non-native Species Awareness Campaign: “Don’t Pack a Pest” When Traveling to Antarctica 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0.4565</w:t>
            </w:r>
          </w:p>
        </w:tc>
      </w:tr>
      <w:tr>
        <w:tc>
          <w:tcPr>
            <w:tcW w:type="dxa" w:w="7200"/>
          </w:tcPr>
          <w:p>
            <w:r>
              <w:t>State of Antarctic Penguins 2020 Report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0.4520</w:t>
            </w:r>
          </w:p>
        </w:tc>
      </w:tr>
      <w:tr>
        <w:tc>
          <w:tcPr>
            <w:tcW w:type="dxa" w:w="7200"/>
          </w:tcPr>
          <w:p>
            <w:r>
              <w:t>Guidance for visitors and environmental managers following the discovery of a suspected non-native species in the terrestrial and freshwater Antarctic environment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0.4512</w:t>
            </w:r>
          </w:p>
        </w:tc>
      </w:tr>
      <w:tr>
        <w:tc>
          <w:tcPr>
            <w:tcW w:type="dxa" w:w="7200"/>
          </w:tcPr>
          <w:p>
            <w:r>
              <w:t>Outcomes of the International Polar Year Programme: Aliens in Antarctica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0.4511</w:t>
            </w:r>
          </w:p>
        </w:tc>
      </w:tr>
      <w:tr>
        <w:tc>
          <w:tcPr>
            <w:tcW w:type="dxa" w:w="7200"/>
          </w:tcPr>
          <w:p>
            <w:r>
              <w:t>Measures to address the unintentional introduction and spread of non-native biota and disease to the Antarctic Treaty Area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0.4494</w:t>
            </w:r>
          </w:p>
        </w:tc>
      </w:tr>
      <w:tr>
        <w:tc>
          <w:tcPr>
            <w:tcW w:type="dxa" w:w="7200"/>
          </w:tcPr>
          <w:p>
            <w:r>
              <w:t>Status of the Regional, Antarctic Population of the Southern Giant Petrel - Progress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0.4485</w:t>
            </w:r>
          </w:p>
        </w:tc>
      </w:tr>
      <w:tr>
        <w:tc>
          <w:tcPr>
            <w:tcW w:type="dxa" w:w="7200"/>
          </w:tcPr>
          <w:p>
            <w:r>
              <w:t>Non-native Species in the Antarctic. Report of a Workshop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0.4477</w:t>
            </w:r>
          </w:p>
        </w:tc>
      </w:tr>
      <w:tr>
        <w:tc>
          <w:tcPr>
            <w:tcW w:type="dxa" w:w="7200"/>
          </w:tcPr>
          <w:p>
            <w:r>
              <w:t>Monitoring biological invasion across the broader Antarctic: a baseline and indicator framework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0.4463</w:t>
            </w:r>
          </w:p>
        </w:tc>
      </w:tr>
      <w:tr>
        <w:tc>
          <w:tcPr>
            <w:tcW w:type="dxa" w:w="7200"/>
          </w:tcPr>
          <w:p>
            <w:r>
              <w:t>United Kingdom procedures for preventing the introduction or spread of Highly Pathogenic Avian Influenza in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0.4434</w:t>
            </w:r>
          </w:p>
        </w:tc>
      </w:tr>
      <w:tr>
        <w:tc>
          <w:tcPr>
            <w:tcW w:type="dxa" w:w="7200"/>
          </w:tcPr>
          <w:p>
            <w:r>
              <w:t>Introduction of Non-native Species, Parasites and Diseases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0.4367</w:t>
            </w:r>
          </w:p>
        </w:tc>
      </w:tr>
      <w:tr>
        <w:tc>
          <w:tcPr>
            <w:tcW w:type="dxa" w:w="7200"/>
          </w:tcPr>
          <w:p>
            <w:r>
              <w:t>Report on IPY Oslo Science Conference Session on Non-Native Species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0.4331</w:t>
            </w:r>
          </w:p>
        </w:tc>
      </w:tr>
      <w:tr>
        <w:tc>
          <w:tcPr>
            <w:tcW w:type="dxa" w:w="7200"/>
          </w:tcPr>
          <w:p>
            <w:r>
              <w:t>The Global Invasive Species Database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0.4327</w:t>
            </w:r>
          </w:p>
        </w:tc>
      </w:tr>
      <w:tr>
        <w:tc>
          <w:tcPr>
            <w:tcW w:type="dxa" w:w="7200"/>
          </w:tcPr>
          <w:p>
            <w:r>
              <w:t>Environmental Monitoring Works at The Bellingshausen Station (King George Island)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0.4312</w:t>
            </w:r>
          </w:p>
        </w:tc>
      </w:tr>
      <w:tr>
        <w:tc>
          <w:tcPr>
            <w:tcW w:type="dxa" w:w="7200"/>
          </w:tcPr>
          <w:p>
            <w:r>
              <w:t>Biodiversity in the Antarctic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0.4311</w:t>
            </w:r>
          </w:p>
        </w:tc>
      </w:tr>
      <w:tr>
        <w:tc>
          <w:tcPr>
            <w:tcW w:type="dxa" w:w="7200"/>
          </w:tcPr>
          <w:p>
            <w:r>
              <w:t>Improvements to the Alien Species Database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SCAR</w:t>
            </w:r>
          </w:p>
        </w:tc>
        <w:tc>
          <w:tcPr>
            <w:tcW w:type="dxa" w:w="2160"/>
          </w:tcPr>
          <w:p>
            <w:r>
              <w:t>0.4282</w:t>
            </w:r>
          </w:p>
        </w:tc>
      </w:tr>
      <w:tr>
        <w:tc>
          <w:tcPr>
            <w:tcW w:type="dxa" w:w="7200"/>
          </w:tcPr>
          <w:p>
            <w:r>
              <w:t>Propagule transport associated with logistic operations: a South African appraisal of a regional issue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0.4278</w:t>
            </w:r>
          </w:p>
        </w:tc>
      </w:tr>
      <w:tr>
        <w:tc>
          <w:tcPr>
            <w:tcW w:type="dxa" w:w="7200"/>
          </w:tcPr>
          <w:p>
            <w:r>
              <w:t>Non-native species: Pathways and Vectors between New Zealand and Scott Base,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0.4254</w:t>
            </w:r>
          </w:p>
        </w:tc>
      </w:tr>
      <w:tr>
        <w:tc>
          <w:tcPr>
            <w:tcW w:type="dxa" w:w="7200"/>
          </w:tcPr>
          <w:p>
            <w:r>
              <w:t>Population decline of Cape Petrel on Fildes Peninsula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0.4232</w:t>
            </w:r>
          </w:p>
        </w:tc>
      </w:tr>
      <w:tr>
        <w:tc>
          <w:tcPr>
            <w:tcW w:type="dxa" w:w="7200"/>
          </w:tcPr>
          <w:p>
            <w:r>
              <w:t>ASPA and ASMA management plans: review of provisions relating to non-native species introductions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0.4225</w:t>
            </w:r>
          </w:p>
        </w:tc>
      </w:tr>
      <w:tr>
        <w:tc>
          <w:tcPr>
            <w:tcW w:type="dxa" w:w="7200"/>
          </w:tcPr>
          <w:p>
            <w:r>
              <w:t>Review of Guidelines for the Operation of Aircraft near Concentrations of Birds in Antarctica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0.4170</w:t>
            </w:r>
          </w:p>
        </w:tc>
      </w:tr>
      <w:tr>
        <w:tc>
          <w:tcPr>
            <w:tcW w:type="dxa" w:w="7200"/>
          </w:tcPr>
          <w:p>
            <w:r>
              <w:t>A review of the conservation status of Antarctic mammals and birds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UNEP</w:t>
            </w:r>
          </w:p>
        </w:tc>
        <w:tc>
          <w:tcPr>
            <w:tcW w:type="dxa" w:w="2160"/>
          </w:tcPr>
          <w:p>
            <w:r>
              <w:t>0.4166</w:t>
            </w:r>
          </w:p>
        </w:tc>
      </w:tr>
      <w:tr>
        <w:tc>
          <w:tcPr>
            <w:tcW w:type="dxa" w:w="7200"/>
          </w:tcPr>
          <w:p>
            <w:r>
              <w:t>Introduction of biofouling organisms to Antarctica on vessel hulls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0.4123</w:t>
            </w:r>
          </w:p>
        </w:tc>
      </w:tr>
      <w:tr>
        <w:tc>
          <w:tcPr>
            <w:tcW w:type="dxa" w:w="7200"/>
          </w:tcPr>
          <w:p>
            <w:r>
              <w:t>Considerations about the Protection of Native Antarctic Flora and Fauna (Article 3 of Annex II to the Madrid Protocol)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0.4099</w:t>
            </w:r>
          </w:p>
        </w:tc>
      </w:tr>
      <w:tr>
        <w:tc>
          <w:tcPr>
            <w:tcW w:type="dxa" w:w="7200"/>
          </w:tcPr>
          <w:p>
            <w:r>
              <w:t xml:space="preserve">Heightened Risk of Avian Influenza in the Antarctic Treaty Area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IAATO, COMNAP</w:t>
            </w:r>
          </w:p>
        </w:tc>
        <w:tc>
          <w:tcPr>
            <w:tcW w:type="dxa" w:w="2160"/>
          </w:tcPr>
          <w:p>
            <w:r>
              <w:t>0.4096</w:t>
            </w:r>
          </w:p>
        </w:tc>
      </w:tr>
      <w:tr>
        <w:tc>
          <w:tcPr>
            <w:tcW w:type="dxa" w:w="7200"/>
          </w:tcPr>
          <w:p>
            <w:r>
              <w:t xml:space="preserve">Study to determine occurrence of non-native species introduced into Antarctica through natural pathways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0.4091</w:t>
            </w:r>
          </w:p>
        </w:tc>
      </w:tr>
      <w:tr>
        <w:tc>
          <w:tcPr>
            <w:tcW w:type="dxa" w:w="7200"/>
          </w:tcPr>
          <w:p>
            <w:r>
              <w:t>New findings on the presence of non-native insects on South Shetland Islands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Chile, Korea (ROK), Uruguay</w:t>
            </w:r>
          </w:p>
        </w:tc>
        <w:tc>
          <w:tcPr>
            <w:tcW w:type="dxa" w:w="2160"/>
          </w:tcPr>
          <w:p>
            <w:r>
              <w:t>0.4087</w:t>
            </w:r>
          </w:p>
        </w:tc>
      </w:tr>
      <w:tr>
        <w:tc>
          <w:tcPr>
            <w:tcW w:type="dxa" w:w="7200"/>
          </w:tcPr>
          <w:p>
            <w:r>
              <w:t>Recent status of emperor penguin population in Northern Victoria Land, Ross Sea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0.4084</w:t>
            </w:r>
          </w:p>
        </w:tc>
      </w:tr>
      <w:tr>
        <w:tc>
          <w:tcPr>
            <w:tcW w:type="dxa" w:w="7200"/>
          </w:tcPr>
          <w:p>
            <w:r>
              <w:t>“Non-native Species in the Antarctic” A Workshop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0.4065</w:t>
            </w:r>
          </w:p>
        </w:tc>
      </w:tr>
      <w:tr>
        <w:tc>
          <w:tcPr>
            <w:tcW w:type="dxa" w:w="7200"/>
          </w:tcPr>
          <w:p>
            <w:r>
              <w:t>Report on the Research Project “The Impact of Human Activities on Soil Organisms of the Maritime Antarctic and the Introduction of Non-Native Species in Antarctica”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0.4062</w:t>
            </w:r>
          </w:p>
        </w:tc>
      </w:tr>
      <w:tr>
        <w:tc>
          <w:tcPr>
            <w:tcW w:type="dxa" w:w="7200"/>
          </w:tcPr>
          <w:p>
            <w:r>
              <w:t>Report by the United Kingdom as Depositary Government for the Convention for the Conservation of Antarctic Seals (CCAS) in Accordance with Recommendation XIII-2, Paragraph 2(d) 2018/19 and 2019/20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0.4058</w:t>
            </w:r>
          </w:p>
        </w:tc>
      </w:tr>
      <w:tr>
        <w:tc>
          <w:tcPr>
            <w:tcW w:type="dxa" w:w="7200"/>
          </w:tcPr>
          <w:p>
            <w:r>
              <w:t>Review of provisions relating to non-native species introductions in ASPA and ASMA management plans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0.4042</w:t>
            </w:r>
          </w:p>
        </w:tc>
      </w:tr>
      <w:tr>
        <w:tc>
          <w:tcPr>
            <w:tcW w:type="dxa" w:w="7200"/>
          </w:tcPr>
          <w:p>
            <w:r>
              <w:t>Report of the 2018/2019 summer campaign of the joint monitoring programme of non-native flies in King George Island / Isla 25 de Mayo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Uruguay, Argentina, Brazil, Chile, China, Germany, Korea (ROK), Russian Federation</w:t>
            </w:r>
          </w:p>
        </w:tc>
        <w:tc>
          <w:tcPr>
            <w:tcW w:type="dxa" w:w="2160"/>
          </w:tcPr>
          <w:p>
            <w:r>
              <w:t>0.4033</w:t>
            </w:r>
          </w:p>
        </w:tc>
      </w:tr>
      <w:tr>
        <w:tc>
          <w:tcPr>
            <w:tcW w:type="dxa" w:w="7200"/>
          </w:tcPr>
          <w:p>
            <w:r>
              <w:t>Antarctic Alien Species Database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0.4022</w:t>
            </w:r>
          </w:p>
        </w:tc>
      </w:tr>
      <w:tr>
        <w:tc>
          <w:tcPr>
            <w:tcW w:type="dxa" w:w="7200"/>
          </w:tcPr>
          <w:p>
            <w:r>
              <w:t>Non-native species Trichocera maculipennis (Diptera) eradication from Arctowski Polish Antarctic Station, Western Shore of Admiralty Bay, King George Island, South Shetland Islands – update 2020/2021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0.4015</w:t>
            </w:r>
          </w:p>
        </w:tc>
      </w:tr>
      <w:tr>
        <w:tc>
          <w:tcPr>
            <w:tcW w:type="dxa" w:w="7200"/>
          </w:tcPr>
          <w:p>
            <w:r>
              <w:t>An Overview on the Legal Framework on Antarctic Specially Protected Species and Its Application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0.4000</w:t>
            </w:r>
          </w:p>
        </w:tc>
      </w:tr>
      <w:tr>
        <w:tc>
          <w:tcPr>
            <w:tcW w:type="dxa" w:w="7200"/>
          </w:tcPr>
          <w:p>
            <w:r>
              <w:t>Report by the Depositary Government for the Convention for the Conservation of Antarctic Seals (CCAS) in Accordance with Recommendation XIII-2, Paragraph 2(D)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0.4000</w:t>
            </w:r>
          </w:p>
        </w:tc>
      </w:tr>
      <w:tr>
        <w:tc>
          <w:tcPr>
            <w:tcW w:type="dxa" w:w="7200"/>
          </w:tcPr>
          <w:p>
            <w:r>
              <w:t>Bird Monitoring in the Fildes Region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0.3998</w:t>
            </w:r>
          </w:p>
        </w:tc>
      </w:tr>
      <w:tr>
        <w:tc>
          <w:tcPr>
            <w:tcW w:type="dxa" w:w="7200"/>
          </w:tcPr>
          <w:p>
            <w:r>
              <w:t>Final Report on the Research Project “The Impact of Human Activities on Soil Organisms of the Maritime Antarctic and the Introduction of Non-Native Species in Antarctica”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0.3996</w:t>
            </w:r>
          </w:p>
        </w:tc>
      </w:tr>
      <w:tr>
        <w:tc>
          <w:tcPr>
            <w:tcW w:type="dxa" w:w="7200"/>
          </w:tcPr>
          <w:p>
            <w:r>
              <w:t>The United States Recognizes the Emperor Penguin as a Threatened Species and Provides Additional Protection for Emperor Penguins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0.3969</w:t>
            </w:r>
          </w:p>
        </w:tc>
      </w:tr>
      <w:tr>
        <w:tc>
          <w:tcPr>
            <w:tcW w:type="dxa" w:w="7200"/>
          </w:tcPr>
          <w:p>
            <w:r>
              <w:t>The non-native grass Poa pratensis at Cierva Point, Danco Coast, Antarctic Peninsula – on-going investigations and future eradication plans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Spain, United Kingdom</w:t>
            </w:r>
          </w:p>
        </w:tc>
        <w:tc>
          <w:tcPr>
            <w:tcW w:type="dxa" w:w="2160"/>
          </w:tcPr>
          <w:p>
            <w:r>
              <w:t>0.3952</w:t>
            </w:r>
          </w:p>
        </w:tc>
      </w:tr>
      <w:tr>
        <w:tc>
          <w:tcPr>
            <w:tcW w:type="dxa" w:w="7200"/>
          </w:tcPr>
          <w:p>
            <w:r>
              <w:t>Marine non-native species in the Antarctic Treaty area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0.3920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XXXI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0.3890</w:t>
            </w:r>
          </w:p>
        </w:tc>
      </w:tr>
      <w:tr>
        <w:tc>
          <w:tcPr>
            <w:tcW w:type="dxa" w:w="7200"/>
          </w:tcPr>
          <w:p>
            <w:r>
              <w:t>Proposal for Development of a Targeted Research and Monitoring Plan for the Emperor Penguins</w:t>
              <w:br/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0.3816</w:t>
            </w:r>
          </w:p>
        </w:tc>
      </w:tr>
      <w:tr>
        <w:tc>
          <w:tcPr>
            <w:tcW w:type="dxa" w:w="7200"/>
          </w:tcPr>
          <w:p>
            <w:r>
              <w:t>An Overview on the Legal Framework on Antarctic Specially Protected Species and Its Application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0.3814</w:t>
            </w:r>
          </w:p>
        </w:tc>
      </w:tr>
      <w:tr>
        <w:tc>
          <w:tcPr>
            <w:tcW w:type="dxa" w:w="7200"/>
          </w:tcPr>
          <w:p>
            <w:r>
              <w:t>Synthesis on Antarctic pinnipeds pathologies at Cape Shirreff, Livingstone Island, Antarctica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0.3807</w:t>
            </w:r>
          </w:p>
        </w:tc>
      </w:tr>
      <w:tr>
        <w:tc>
          <w:tcPr>
            <w:tcW w:type="dxa" w:w="7200"/>
          </w:tcPr>
          <w:p>
            <w:r>
              <w:t>International response under the Antarctic Treaty System to the establishment of a non-native fly on the South Shetland Islands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Uruguay</w:t>
            </w:r>
          </w:p>
        </w:tc>
        <w:tc>
          <w:tcPr>
            <w:tcW w:type="dxa" w:w="2160"/>
          </w:tcPr>
          <w:p>
            <w:r>
              <w:t>0.3802</w:t>
            </w:r>
          </w:p>
        </w:tc>
      </w:tr>
      <w:tr>
        <w:tc>
          <w:tcPr>
            <w:tcW w:type="dxa" w:w="7200"/>
          </w:tcPr>
          <w:p>
            <w:r>
              <w:t>Risks of COVID-19 to Antarctic Wildlife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0.3796</w:t>
            </w:r>
          </w:p>
        </w:tc>
      </w:tr>
      <w:tr>
        <w:tc>
          <w:tcPr>
            <w:tcW w:type="dxa" w:w="7200"/>
          </w:tcPr>
          <w:p>
            <w:r>
              <w:t>Important Bird Areas and Antarctic Specially Protected Areas: Toward the development of selection criteria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Germany, New Zealand, Norway, Spain, United Kingdom, United States</w:t>
            </w:r>
          </w:p>
        </w:tc>
        <w:tc>
          <w:tcPr>
            <w:tcW w:type="dxa" w:w="2160"/>
          </w:tcPr>
          <w:p>
            <w:r>
              <w:t>0.3790</w:t>
            </w:r>
          </w:p>
        </w:tc>
      </w:tr>
      <w:tr>
        <w:tc>
          <w:tcPr>
            <w:tcW w:type="dxa" w:w="7200"/>
          </w:tcPr>
          <w:p>
            <w:r>
              <w:t>Operationalizing the use of Unmanned Aerial Vehicles (UAV) for assessing Antarctic wildlife populations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0.3765</w:t>
            </w:r>
          </w:p>
        </w:tc>
      </w:tr>
      <w:tr>
        <w:tc>
          <w:tcPr>
            <w:tcW w:type="dxa" w:w="7200"/>
          </w:tcPr>
          <w:p>
            <w:r>
              <w:t>Establishment of effective Antarctic quarantine controls for tourism and other non-government activities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0.3742</w:t>
            </w:r>
          </w:p>
        </w:tc>
      </w:tr>
      <w:tr>
        <w:tc>
          <w:tcPr>
            <w:tcW w:type="dxa" w:w="7200"/>
          </w:tcPr>
          <w:p>
            <w:r>
              <w:t>Need for Rapid Detection of Avian Influenza Virus in Antarctic Wildlife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0.3727</w:t>
            </w:r>
          </w:p>
        </w:tc>
      </w:tr>
      <w:tr>
        <w:tc>
          <w:tcPr>
            <w:tcW w:type="dxa" w:w="7200"/>
          </w:tcPr>
          <w:p>
            <w:r>
              <w:t>Measures to protect the Larsemann Hills, East Antarctica, from the introduction of non-native species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China, India, Romania, Russian Federation</w:t>
            </w:r>
          </w:p>
        </w:tc>
        <w:tc>
          <w:tcPr>
            <w:tcW w:type="dxa" w:w="2160"/>
          </w:tcPr>
          <w:p>
            <w:r>
              <w:t>0.3703</w:t>
            </w:r>
          </w:p>
        </w:tc>
      </w:tr>
      <w:tr>
        <w:tc>
          <w:tcPr>
            <w:tcW w:type="dxa" w:w="7200"/>
          </w:tcPr>
          <w:p>
            <w:r>
              <w:t xml:space="preserve">Monitoring of Antarctic flora – new Ukrainian-Turkish cooperation, a key for understanding biodiversity in the Argentine Islands, West Antarctica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Ukraine, Türkiye</w:t>
            </w:r>
          </w:p>
        </w:tc>
        <w:tc>
          <w:tcPr>
            <w:tcW w:type="dxa" w:w="2160"/>
          </w:tcPr>
          <w:p>
            <w:r>
              <w:t>0.3671</w:t>
            </w:r>
          </w:p>
        </w:tc>
      </w:tr>
      <w:tr>
        <w:tc>
          <w:tcPr>
            <w:tcW w:type="dxa" w:w="7200"/>
          </w:tcPr>
          <w:p>
            <w:r>
              <w:t>Annex II to the Protocol on Environmental Protection to the Antarctic Treaty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0.3666</w:t>
            </w:r>
          </w:p>
        </w:tc>
      </w:tr>
      <w:tr>
        <w:tc>
          <w:tcPr>
            <w:tcW w:type="dxa" w:w="7200"/>
          </w:tcPr>
          <w:p>
            <w:r>
              <w:t>SARS-CoV-2 in Antarctic Species by way of Reverse Zoonosis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0.3653</w:t>
            </w:r>
          </w:p>
        </w:tc>
      </w:tr>
      <w:tr>
        <w:tc>
          <w:tcPr>
            <w:tcW w:type="dxa" w:w="7200"/>
          </w:tcPr>
          <w:p>
            <w:r>
              <w:t>Guidelines to minimise the risks of non-native species and disease associated with Antarctic hydroponics facilities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France</w:t>
            </w:r>
          </w:p>
        </w:tc>
        <w:tc>
          <w:tcPr>
            <w:tcW w:type="dxa" w:w="2160"/>
          </w:tcPr>
          <w:p>
            <w:r>
              <w:t>0.3646</w:t>
            </w:r>
          </w:p>
        </w:tc>
      </w:tr>
      <w:tr>
        <w:tc>
          <w:tcPr>
            <w:tcW w:type="dxa" w:w="7200"/>
          </w:tcPr>
          <w:p>
            <w:r>
              <w:t>Emperor penguins - vulnerable to projected rates of warming and sea ice loss; an international collaboration to inform species-related conservation decision-making and conservation planning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Australia, Finland, France, Germany, Norway, Monaco, SCAR, ASOC</w:t>
            </w:r>
          </w:p>
        </w:tc>
        <w:tc>
          <w:tcPr>
            <w:tcW w:type="dxa" w:w="2160"/>
          </w:tcPr>
          <w:p>
            <w:r>
              <w:t>0.3639</w:t>
            </w:r>
          </w:p>
        </w:tc>
      </w:tr>
      <w:tr>
        <w:tc>
          <w:tcPr>
            <w:tcW w:type="dxa" w:w="7200"/>
          </w:tcPr>
          <w:p>
            <w:r>
              <w:t>Present zoological study at Mirny station area and at  ASPA No 127 “Haswell Island”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0.3631</w:t>
            </w:r>
          </w:p>
        </w:tc>
      </w:tr>
      <w:tr>
        <w:tc>
          <w:tcPr>
            <w:tcW w:type="dxa" w:w="7200"/>
          </w:tcPr>
          <w:p>
            <w:r>
              <w:t>A grass (seed plant) found in Syowa Station Area, East Antarctica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0.3622</w:t>
            </w:r>
          </w:p>
        </w:tc>
      </w:tr>
      <w:tr>
        <w:tc>
          <w:tcPr>
            <w:tcW w:type="dxa" w:w="7200"/>
          </w:tcPr>
          <w:p>
            <w:r>
              <w:t>Wildlife Approach Distances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0.3617</w:t>
            </w:r>
          </w:p>
        </w:tc>
      </w:tr>
      <w:tr>
        <w:tc>
          <w:tcPr>
            <w:tcW w:type="dxa" w:w="7200"/>
          </w:tcPr>
          <w:p>
            <w:r>
              <w:t>Present zoological study at Mirny station area and at ASPA No 127 “Haswell Island” (2011–2015)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0.3596</w:t>
            </w:r>
          </w:p>
        </w:tc>
      </w:tr>
      <w:tr>
        <w:tc>
          <w:tcPr>
            <w:tcW w:type="dxa" w:w="7200"/>
          </w:tcPr>
          <w:p>
            <w:r>
              <w:t>High resolution mapping of human footprint across Antarctica and its implications for the strategic conservation of bird life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Spain, United Kingdom</w:t>
            </w:r>
          </w:p>
        </w:tc>
        <w:tc>
          <w:tcPr>
            <w:tcW w:type="dxa" w:w="2160"/>
          </w:tcPr>
          <w:p>
            <w:r>
              <w:t>0.3593</w:t>
            </w:r>
          </w:p>
        </w:tc>
      </w:tr>
      <w:tr>
        <w:tc>
          <w:tcPr>
            <w:tcW w:type="dxa" w:w="7200"/>
          </w:tcPr>
          <w:p>
            <w:r>
              <w:t>The Case of Polar Bears Conservation informed by Climate Models and the Potential Similar Case of Emperor Penguins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0.3549</w:t>
            </w:r>
          </w:p>
        </w:tc>
      </w:tr>
      <w:tr>
        <w:tc>
          <w:tcPr>
            <w:tcW w:type="dxa" w:w="7200"/>
          </w:tcPr>
          <w:p>
            <w:r>
              <w:t>Antarctic Site Inventory: 1994-2012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0.3516</w:t>
            </w:r>
          </w:p>
        </w:tc>
      </w:tr>
      <w:tr>
        <w:tc>
          <w:tcPr>
            <w:tcW w:type="dxa" w:w="7200"/>
          </w:tcPr>
          <w:p>
            <w:r>
              <w:t>Alien Species Database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SCAR</w:t>
            </w:r>
          </w:p>
        </w:tc>
        <w:tc>
          <w:tcPr>
            <w:tcW w:type="dxa" w:w="2160"/>
          </w:tcPr>
          <w:p>
            <w:r>
              <w:t>0.3490</w:t>
            </w:r>
          </w:p>
        </w:tc>
      </w:tr>
      <w:tr>
        <w:tc>
          <w:tcPr>
            <w:tcW w:type="dxa" w:w="7200"/>
          </w:tcPr>
          <w:p>
            <w:r>
              <w:t>A snapshot of terrestrial biodiversity protection in Antarctic Specially Protected Areas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Australia</w:t>
            </w:r>
          </w:p>
        </w:tc>
        <w:tc>
          <w:tcPr>
            <w:tcW w:type="dxa" w:w="2160"/>
          </w:tcPr>
          <w:p>
            <w:r>
              <w:t>0.3451</w:t>
            </w:r>
          </w:p>
        </w:tc>
      </w:tr>
      <w:tr>
        <w:tc>
          <w:tcPr>
            <w:tcW w:type="dxa" w:w="7200"/>
          </w:tcPr>
          <w:p>
            <w:r>
              <w:t>Prevention and Management of Harmful Non-Native Species in the Antarctic and the Sub Antarctic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0.3419</w:t>
            </w:r>
          </w:p>
        </w:tc>
      </w:tr>
      <w:tr>
        <w:tc>
          <w:tcPr>
            <w:tcW w:type="dxa" w:w="7200"/>
          </w:tcPr>
          <w:p>
            <w:r>
              <w:t>Projections of future population decline emphasise the need to designate the emperor penguin as an Antarctic Specially Protected Species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0.3410</w:t>
            </w:r>
          </w:p>
        </w:tc>
      </w:tr>
      <w:tr>
        <w:tc>
          <w:tcPr>
            <w:tcW w:type="dxa" w:w="7200"/>
          </w:tcPr>
          <w:p>
            <w:r>
              <w:t>Management Report of Narębski Point (ASPA 171) and Ardley Island (ASPA 150) during the 2011/2012 period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0.3408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XXXIII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0.3392</w:t>
            </w:r>
          </w:p>
        </w:tc>
      </w:tr>
      <w:tr>
        <w:tc>
          <w:tcPr>
            <w:tcW w:type="dxa" w:w="7200"/>
          </w:tcPr>
          <w:p>
            <w:r>
              <w:t>Monitoring and assessment using Hierarchical Bayesian Modeling: An approach taken by the Antarctic site inventory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0.3370</w:t>
            </w:r>
          </w:p>
        </w:tc>
      </w:tr>
      <w:tr>
        <w:tc>
          <w:tcPr>
            <w:tcW w:type="dxa" w:w="7200"/>
          </w:tcPr>
          <w:p>
            <w:r>
              <w:t>Final report of the Intersessional Contact Group on Annex II review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0.3364</w:t>
            </w:r>
          </w:p>
        </w:tc>
      </w:tr>
      <w:tr>
        <w:tc>
          <w:tcPr>
            <w:tcW w:type="dxa" w:w="7200"/>
          </w:tcPr>
          <w:p>
            <w:r>
              <w:t>Distinguishing human impacts at Palmer Station, Antarctica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0.3364</w:t>
            </w:r>
          </w:p>
        </w:tc>
      </w:tr>
      <w:tr>
        <w:tc>
          <w:tcPr>
            <w:tcW w:type="dxa" w:w="7200"/>
          </w:tcPr>
          <w:p>
            <w:r>
              <w:t>Draft procedures for vehicle cleaning to prevent transfer of non-native species into and around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0.3358</w:t>
            </w:r>
          </w:p>
        </w:tc>
      </w:tr>
      <w:tr>
        <w:tc>
          <w:tcPr>
            <w:tcW w:type="dxa" w:w="7200"/>
          </w:tcPr>
          <w:p>
            <w:r>
              <w:t>Non-native Species Incursions at Scott Base, Antarctica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0.3346</w:t>
            </w:r>
          </w:p>
        </w:tc>
      </w:tr>
      <w:tr>
        <w:tc>
          <w:tcPr>
            <w:tcW w:type="dxa" w:w="7200"/>
          </w:tcPr>
          <w:p>
            <w:r>
              <w:t>Management Report of Narębski Point (ASPA No. 171) during the 2012/2013 period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0.3317</w:t>
            </w:r>
          </w:p>
        </w:tc>
      </w:tr>
      <w:tr>
        <w:tc>
          <w:tcPr>
            <w:tcW w:type="dxa" w:w="7200"/>
          </w:tcPr>
          <w:p>
            <w:r>
              <w:t>Eradication of a non-native grass Poa annua L. from ASPA No 128 Western Shore of Admiralty Bay, King George Island, South Shetland Islands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0.3311</w:t>
            </w:r>
          </w:p>
        </w:tc>
      </w:tr>
      <w:tr>
        <w:tc>
          <w:tcPr>
            <w:tcW w:type="dxa" w:w="7200"/>
          </w:tcPr>
          <w:p>
            <w:r>
              <w:t>Procedures for vehicle cleaning to prevent transfer of non-native species into and around Antarctica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0.3304</w:t>
            </w:r>
          </w:p>
        </w:tc>
      </w:tr>
      <w:tr>
        <w:tc>
          <w:tcPr>
            <w:tcW w:type="dxa" w:w="7200"/>
          </w:tcPr>
          <w:p>
            <w:r>
              <w:t>Revision of the CEP Non-native Species Manual (Edition 2011)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France, New Zealand</w:t>
            </w:r>
          </w:p>
        </w:tc>
        <w:tc>
          <w:tcPr>
            <w:tcW w:type="dxa" w:w="2160"/>
          </w:tcPr>
          <w:p>
            <w:r>
              <w:t>0.3269</w:t>
            </w:r>
          </w:p>
        </w:tc>
      </w:tr>
      <w:tr>
        <w:tc>
          <w:tcPr>
            <w:tcW w:type="dxa" w:w="7200"/>
          </w:tcPr>
          <w:p>
            <w:r>
              <w:t>Progress Report on the Research Project “The role of human activities in the introduction of non-native species into Antarctica and in the distribution of organisms within the Antarctic”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0.3239</w:t>
            </w:r>
          </w:p>
        </w:tc>
      </w:tr>
      <w:tr>
        <w:tc>
          <w:tcPr>
            <w:tcW w:type="dxa" w:w="7200"/>
          </w:tcPr>
          <w:p>
            <w:r>
              <w:t>Eradication of a non-native grass Poa annua L. from the Western Shore of Admiralty Bay, King George Island, South Shetland Islands – update 2020/2021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0.3239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0.3217</w:t>
            </w:r>
          </w:p>
        </w:tc>
      </w:tr>
      <w:tr>
        <w:tc>
          <w:tcPr>
            <w:tcW w:type="dxa" w:w="7200"/>
          </w:tcPr>
          <w:p>
            <w:r>
              <w:t>Group-size effect on vigilance and flight initiation distances of Adélie penguins in south-eastern Antarctica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0.3216</w:t>
            </w:r>
          </w:p>
        </w:tc>
      </w:tr>
      <w:tr>
        <w:tc>
          <w:tcPr>
            <w:tcW w:type="dxa" w:w="7200"/>
          </w:tcPr>
          <w:p>
            <w:r>
              <w:t>The successful eradication of Poa pratensis from Cierva Point, Danco Coast, Antarctic Peninsula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Spain, United Kingdom</w:t>
            </w:r>
          </w:p>
        </w:tc>
        <w:tc>
          <w:tcPr>
            <w:tcW w:type="dxa" w:w="2160"/>
          </w:tcPr>
          <w:p>
            <w:r>
              <w:t>0.3168</w:t>
            </w:r>
          </w:p>
        </w:tc>
      </w:tr>
      <w:tr>
        <w:tc>
          <w:tcPr>
            <w:tcW w:type="dxa" w:w="7200"/>
          </w:tcPr>
          <w:p>
            <w:r>
              <w:t>Implementation for Behavioral Protocol in Antarctica and Monitoring for the Highly Pathogenic Avian Influenza (HPAI) Virus in the Magallanes Region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0.3132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XXXII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0.3123</w:t>
            </w:r>
          </w:p>
        </w:tc>
      </w:tr>
      <w:tr>
        <w:tc>
          <w:tcPr>
            <w:tcW w:type="dxa" w:w="7200"/>
          </w:tcPr>
          <w:p>
            <w:r>
              <w:t>Monitoring and Management Report of Narębski Point (ASPA No. 171) during the past 5 years (2009-2014)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0.3122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Revision of the CEP Non-native Species Manual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0.3121</w:t>
            </w:r>
          </w:p>
        </w:tc>
      </w:tr>
      <w:tr>
        <w:tc>
          <w:tcPr>
            <w:tcW w:type="dxa" w:w="7200"/>
          </w:tcPr>
          <w:p>
            <w:r>
              <w:t>Marine acoustic technology and the environment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0.3069</w:t>
            </w:r>
          </w:p>
        </w:tc>
      </w:tr>
      <w:tr>
        <w:tc>
          <w:tcPr>
            <w:tcW w:type="dxa" w:w="7200"/>
          </w:tcPr>
          <w:p>
            <w:r>
              <w:t>Impact of RPAS (drone) use on emperor penguins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0.3063</w:t>
            </w:r>
          </w:p>
        </w:tc>
      </w:tr>
      <w:tr>
        <w:tc>
          <w:tcPr>
            <w:tcW w:type="dxa" w:w="7200"/>
          </w:tcPr>
          <w:p>
            <w:r>
              <w:t>Report of Oceanites, Inc.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0.3051</w:t>
            </w:r>
          </w:p>
        </w:tc>
      </w:tr>
      <w:tr>
        <w:tc>
          <w:tcPr>
            <w:tcW w:type="dxa" w:w="7200"/>
          </w:tcPr>
          <w:p>
            <w:r>
              <w:t>Eradication of a non-native grass Poa annua L. from Western Shore of Admiralty Bay, King George Island, South Shetland Islands – update 2018/2019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0.3046</w:t>
            </w:r>
          </w:p>
        </w:tc>
      </w:tr>
      <w:tr>
        <w:tc>
          <w:tcPr>
            <w:tcW w:type="dxa" w:w="7200"/>
          </w:tcPr>
          <w:p>
            <w:r>
              <w:t>Raising awareness of non-native species introductions: Workshop results and checklists for supply chain managers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0.3039</w:t>
            </w:r>
          </w:p>
        </w:tc>
      </w:tr>
      <w:tr>
        <w:tc>
          <w:tcPr>
            <w:tcW w:type="dxa" w:w="7200"/>
          </w:tcPr>
          <w:p>
            <w:r>
              <w:t>Aliens in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SCAR</w:t>
            </w:r>
          </w:p>
        </w:tc>
        <w:tc>
          <w:tcPr>
            <w:tcW w:type="dxa" w:w="2160"/>
          </w:tcPr>
          <w:p>
            <w:r>
              <w:t>0.3038</w:t>
            </w:r>
          </w:p>
        </w:tc>
      </w:tr>
      <w:tr>
        <w:tc>
          <w:tcPr>
            <w:tcW w:type="dxa" w:w="7200"/>
          </w:tcPr>
          <w:p>
            <w:r>
              <w:t>Projected distribution of Southern Ocean seabirds and fisheries due to climate change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South Africa, Spain, United Kingdom</w:t>
            </w:r>
          </w:p>
        </w:tc>
        <w:tc>
          <w:tcPr>
            <w:tcW w:type="dxa" w:w="2160"/>
          </w:tcPr>
          <w:p>
            <w:r>
              <w:t>0.3031</w:t>
            </w:r>
          </w:p>
        </w:tc>
      </w:tr>
      <w:tr>
        <w:tc>
          <w:tcPr>
            <w:tcW w:type="dxa" w:w="7200"/>
          </w:tcPr>
          <w:p>
            <w:r>
              <w:t>Study on monitoring penguin colonies in the Antarctic using remote sensing data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0.3029</w:t>
            </w:r>
          </w:p>
        </w:tc>
      </w:tr>
      <w:tr>
        <w:tc>
          <w:tcPr>
            <w:tcW w:type="dxa" w:w="7200"/>
          </w:tcPr>
          <w:p>
            <w:r>
              <w:t>Definitive eradication of the presence of a Lepidoptera at Carlini Base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Germany</w:t>
            </w:r>
          </w:p>
        </w:tc>
        <w:tc>
          <w:tcPr>
            <w:tcW w:type="dxa" w:w="2160"/>
          </w:tcPr>
          <w:p>
            <w:r>
              <w:t>0.3008</w:t>
            </w:r>
          </w:p>
        </w:tc>
      </w:tr>
      <w:tr>
        <w:tc>
          <w:tcPr>
            <w:tcW w:type="dxa" w:w="7200"/>
          </w:tcPr>
          <w:p>
            <w:r>
              <w:t>Surveillance and coordination for the prevention and detection of Highly Pathogenic Avian Influenza in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0.2974</w:t>
            </w:r>
          </w:p>
        </w:tc>
      </w:tr>
      <w:tr>
        <w:tc>
          <w:tcPr>
            <w:tcW w:type="dxa" w:w="7200"/>
          </w:tcPr>
          <w:p>
            <w:r>
              <w:t>Review of Antarctic Specially Protected Area (ASPA) No. 104: Sabrina Island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0.2963</w:t>
            </w:r>
          </w:p>
        </w:tc>
      </w:tr>
      <w:tr>
        <w:tc>
          <w:tcPr>
            <w:tcW w:type="dxa" w:w="7200"/>
          </w:tcPr>
          <w:p>
            <w:r>
              <w:t xml:space="preserve">Estimation of the breeding population of Emperor Penguin, Aptenodytes forsteri, at Snow Hill Island (Isla Cerro Nevado), northeast of the Antarctic Peninsula 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0.2960</w:t>
            </w:r>
          </w:p>
        </w:tc>
      </w:tr>
      <w:tr>
        <w:tc>
          <w:tcPr>
            <w:tcW w:type="dxa" w:w="7200"/>
          </w:tcPr>
          <w:p>
            <w:r>
              <w:t>Projections of future population decline indicate the need to designate the emperor penguin as an Antarctic Specially Protected Species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0.2957</w:t>
            </w:r>
          </w:p>
        </w:tc>
      </w:tr>
      <w:tr>
        <w:tc>
          <w:tcPr>
            <w:tcW w:type="dxa" w:w="7200"/>
          </w:tcPr>
          <w:p>
            <w:r>
              <w:t>Proposed Guidelines for the operation of aircraft near concentrations of birds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0.2937</w:t>
            </w:r>
          </w:p>
        </w:tc>
      </w:tr>
      <w:tr>
        <w:tc>
          <w:tcPr>
            <w:tcW w:type="dxa" w:w="7200"/>
          </w:tcPr>
          <w:p>
            <w:r>
              <w:t>Draft Specially Protected Species Action Plan for the Emperor Penguin: complementary actions by Australia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0.2925</w:t>
            </w:r>
          </w:p>
        </w:tc>
      </w:tr>
      <w:tr>
        <w:tc>
          <w:tcPr>
            <w:tcW w:type="dxa" w:w="7200"/>
          </w:tcPr>
          <w:p>
            <w:r>
              <w:t>Compilation of Information on the Antarctic Wildlife and Phytoplankton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0.2889</w:t>
            </w:r>
          </w:p>
        </w:tc>
      </w:tr>
      <w:tr>
        <w:tc>
          <w:tcPr>
            <w:tcW w:type="dxa" w:w="7200"/>
          </w:tcPr>
          <w:p>
            <w:r>
              <w:t>Proposed Amendment for Antarctic Treaty Site Guidelines for Visitors Torgersen Island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0.2878</w:t>
            </w:r>
          </w:p>
        </w:tc>
      </w:tr>
      <w:tr>
        <w:tc>
          <w:tcPr>
            <w:tcW w:type="dxa" w:w="7200"/>
          </w:tcPr>
          <w:p>
            <w:r>
              <w:t>Antarctic Specially Protected Areas and Important Bird Areas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Australia, New Zealand, Norway, Spain</w:t>
            </w:r>
          </w:p>
        </w:tc>
        <w:tc>
          <w:tcPr>
            <w:tcW w:type="dxa" w:w="2160"/>
          </w:tcPr>
          <w:p>
            <w:r>
              <w:t>0.2876</w:t>
            </w:r>
          </w:p>
        </w:tc>
      </w:tr>
      <w:tr>
        <w:tc>
          <w:tcPr>
            <w:tcW w:type="dxa" w:w="7200"/>
          </w:tcPr>
          <w:p>
            <w:r>
              <w:t>Report submitted to ATCM XXVII by the depositary government for the Convention for the Conservation of Antarctic Seals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0.2874</w:t>
            </w:r>
          </w:p>
        </w:tc>
      </w:tr>
      <w:tr>
        <w:tc>
          <w:tcPr>
            <w:tcW w:type="dxa" w:w="7200"/>
          </w:tcPr>
          <w:p>
            <w:r>
              <w:t>Report on the 26th expedition to H. Arctowski Station in 2001/2002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0.2857</w:t>
            </w:r>
          </w:p>
        </w:tc>
      </w:tr>
      <w:tr>
        <w:tc>
          <w:tcPr>
            <w:tcW w:type="dxa" w:w="7200"/>
          </w:tcPr>
          <w:p>
            <w:r>
              <w:t>Remote sensing: emperor penguins breeding on ice shelves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0.2857</w:t>
            </w:r>
          </w:p>
        </w:tc>
      </w:tr>
      <w:tr>
        <w:tc>
          <w:tcPr>
            <w:tcW w:type="dxa" w:w="7200"/>
          </w:tcPr>
          <w:p>
            <w:r>
              <w:t>Non-native Species Response Protocol: An Update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Spain</w:t>
            </w:r>
          </w:p>
        </w:tc>
        <w:tc>
          <w:tcPr>
            <w:tcW w:type="dxa" w:w="2160"/>
          </w:tcPr>
          <w:p>
            <w:r>
              <w:t>0.2856</w:t>
            </w:r>
          </w:p>
        </w:tc>
      </w:tr>
      <w:tr>
        <w:tc>
          <w:tcPr>
            <w:tcW w:type="dxa" w:w="7200"/>
          </w:tcPr>
          <w:p>
            <w:r>
              <w:t>State of Knowledge of Wildlife Responses to Remotely Piloted Aircraft Systems (RPAS)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0.2835</w:t>
            </w:r>
          </w:p>
        </w:tc>
      </w:tr>
      <w:tr>
        <w:tc>
          <w:tcPr>
            <w:tcW w:type="dxa" w:w="7200"/>
          </w:tcPr>
          <w:p>
            <w:r>
              <w:t>Report Submitted to the XXIX ATCM by IUCN. The World Conservation Union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0.2831</w:t>
            </w:r>
          </w:p>
        </w:tc>
      </w:tr>
      <w:tr>
        <w:tc>
          <w:tcPr>
            <w:tcW w:type="dxa" w:w="7200"/>
          </w:tcPr>
          <w:p>
            <w:r>
              <w:t>A five-year assessment of the impacts on emperor penguins of low sea-ice extent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France, Germany, United States</w:t>
            </w:r>
          </w:p>
        </w:tc>
        <w:tc>
          <w:tcPr>
            <w:tcW w:type="dxa" w:w="2160"/>
          </w:tcPr>
          <w:p>
            <w:r>
              <w:t>0.2831</w:t>
            </w:r>
          </w:p>
        </w:tc>
      </w:tr>
      <w:tr>
        <w:tc>
          <w:tcPr>
            <w:tcW w:type="dxa" w:w="7200"/>
          </w:tcPr>
          <w:p>
            <w:r>
              <w:t>Antarctic Site Inventory: 1994-2013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0.2828</w:t>
            </w:r>
          </w:p>
        </w:tc>
      </w:tr>
      <w:tr>
        <w:tc>
          <w:tcPr>
            <w:tcW w:type="dxa" w:w="7200"/>
          </w:tcPr>
          <w:p>
            <w:r>
              <w:t>UAV and wildlife minimum distances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0.2824</w:t>
            </w:r>
          </w:p>
        </w:tc>
      </w:tr>
      <w:tr>
        <w:tc>
          <w:tcPr>
            <w:tcW w:type="dxa" w:w="7200"/>
          </w:tcPr>
          <w:p>
            <w:r>
              <w:t>Managing threats to Antarctic terrestrial biodiversity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Belgium, France, Japan, New Zealand, Norway, Spain, United Kingdom, United States, SCAR, ASOC, IAATO</w:t>
            </w:r>
          </w:p>
        </w:tc>
        <w:tc>
          <w:tcPr>
            <w:tcW w:type="dxa" w:w="2160"/>
          </w:tcPr>
          <w:p>
            <w:r>
              <w:t>0.2814</w:t>
            </w:r>
          </w:p>
        </w:tc>
      </w:tr>
      <w:tr>
        <w:tc>
          <w:tcPr>
            <w:tcW w:type="dxa" w:w="7200"/>
          </w:tcPr>
          <w:p>
            <w:r>
              <w:t>Antarctic Protected Areas System: Proposed Management Plan for Frazier Islands, Wilkes Land, east Antarctica, Antarctic Specially protected Area No. xxx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0.2784</w:t>
            </w:r>
          </w:p>
        </w:tc>
      </w:tr>
      <w:tr>
        <w:tc>
          <w:tcPr>
            <w:tcW w:type="dxa" w:w="7200"/>
          </w:tcPr>
          <w:p>
            <w:r>
              <w:t>New records of the Presence of Human Associated Microorganisms in the Antarctic Marine Environment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0.2771</w:t>
            </w:r>
          </w:p>
        </w:tc>
      </w:tr>
      <w:tr>
        <w:tc>
          <w:tcPr>
            <w:tcW w:type="dxa" w:w="7200"/>
          </w:tcPr>
          <w:p>
            <w:r>
              <w:t>Penguin monitoring via remote sensing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0.2769</w:t>
            </w:r>
          </w:p>
        </w:tc>
      </w:tr>
      <w:tr>
        <w:tc>
          <w:tcPr>
            <w:tcW w:type="dxa" w:w="7200"/>
          </w:tcPr>
          <w:p>
            <w:r>
              <w:t>Antarctic Ecosystem Recovery: Recolonization of Adélie Penguins at Cape Hallett (ASPA No. 106), Ross Sea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(ROK), New Zealand, United States</w:t>
            </w:r>
          </w:p>
        </w:tc>
        <w:tc>
          <w:tcPr>
            <w:tcW w:type="dxa" w:w="2160"/>
          </w:tcPr>
          <w:p>
            <w:r>
              <w:t>0.2754</w:t>
            </w:r>
          </w:p>
        </w:tc>
      </w:tr>
      <w:tr>
        <w:tc>
          <w:tcPr>
            <w:tcW w:type="dxa" w:w="7200"/>
          </w:tcPr>
          <w:p>
            <w:r>
              <w:t>Open-ended Intersessional Contact Group on “Non-Native Species” (NNS) - 2009-2010 Report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0.2753</w:t>
            </w:r>
          </w:p>
        </w:tc>
      </w:tr>
      <w:tr>
        <w:tc>
          <w:tcPr>
            <w:tcW w:type="dxa" w:w="7200"/>
          </w:tcPr>
          <w:p>
            <w:r>
              <w:t>Progress with the implementation of the Agreement on the Conservation of Albatrosses and Petrels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ACAP</w:t>
            </w:r>
          </w:p>
        </w:tc>
        <w:tc>
          <w:tcPr>
            <w:tcW w:type="dxa" w:w="2160"/>
          </w:tcPr>
          <w:p>
            <w:r>
              <w:t>0.2749</w:t>
            </w:r>
          </w:p>
        </w:tc>
      </w:tr>
      <w:tr>
        <w:tc>
          <w:tcPr>
            <w:tcW w:type="dxa" w:w="7200"/>
          </w:tcPr>
          <w:p>
            <w:r>
              <w:t>Submission to the CCAMLR CEMP database of Adélie penguin data from the Ross Sea region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0.2746</w:t>
            </w:r>
          </w:p>
        </w:tc>
      </w:tr>
      <w:tr>
        <w:tc>
          <w:tcPr>
            <w:tcW w:type="dxa" w:w="7200"/>
          </w:tcPr>
          <w:p>
            <w:r>
              <w:t>Detection and eradication of a non-native Lepidoptera incursion in a food deposit at Carlini Station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Germany</w:t>
            </w:r>
          </w:p>
        </w:tc>
        <w:tc>
          <w:tcPr>
            <w:tcW w:type="dxa" w:w="2160"/>
          </w:tcPr>
          <w:p>
            <w:r>
              <w:t>0.2743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XXXV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0.2742</w:t>
            </w:r>
          </w:p>
        </w:tc>
      </w:tr>
      <w:tr>
        <w:tc>
          <w:tcPr>
            <w:tcW w:type="dxa" w:w="7200"/>
          </w:tcPr>
          <w:p>
            <w:r>
              <w:t>Standardised methodology for counting Southern giant petrels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ACAP</w:t>
            </w:r>
          </w:p>
        </w:tc>
        <w:tc>
          <w:tcPr>
            <w:tcW w:type="dxa" w:w="2160"/>
          </w:tcPr>
          <w:p>
            <w:r>
              <w:t>0.2740</w:t>
            </w:r>
          </w:p>
        </w:tc>
      </w:tr>
      <w:tr>
        <w:tc>
          <w:tcPr>
            <w:tcW w:type="dxa" w:w="7200"/>
          </w:tcPr>
          <w:p>
            <w:r>
              <w:t>Identification of potential climate change refugia for emperor penguins: a science-based approach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0.2713</w:t>
            </w:r>
          </w:p>
        </w:tc>
      </w:tr>
      <w:tr>
        <w:tc>
          <w:tcPr>
            <w:tcW w:type="dxa" w:w="7200"/>
          </w:tcPr>
          <w:p>
            <w:r>
              <w:t>IAATO Procedures Upon the Discovery of a High Mortality Event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0.2700</w:t>
            </w:r>
          </w:p>
        </w:tc>
      </w:tr>
      <w:tr>
        <w:tc>
          <w:tcPr>
            <w:tcW w:type="dxa" w:w="7200"/>
          </w:tcPr>
          <w:p>
            <w:r>
              <w:t>Report of the CEP Intersessional Contact Group established to develop a Specially Protected Species Action Plan for the emperor penguin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0.2660</w:t>
            </w:r>
          </w:p>
        </w:tc>
      </w:tr>
      <w:tr>
        <w:tc>
          <w:tcPr>
            <w:tcW w:type="dxa" w:w="7200"/>
          </w:tcPr>
          <w:p>
            <w:r>
              <w:t>Progress and plan towards eradication of the Non-native flies in King George Island, South Shetland Islands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Korea (ROK), Russian Federation, Uruguay</w:t>
            </w:r>
          </w:p>
        </w:tc>
        <w:tc>
          <w:tcPr>
            <w:tcW w:type="dxa" w:w="2160"/>
          </w:tcPr>
          <w:p>
            <w:r>
              <w:t>0.2658</w:t>
            </w:r>
          </w:p>
        </w:tc>
      </w:tr>
      <w:tr>
        <w:tc>
          <w:tcPr>
            <w:tcW w:type="dxa" w:w="7200"/>
          </w:tcPr>
          <w:p>
            <w:r>
              <w:t>Report by the United Kingdom as Depositary Government for the Convention for the Conservation of Antarctic Seals (CCAS) in Accordance with Recommendation XIII-2, Paragraph 2(d) 2021/22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0.2651</w:t>
            </w:r>
          </w:p>
        </w:tc>
      </w:tr>
      <w:tr>
        <w:tc>
          <w:tcPr>
            <w:tcW w:type="dxa" w:w="7200"/>
          </w:tcPr>
          <w:p>
            <w:r>
              <w:t>Southern giant petrel monitoring in ASPA 167, Hawker Island, using automated cameras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0.2586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XXXIV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0.2577</w:t>
            </w:r>
          </w:p>
        </w:tc>
      </w:tr>
      <w:tr>
        <w:tc>
          <w:tcPr>
            <w:tcW w:type="dxa" w:w="7200"/>
          </w:tcPr>
          <w:p>
            <w:r>
              <w:t>Progress with the implementation of the Agreement on the Conservation of Albatrosses and Petrels (ACAP): Report to ATCM XXIX &amp; CEP IX from the ACAP Interim Secretariat hosted by the Australian Government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0.2564</w:t>
            </w:r>
          </w:p>
        </w:tc>
      </w:tr>
      <w:tr>
        <w:tc>
          <w:tcPr>
            <w:tcW w:type="dxa" w:w="7200"/>
          </w:tcPr>
          <w:p>
            <w:r>
              <w:t xml:space="preserve">Evaluating the efficacy of viewing distance guideline in minimizing visitor disturbance to penguins: A camera trap approach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0.2555</w:t>
            </w:r>
          </w:p>
        </w:tc>
      </w:tr>
      <w:tr>
        <w:tc>
          <w:tcPr>
            <w:tcW w:type="dxa" w:w="7200"/>
          </w:tcPr>
          <w:p>
            <w:r>
              <w:t>Breeding of seabirds insensitive to shifting ocean temperatures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Canada, New Zealand, South Africa, United Kingdom</w:t>
            </w:r>
          </w:p>
        </w:tc>
        <w:tc>
          <w:tcPr>
            <w:tcW w:type="dxa" w:w="2160"/>
          </w:tcPr>
          <w:p>
            <w:r>
              <w:t>0.2551</w:t>
            </w:r>
          </w:p>
        </w:tc>
      </w:tr>
      <w:tr>
        <w:tc>
          <w:tcPr>
            <w:tcW w:type="dxa" w:w="7200"/>
          </w:tcPr>
          <w:p>
            <w:r>
              <w:t>A work program for CEP action on non-native species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France, New Zealand</w:t>
            </w:r>
          </w:p>
        </w:tc>
        <w:tc>
          <w:tcPr>
            <w:tcW w:type="dxa" w:w="2160"/>
          </w:tcPr>
          <w:p>
            <w:r>
              <w:t>0.2541</w:t>
            </w:r>
          </w:p>
        </w:tc>
      </w:tr>
      <w:tr>
        <w:tc>
          <w:tcPr>
            <w:tcW w:type="dxa" w:w="7200"/>
          </w:tcPr>
          <w:p>
            <w:r>
              <w:t>Report submitted to the Antarctic Treaty Consultative Meeting XXVI by the depositary government for the Convention for the Conservation of Antarctic seals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0.2536</w:t>
            </w:r>
          </w:p>
        </w:tc>
      </w:tr>
      <w:tr>
        <w:tc>
          <w:tcPr>
            <w:tcW w:type="dxa" w:w="7200"/>
          </w:tcPr>
          <w:p>
            <w:r>
              <w:t>A framework for analysing and managing non-native species risks in Antarctica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0.2533</w:t>
            </w:r>
          </w:p>
        </w:tc>
      </w:tr>
      <w:tr>
        <w:tc>
          <w:tcPr>
            <w:tcW w:type="dxa" w:w="7200"/>
          </w:tcPr>
          <w:p>
            <w:r>
              <w:t>Survey on existing procedures concerning introduction of non native species in Antarctica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0.2517</w:t>
            </w:r>
          </w:p>
        </w:tc>
      </w:tr>
      <w:tr>
        <w:tc>
          <w:tcPr>
            <w:tcW w:type="dxa" w:w="7200"/>
          </w:tcPr>
          <w:p>
            <w:r>
              <w:t>Amendment or Modification of Annex II and the Implications for Further Annex Review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0.2504</w:t>
            </w:r>
          </w:p>
        </w:tc>
      </w:tr>
      <w:tr>
        <w:tc>
          <w:tcPr>
            <w:tcW w:type="dxa" w:w="7200"/>
          </w:tcPr>
          <w:p>
            <w:r>
              <w:t>Revised Management Plan for Antarctic Specially Protected Area No. 124 Cape Crozier, Ross Island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0.2503</w:t>
            </w:r>
          </w:p>
        </w:tc>
      </w:tr>
      <w:tr>
        <w:tc>
          <w:tcPr>
            <w:tcW w:type="dxa" w:w="7200"/>
          </w:tcPr>
          <w:p>
            <w:r>
              <w:t>Hull fouling as a source of marine invasion in the Antarctic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0.2489</w:t>
            </w:r>
          </w:p>
        </w:tc>
      </w:tr>
      <w:tr>
        <w:tc>
          <w:tcPr>
            <w:tcW w:type="dxa" w:w="7200"/>
          </w:tcPr>
          <w:p>
            <w:r>
              <w:t>Antarctic Site Inventory: 1994-2011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0.2483</w:t>
            </w:r>
          </w:p>
        </w:tc>
      </w:tr>
      <w:tr>
        <w:tc>
          <w:tcPr>
            <w:tcW w:type="dxa" w:w="7200"/>
          </w:tcPr>
          <w:p>
            <w:r>
              <w:t>UAV remote sensing of environmental changes on King George Island (South Shetland Islands): preliminary information on the results of the first  field season 2014/2015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0.2478</w:t>
            </w:r>
          </w:p>
        </w:tc>
      </w:tr>
      <w:tr>
        <w:tc>
          <w:tcPr>
            <w:tcW w:type="dxa" w:w="7200"/>
          </w:tcPr>
          <w:p>
            <w:r>
              <w:t>Strategic assessment of the risk posed to marine mammals by the use of airguns in the Antarctic Treaty area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0.2461</w:t>
            </w:r>
          </w:p>
        </w:tc>
      </w:tr>
      <w:tr>
        <w:tc>
          <w:tcPr>
            <w:tcW w:type="dxa" w:w="7200"/>
          </w:tcPr>
          <w:p>
            <w:r>
              <w:t>Report of a finding of Trichocera maculipennis in Antarctic Specially Protected Area 128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0.2454</w:t>
            </w:r>
          </w:p>
        </w:tc>
      </w:tr>
      <w:tr>
        <w:tc>
          <w:tcPr>
            <w:tcW w:type="dxa" w:w="7200"/>
          </w:tcPr>
          <w:p>
            <w:r>
              <w:t>Revised Management Plan for Antarctic Specially Protected Area No. 124. Cape Crozier, Ross Island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0.2438</w:t>
            </w:r>
          </w:p>
        </w:tc>
      </w:tr>
      <w:tr>
        <w:tc>
          <w:tcPr>
            <w:tcW w:type="dxa" w:w="7200"/>
          </w:tcPr>
          <w:p>
            <w:r>
              <w:t>UAV impact – problem of a safe distance from wildlife concentrations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0.2436</w:t>
            </w:r>
          </w:p>
        </w:tc>
      </w:tr>
      <w:tr>
        <w:tc>
          <w:tcPr>
            <w:tcW w:type="dxa" w:w="7200"/>
          </w:tcPr>
          <w:p>
            <w:r>
              <w:t>Cumulative impacts from walking in the Dry Valleys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0.2426</w:t>
            </w:r>
          </w:p>
        </w:tc>
      </w:tr>
      <w:tr>
        <w:tc>
          <w:tcPr>
            <w:tcW w:type="dxa" w:w="7200"/>
          </w:tcPr>
          <w:p>
            <w:r>
              <w:t>Report by the interim secretariat of the agreement on the Conservation of Albatross and Petrels (ACAP)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0.2417</w:t>
            </w:r>
          </w:p>
        </w:tc>
      </w:tr>
      <w:tr>
        <w:tc>
          <w:tcPr>
            <w:tcW w:type="dxa" w:w="7200"/>
          </w:tcPr>
          <w:p>
            <w:r>
              <w:t>Anthropogenic Noise in the Southern Ocean: an Update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0.2405</w:t>
            </w:r>
          </w:p>
        </w:tc>
      </w:tr>
      <w:tr>
        <w:tc>
          <w:tcPr>
            <w:tcW w:type="dxa" w:w="7200"/>
          </w:tcPr>
          <w:p>
            <w:r>
              <w:t>Report to ATCM XXVIII &amp; CEP VIII for the ACAP Interim Secretariat hosted by the Australian government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0.2400</w:t>
            </w:r>
          </w:p>
        </w:tc>
      </w:tr>
      <w:tr>
        <w:tc>
          <w:tcPr>
            <w:tcW w:type="dxa" w:w="7200"/>
          </w:tcPr>
          <w:p>
            <w:r>
              <w:t>Seeds for Future - Global Wild Plant Seed Vault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0.2396</w:t>
            </w:r>
          </w:p>
        </w:tc>
      </w:tr>
      <w:tr>
        <w:tc>
          <w:tcPr>
            <w:tcW w:type="dxa" w:w="7200"/>
          </w:tcPr>
          <w:p>
            <w:r>
              <w:t>Prior assessment of a proposed Antarctic Specially Protected Area within the Argentine Islands and Kyiv Peninsula area, Antarctic Peninsula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0.2392</w:t>
            </w:r>
          </w:p>
        </w:tc>
      </w:tr>
      <w:tr>
        <w:tc>
          <w:tcPr>
            <w:tcW w:type="dxa" w:w="7200"/>
          </w:tcPr>
          <w:p>
            <w:r>
              <w:t>Important Bird Areas (IBAs)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Norway, United Kingdom, United States</w:t>
            </w:r>
          </w:p>
        </w:tc>
        <w:tc>
          <w:tcPr>
            <w:tcW w:type="dxa" w:w="2160"/>
          </w:tcPr>
          <w:p>
            <w:r>
              <w:t>0.2381</w:t>
            </w:r>
          </w:p>
        </w:tc>
      </w:tr>
      <w:tr>
        <w:tc>
          <w:tcPr>
            <w:tcW w:type="dxa" w:w="7200"/>
          </w:tcPr>
          <w:p>
            <w:r>
              <w:t>Anthropogenic noise in Antarctic terrestrial environments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0.2378</w:t>
            </w:r>
          </w:p>
        </w:tc>
      </w:tr>
      <w:tr>
        <w:tc>
          <w:tcPr>
            <w:tcW w:type="dxa" w:w="7200"/>
          </w:tcPr>
          <w:p>
            <w:r>
              <w:t>Microplastics in the Antarctic marine food web: evidence from penguins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United Kingdom</w:t>
            </w:r>
          </w:p>
        </w:tc>
        <w:tc>
          <w:tcPr>
            <w:tcW w:type="dxa" w:w="2160"/>
          </w:tcPr>
          <w:p>
            <w:r>
              <w:t>0.2375</w:t>
            </w:r>
          </w:p>
        </w:tc>
      </w:tr>
      <w:tr>
        <w:tc>
          <w:tcPr>
            <w:tcW w:type="dxa" w:w="7200"/>
          </w:tcPr>
          <w:p>
            <w:r>
              <w:t>Turkey - Czech Republic Scientific Collaboration in Antarctica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Türkiye, Czechia</w:t>
            </w:r>
          </w:p>
        </w:tc>
        <w:tc>
          <w:tcPr>
            <w:tcW w:type="dxa" w:w="2160"/>
          </w:tcPr>
          <w:p>
            <w:r>
              <w:t>0.2372</w:t>
            </w:r>
          </w:p>
        </w:tc>
      </w:tr>
      <w:tr>
        <w:tc>
          <w:tcPr>
            <w:tcW w:type="dxa" w:w="7200"/>
          </w:tcPr>
          <w:p>
            <w:r>
              <w:t>Impacts of local human activities on the Antarctic environment: A review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0.2344</w:t>
            </w:r>
          </w:p>
        </w:tc>
      </w:tr>
      <w:tr>
        <w:tc>
          <w:tcPr>
            <w:tcW w:type="dxa" w:w="7200"/>
          </w:tcPr>
          <w:p>
            <w:r>
              <w:t>Progress with the Implementation of the Agreement on the Conservation of Albatrosses and Petrels (ACAP)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ACAP</w:t>
            </w:r>
          </w:p>
        </w:tc>
        <w:tc>
          <w:tcPr>
            <w:tcW w:type="dxa" w:w="2160"/>
          </w:tcPr>
          <w:p>
            <w:r>
              <w:t>0.2335</w:t>
            </w:r>
          </w:p>
        </w:tc>
      </w:tr>
      <w:tr>
        <w:tc>
          <w:tcPr>
            <w:tcW w:type="dxa" w:w="7200"/>
          </w:tcPr>
          <w:p>
            <w:r>
              <w:t>Report on the extent of sewage treatment plant infestations across the Antarctic Treaty area: Survey results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0.2325</w:t>
            </w:r>
          </w:p>
        </w:tc>
      </w:tr>
      <w:tr>
        <w:tc>
          <w:tcPr>
            <w:tcW w:type="dxa" w:w="7200"/>
          </w:tcPr>
          <w:p>
            <w:r>
              <w:t>Seeds for Future. Global Wild Plant Seed Vault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0.2286</w:t>
            </w:r>
          </w:p>
        </w:tc>
      </w:tr>
      <w:tr>
        <w:tc>
          <w:tcPr>
            <w:tcW w:type="dxa" w:w="7200"/>
          </w:tcPr>
          <w:p>
            <w:r>
              <w:t>Next step in eradication of non-native grass Poa annua L. from ASPA No 128 Western Shore of Admiralty Bay, King George Island, South Shetland Islands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0.2269</w:t>
            </w:r>
          </w:p>
        </w:tc>
      </w:tr>
      <w:tr>
        <w:tc>
          <w:tcPr>
            <w:tcW w:type="dxa" w:w="7200"/>
          </w:tcPr>
          <w:p>
            <w:r>
              <w:t>Antarctic Site Inventory: 1994-2014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0.2269</w:t>
            </w:r>
          </w:p>
        </w:tc>
      </w:tr>
      <w:tr>
        <w:tc>
          <w:tcPr>
            <w:tcW w:type="dxa" w:w="7200"/>
          </w:tcPr>
          <w:p>
            <w:r>
              <w:t>Non-paper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0.2256</w:t>
            </w:r>
          </w:p>
        </w:tc>
      </w:tr>
      <w:tr>
        <w:tc>
          <w:tcPr>
            <w:tcW w:type="dxa" w:w="7200"/>
          </w:tcPr>
          <w:p>
            <w:r>
              <w:t>Impacts of Climate Change on Antarctic Ecosystems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0.2253</w:t>
            </w:r>
          </w:p>
        </w:tc>
      </w:tr>
      <w:tr>
        <w:tc>
          <w:tcPr>
            <w:tcW w:type="dxa" w:w="7200"/>
          </w:tcPr>
          <w:p>
            <w:r>
              <w:t>Detection and eradication of a non-native Collembola incursion in a hydroponics facility in East Antarctica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0.2235</w:t>
            </w:r>
          </w:p>
        </w:tc>
      </w:tr>
      <w:tr>
        <w:tc>
          <w:tcPr>
            <w:tcW w:type="dxa" w:w="7200"/>
          </w:tcPr>
          <w:p>
            <w:r>
              <w:t>Antarctic Site Inventory: 1994-2009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0.2224</w:t>
            </w:r>
          </w:p>
        </w:tc>
      </w:tr>
      <w:tr>
        <w:tc>
          <w:tcPr>
            <w:tcW w:type="dxa" w:w="7200"/>
          </w:tcPr>
          <w:p>
            <w:r>
              <w:t>Antarctic biogeography revisited: updating the Antarctic Conservation Biogeographic Regions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SCAR</w:t>
            </w:r>
          </w:p>
        </w:tc>
        <w:tc>
          <w:tcPr>
            <w:tcW w:type="dxa" w:w="2160"/>
          </w:tcPr>
          <w:p>
            <w:r>
              <w:t>0.2222</w:t>
            </w:r>
          </w:p>
        </w:tc>
      </w:tr>
      <w:tr>
        <w:tc>
          <w:tcPr>
            <w:tcW w:type="dxa" w:w="7200"/>
          </w:tcPr>
          <w:p>
            <w:r>
              <w:t>Comprehensive approach to the study of the Emperor Penguin colony in Snow Hill Island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0.2220</w:t>
            </w:r>
          </w:p>
        </w:tc>
      </w:tr>
      <w:tr>
        <w:tc>
          <w:tcPr>
            <w:tcW w:type="dxa" w:w="7200"/>
          </w:tcPr>
          <w:p>
            <w:r>
              <w:t>Antarctic Site Inventory: 1994-2008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0.2219</w:t>
            </w:r>
          </w:p>
        </w:tc>
      </w:tr>
      <w:tr>
        <w:tc>
          <w:tcPr>
            <w:tcW w:type="dxa" w:w="7200"/>
          </w:tcPr>
          <w:p>
            <w:r>
              <w:t>Developing a New Methodology to Analyse Site Sensitivities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Norway, United Kingdom, United States</w:t>
            </w:r>
          </w:p>
        </w:tc>
        <w:tc>
          <w:tcPr>
            <w:tcW w:type="dxa" w:w="2160"/>
          </w:tcPr>
          <w:p>
            <w:r>
              <w:t>0.2202</w:t>
            </w:r>
          </w:p>
        </w:tc>
      </w:tr>
      <w:tr>
        <w:tc>
          <w:tcPr>
            <w:tcW w:type="dxa" w:w="7200"/>
          </w:tcPr>
          <w:p>
            <w:r>
              <w:t>Antarctic Site Inventory: Results from long-term monitoring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Zealand, United States</w:t>
            </w:r>
          </w:p>
        </w:tc>
        <w:tc>
          <w:tcPr>
            <w:tcW w:type="dxa" w:w="2160"/>
          </w:tcPr>
          <w:p>
            <w:r>
              <w:t>0.2197</w:t>
            </w:r>
          </w:p>
        </w:tc>
      </w:tr>
      <w:tr>
        <w:tc>
          <w:tcPr>
            <w:tcW w:type="dxa" w:w="7200"/>
          </w:tcPr>
          <w:p>
            <w:r>
              <w:t>Fauna Inventory of the Site of Special</w:t>
              <w:br/>
              <w:t>Scientific Interest № 7 “Haswell Island” (Mirny station area)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0.2181</w:t>
            </w:r>
          </w:p>
        </w:tc>
      </w:tr>
      <w:tr>
        <w:tc>
          <w:tcPr>
            <w:tcW w:type="dxa" w:w="7200"/>
          </w:tcPr>
          <w:p>
            <w:r>
              <w:t>Human footprint in Antarctica and the long-term conservation of terrestrial microbial habitats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Belgium, SCAR, South Africa, United Kingdom</w:t>
            </w:r>
          </w:p>
        </w:tc>
        <w:tc>
          <w:tcPr>
            <w:tcW w:type="dxa" w:w="2160"/>
          </w:tcPr>
          <w:p>
            <w:r>
              <w:t>0.2171</w:t>
            </w:r>
          </w:p>
        </w:tc>
      </w:tr>
      <w:tr>
        <w:tc>
          <w:tcPr>
            <w:tcW w:type="dxa" w:w="7200"/>
          </w:tcPr>
          <w:p>
            <w:r>
              <w:t>Guidelines for Tour Operators and Tourists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0.2169</w:t>
            </w:r>
          </w:p>
        </w:tc>
      </w:tr>
      <w:tr>
        <w:tc>
          <w:tcPr>
            <w:tcW w:type="dxa" w:w="7200"/>
          </w:tcPr>
          <w:p>
            <w:r>
              <w:t>Draft Antarctic Specially Protected Area (ASPA) Management Plan for Hawker Island, Vestfold Hills, Ingrid Christensen Coast, Princess Elizabeth Land, East Antarctica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0.2162</w:t>
            </w:r>
          </w:p>
        </w:tc>
      </w:tr>
      <w:tr>
        <w:tc>
          <w:tcPr>
            <w:tcW w:type="dxa" w:w="7200"/>
          </w:tcPr>
          <w:p>
            <w:r>
              <w:t>Potential for zoonotic transmission of SARS-CoV-2 from humans to Antarctic wildlife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0.2148</w:t>
            </w:r>
          </w:p>
        </w:tc>
      </w:tr>
      <w:tr>
        <w:tc>
          <w:tcPr>
            <w:tcW w:type="dxa" w:w="7200"/>
          </w:tcPr>
          <w:p>
            <w:r>
              <w:t>Biodiversity-based Evaluation of the Environmental Domains Analysis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0.2142</w:t>
            </w:r>
          </w:p>
        </w:tc>
      </w:tr>
      <w:tr>
        <w:tc>
          <w:tcPr>
            <w:tcW w:type="dxa" w:w="7200"/>
          </w:tcPr>
          <w:p>
            <w:r>
              <w:t>Review and Update of the “Checklists for supply chain managers of National Antarctic Programs for the reduction in risk of transfer of non-native species”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0.2139</w:t>
            </w:r>
          </w:p>
        </w:tc>
      </w:tr>
      <w:tr>
        <w:tc>
          <w:tcPr>
            <w:tcW w:type="dxa" w:w="7200"/>
          </w:tcPr>
          <w:p>
            <w:r>
              <w:t>Site Guidelines for Devil Island, Vega Island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0.2120</w:t>
            </w:r>
          </w:p>
        </w:tc>
      </w:tr>
      <w:tr>
        <w:tc>
          <w:tcPr>
            <w:tcW w:type="dxa" w:w="7200"/>
          </w:tcPr>
          <w:p>
            <w:r>
              <w:t>The status of Antarctic Specially Protected Area No. 107 Emperor Island, Dion Islands, Marguerite Bay, Antarctic Peninsula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0.2118</w:t>
            </w:r>
          </w:p>
        </w:tc>
      </w:tr>
      <w:tr>
        <w:tc>
          <w:tcPr>
            <w:tcW w:type="dxa" w:w="7200"/>
          </w:tcPr>
          <w:p>
            <w:r>
              <w:t>Climate changes and Antarctica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0.2116</w:t>
            </w:r>
          </w:p>
        </w:tc>
      </w:tr>
      <w:tr>
        <w:tc>
          <w:tcPr>
            <w:tcW w:type="dxa" w:w="7200"/>
          </w:tcPr>
          <w:p>
            <w:r>
              <w:t>Draft recommendation on the re-designation of SSSI No.30, Avian Island, as a SPA, including proposed management plan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0.2104</w:t>
            </w:r>
          </w:p>
        </w:tc>
      </w:tr>
      <w:tr>
        <w:tc>
          <w:tcPr>
            <w:tcW w:type="dxa" w:w="7200"/>
          </w:tcPr>
          <w:p>
            <w:r>
              <w:t xml:space="preserve">A Methodology to Assess Site Sensitivity at Visitor Sites: Progress Report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Norway, United Kingdom, United States</w:t>
            </w:r>
          </w:p>
        </w:tc>
        <w:tc>
          <w:tcPr>
            <w:tcW w:type="dxa" w:w="2160"/>
          </w:tcPr>
          <w:p>
            <w:r>
              <w:t>0.2100</w:t>
            </w:r>
          </w:p>
        </w:tc>
      </w:tr>
      <w:tr>
        <w:tc>
          <w:tcPr>
            <w:tcW w:type="dxa" w:w="7200"/>
          </w:tcPr>
          <w:p>
            <w:r>
              <w:t>Working Paper on Guidelines for the Operation of Aircraft near Concentrations of Birds in Antarctica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0.2086</w:t>
            </w:r>
          </w:p>
        </w:tc>
      </w:tr>
      <w:tr>
        <w:tc>
          <w:tcPr>
            <w:tcW w:type="dxa" w:w="7200"/>
          </w:tcPr>
          <w:p>
            <w:r>
              <w:t>Prevention of the Introduction of Non-native Species to the Antarctic Continent. Argentine Antarctic Program Operations Manual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0.2085</w:t>
            </w:r>
          </w:p>
        </w:tc>
      </w:tr>
      <w:tr>
        <w:tc>
          <w:tcPr>
            <w:tcW w:type="dxa" w:w="7200"/>
          </w:tcPr>
          <w:p>
            <w:r>
              <w:t>Antarctic Protected Areas System: Revised Management Plan for: Specially Protected Area No 21 – Avian Island, Marguerite Bay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0.2068</w:t>
            </w:r>
          </w:p>
        </w:tc>
      </w:tr>
      <w:tr>
        <w:tc>
          <w:tcPr>
            <w:tcW w:type="dxa" w:w="7200"/>
          </w:tcPr>
          <w:p>
            <w:r>
              <w:t>Antarctic Site Inventory: 1994-2007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0.2061</w:t>
            </w:r>
          </w:p>
        </w:tc>
      </w:tr>
      <w:tr>
        <w:tc>
          <w:tcPr>
            <w:tcW w:type="dxa" w:w="7200"/>
          </w:tcPr>
          <w:p>
            <w:r>
              <w:t>Antarctic Site Inventory: 1994-2010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0.2055</w:t>
            </w:r>
          </w:p>
        </w:tc>
      </w:tr>
      <w:tr>
        <w:tc>
          <w:tcPr>
            <w:tcW w:type="dxa" w:w="7200"/>
          </w:tcPr>
          <w:p>
            <w:r>
              <w:t>Antarctic site inventory: 1994-2004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0.2053</w:t>
            </w:r>
          </w:p>
        </w:tc>
      </w:tr>
      <w:tr>
        <w:tc>
          <w:tcPr>
            <w:tcW w:type="dxa" w:w="7200"/>
          </w:tcPr>
          <w:p>
            <w:r>
              <w:t>Draft Action Plan for Southern Giant Petrel Macronectes giganteus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0.2053</w:t>
            </w:r>
          </w:p>
        </w:tc>
      </w:tr>
      <w:tr>
        <w:tc>
          <w:tcPr>
            <w:tcW w:type="dxa" w:w="7200"/>
          </w:tcPr>
          <w:p>
            <w:r>
              <w:t>Antarctic Site Inventory: 1994-2006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0.2042</w:t>
            </w:r>
          </w:p>
        </w:tc>
      </w:tr>
      <w:tr>
        <w:tc>
          <w:tcPr>
            <w:tcW w:type="dxa" w:w="7200"/>
          </w:tcPr>
          <w:p>
            <w:r>
              <w:t>Proposal to afford greater protection to an extremely restricted endemic plant on Caliente Hill (ASPA 140 – sub-site C), Deception Island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0.2033</w:t>
            </w:r>
          </w:p>
        </w:tc>
      </w:tr>
      <w:tr>
        <w:tc>
          <w:tcPr>
            <w:tcW w:type="dxa" w:w="7200"/>
          </w:tcPr>
          <w:p>
            <w:r>
              <w:t>Monitoring and eradication of a non-native grass, Poa annua, from the Western Shore of Admiralty Bay, King George Island, South Shetland Islands - 2022/2023 update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0.2030</w:t>
            </w:r>
          </w:p>
        </w:tc>
      </w:tr>
      <w:tr>
        <w:tc>
          <w:tcPr>
            <w:tcW w:type="dxa" w:w="7200"/>
          </w:tcPr>
          <w:p>
            <w:r>
              <w:t>Antarctic trial of WWF’s Rapid Assessment of Circum-Arctic Ecosystem Resilience (RACER) Conservation Planning Tool: initial findings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Norway</w:t>
            </w:r>
          </w:p>
        </w:tc>
        <w:tc>
          <w:tcPr>
            <w:tcW w:type="dxa" w:w="2160"/>
          </w:tcPr>
          <w:p>
            <w:r>
              <w:t>0.2017</w:t>
            </w:r>
          </w:p>
        </w:tc>
      </w:tr>
      <w:tr>
        <w:tc>
          <w:tcPr>
            <w:tcW w:type="dxa" w:w="7200"/>
          </w:tcPr>
          <w:p>
            <w:r>
              <w:t>Antarctic site inventory: 1994-2003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0.2013</w:t>
            </w:r>
          </w:p>
        </w:tc>
      </w:tr>
      <w:tr>
        <w:tc>
          <w:tcPr>
            <w:tcW w:type="dxa" w:w="7200"/>
          </w:tcPr>
          <w:p>
            <w:r>
              <w:t>Report on the ecological research program within the time frame of cooperation between Russian Antarctic Expedition and QUARK Expedition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IAATO, Russian Federation</w:t>
            </w:r>
          </w:p>
        </w:tc>
        <w:tc>
          <w:tcPr>
            <w:tcW w:type="dxa" w:w="2160"/>
          </w:tcPr>
          <w:p>
            <w:r>
              <w:t>0.2010</w:t>
            </w:r>
          </w:p>
        </w:tc>
      </w:tr>
      <w:tr>
        <w:tc>
          <w:tcPr>
            <w:tcW w:type="dxa" w:w="7200"/>
          </w:tcPr>
          <w:p>
            <w:r>
              <w:t>Remote sensing of environmental changes on King George Island (South Shetland Islands): establishing a new monitoring program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0.2007</w:t>
            </w:r>
          </w:p>
        </w:tc>
      </w:tr>
      <w:tr>
        <w:tc>
          <w:tcPr>
            <w:tcW w:type="dxa" w:w="7200"/>
          </w:tcPr>
          <w:p>
            <w:r>
              <w:t>Time-lapse camera monitoring of species in the Antarctic Treaty area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0.1992</w:t>
            </w:r>
          </w:p>
        </w:tc>
      </w:tr>
      <w:tr>
        <w:tc>
          <w:tcPr>
            <w:tcW w:type="dxa" w:w="7200"/>
          </w:tcPr>
          <w:p>
            <w:r>
              <w:t>Report on the research study undertaken by the UK investigating interactions between humans and leopard seals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0.1984</w:t>
            </w:r>
          </w:p>
        </w:tc>
      </w:tr>
      <w:tr>
        <w:tc>
          <w:tcPr>
            <w:tcW w:type="dxa" w:w="7200"/>
          </w:tcPr>
          <w:p>
            <w:r>
              <w:t>Representation of Important Bird Areas in the network series of Antarctic Specially Protected Areas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Zealand, Norway, United Kingdom</w:t>
            </w:r>
          </w:p>
        </w:tc>
        <w:tc>
          <w:tcPr>
            <w:tcW w:type="dxa" w:w="2160"/>
          </w:tcPr>
          <w:p>
            <w:r>
              <w:t>0.1980</w:t>
            </w:r>
          </w:p>
        </w:tc>
      </w:tr>
      <w:tr>
        <w:tc>
          <w:tcPr>
            <w:tcW w:type="dxa" w:w="7200"/>
          </w:tcPr>
          <w:p>
            <w:r>
              <w:t>Use of hydroponics by national Antarctic programs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0.1977</w:t>
            </w:r>
          </w:p>
        </w:tc>
      </w:tr>
      <w:tr>
        <w:tc>
          <w:tcPr>
            <w:tcW w:type="dxa" w:w="7200"/>
          </w:tcPr>
          <w:p>
            <w:r>
              <w:t>Guidelines of environmental behavior of the expedition participants and visitors to the Bulgarian Base in Antarctica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0.1965</w:t>
            </w:r>
          </w:p>
        </w:tc>
      </w:tr>
      <w:tr>
        <w:tc>
          <w:tcPr>
            <w:tcW w:type="dxa" w:w="7200"/>
          </w:tcPr>
          <w:p>
            <w:r>
              <w:t>Final Report on the Research Project  “Risk assessment for Fildes Peninsula and Ardley Island and the development of management plans for designation as Antarctic Specially Protected or Managed Areas”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0.1959</w:t>
            </w:r>
          </w:p>
        </w:tc>
      </w:tr>
      <w:tr>
        <w:tc>
          <w:tcPr>
            <w:tcW w:type="dxa" w:w="7200"/>
          </w:tcPr>
          <w:p>
            <w:r>
              <w:t>Monitoring and assessment of activities: approaches taken by the Antarctic Site inventory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0.1955</w:t>
            </w:r>
          </w:p>
        </w:tc>
      </w:tr>
      <w:tr>
        <w:tc>
          <w:tcPr>
            <w:tcW w:type="dxa" w:w="7200"/>
          </w:tcPr>
          <w:p>
            <w:r>
              <w:t>Antarctic site inventory: 1994-2005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0.1939</w:t>
            </w:r>
          </w:p>
        </w:tc>
      </w:tr>
      <w:tr>
        <w:tc>
          <w:tcPr>
            <w:tcW w:type="dxa" w:w="7200"/>
          </w:tcPr>
          <w:p>
            <w:r>
              <w:t>SCAR Lecture: "Satellite-based science and the changing nature of what it means to “explore” Antarctica"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0.1936</w:t>
            </w:r>
          </w:p>
        </w:tc>
      </w:tr>
      <w:tr>
        <w:tc>
          <w:tcPr>
            <w:tcW w:type="dxa" w:w="7200"/>
          </w:tcPr>
          <w:p>
            <w:r>
              <w:t>Review of International Maritime Organization (IMO) and Antarctic Treaty system (ATS) guidelines and agreements concerning ship biofouling and ballast water management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Zealand, United Kingdom</w:t>
            </w:r>
          </w:p>
        </w:tc>
        <w:tc>
          <w:tcPr>
            <w:tcW w:type="dxa" w:w="2160"/>
          </w:tcPr>
          <w:p>
            <w:r>
              <w:t>0.1929</w:t>
            </w:r>
          </w:p>
        </w:tc>
      </w:tr>
      <w:tr>
        <w:tc>
          <w:tcPr>
            <w:tcW w:type="dxa" w:w="7200"/>
          </w:tcPr>
          <w:p>
            <w:r>
              <w:t xml:space="preserve">Principles underpinning Australia’s approach to Antarctic quarantine management 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0.1926</w:t>
            </w:r>
          </w:p>
        </w:tc>
      </w:tr>
      <w:tr>
        <w:tc>
          <w:tcPr>
            <w:tcW w:type="dxa" w:w="7200"/>
          </w:tcPr>
          <w:p>
            <w:r>
              <w:t>The Implications of Climate Change for the Antarctic Protected Areas System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0.1923</w:t>
            </w:r>
          </w:p>
        </w:tc>
      </w:tr>
      <w:tr>
        <w:tc>
          <w:tcPr>
            <w:tcW w:type="dxa" w:w="7200"/>
          </w:tcPr>
          <w:p>
            <w:r>
              <w:t xml:space="preserve">Systematic Conservation Plan for the Antarctic Peninsula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IAATO</w:t>
            </w:r>
          </w:p>
        </w:tc>
        <w:tc>
          <w:tcPr>
            <w:tcW w:type="dxa" w:w="2160"/>
          </w:tcPr>
          <w:p>
            <w:r>
              <w:t>0.1921</w:t>
            </w:r>
          </w:p>
        </w:tc>
      </w:tr>
      <w:tr>
        <w:tc>
          <w:tcPr>
            <w:tcW w:type="dxa" w:w="7200"/>
          </w:tcPr>
          <w:p>
            <w:r>
              <w:t>Antarctic Conservation Biogeographic Regions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Zealand, SCAR</w:t>
            </w:r>
          </w:p>
        </w:tc>
        <w:tc>
          <w:tcPr>
            <w:tcW w:type="dxa" w:w="2160"/>
          </w:tcPr>
          <w:p>
            <w:r>
              <w:t>0.1905</w:t>
            </w:r>
          </w:p>
        </w:tc>
      </w:tr>
      <w:tr>
        <w:tc>
          <w:tcPr>
            <w:tcW w:type="dxa" w:w="7200"/>
          </w:tcPr>
          <w:p>
            <w:r>
              <w:t>Wildlife Awareness Manual for the Antarctic Peninsula, South Shetland Islands and South Orkney Islands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0.1897</w:t>
            </w:r>
          </w:p>
        </w:tc>
      </w:tr>
      <w:tr>
        <w:tc>
          <w:tcPr>
            <w:tcW w:type="dxa" w:w="7200"/>
          </w:tcPr>
          <w:p>
            <w:r>
              <w:t>Report submitted to Antarctic Treaty Consultative Meeting XXVIII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0.1890</w:t>
            </w:r>
          </w:p>
        </w:tc>
      </w:tr>
      <w:tr>
        <w:tc>
          <w:tcPr>
            <w:tcW w:type="dxa" w:w="7200"/>
          </w:tcPr>
          <w:p>
            <w:r>
              <w:t>Protection Mechanisms for the Snow Hill Island Emperor Penguin Colony, North East of the Antarctic Peninsula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0.1880</w:t>
            </w:r>
          </w:p>
        </w:tc>
      </w:tr>
      <w:tr>
        <w:tc>
          <w:tcPr>
            <w:tcW w:type="dxa" w:w="7200"/>
          </w:tcPr>
          <w:p>
            <w:r>
              <w:t>A case of Biological Prospecting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0.1876</w:t>
            </w:r>
          </w:p>
        </w:tc>
      </w:tr>
      <w:tr>
        <w:tc>
          <w:tcPr>
            <w:tcW w:type="dxa" w:w="7200"/>
          </w:tcPr>
          <w:p>
            <w:r>
              <w:t>Update on Boot and Clothing Decontamination Guidelines and the Introduction and Detection of Diseases in Antarctic Wildlife: IAATO’s Perspective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0.1871</w:t>
            </w:r>
          </w:p>
        </w:tc>
      </w:tr>
      <w:tr>
        <w:tc>
          <w:tcPr>
            <w:tcW w:type="dxa" w:w="7200"/>
          </w:tcPr>
          <w:p>
            <w:r>
              <w:t>Review of Annex II to the Protocol on Environmental Protection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0.1865</w:t>
            </w:r>
          </w:p>
        </w:tc>
      </w:tr>
      <w:tr>
        <w:tc>
          <w:tcPr>
            <w:tcW w:type="dxa" w:w="7200"/>
          </w:tcPr>
          <w:p>
            <w:r>
              <w:t>Report by the United Kingdom as Depositary Government for the Convention for the Conservation of Antarctic Seals (CCAS) in Accordance with Recommendation XIII-2, Paragraph 2(d) 2020/21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0.1858</w:t>
            </w:r>
          </w:p>
        </w:tc>
      </w:tr>
      <w:tr>
        <w:tc>
          <w:tcPr>
            <w:tcW w:type="dxa" w:w="7200"/>
          </w:tcPr>
          <w:p>
            <w:r>
              <w:t>Guidance on unmanned aerial system (UAS) use in Antarctica developed for applications to scientific studies on penguins and seals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0.1858</w:t>
            </w:r>
          </w:p>
        </w:tc>
      </w:tr>
      <w:tr>
        <w:tc>
          <w:tcPr>
            <w:tcW w:type="dxa" w:w="7200"/>
          </w:tcPr>
          <w:p>
            <w:r>
              <w:t>Report submitted to the XXth ATCM by the depositary government of the Convention for the Conservation of Antarctic Seals (UK) in accordance with Recommendation XIII-2, Paragraph 2(d)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0.1857</w:t>
            </w:r>
          </w:p>
        </w:tc>
      </w:tr>
      <w:tr>
        <w:tc>
          <w:tcPr>
            <w:tcW w:type="dxa" w:w="7200"/>
          </w:tcPr>
          <w:p>
            <w:r>
              <w:t>Persistent organic pollutants in the Antarctic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0.1855</w:t>
            </w:r>
          </w:p>
        </w:tc>
      </w:tr>
      <w:tr>
        <w:tc>
          <w:tcPr>
            <w:tcW w:type="dxa" w:w="7200"/>
          </w:tcPr>
          <w:p>
            <w:r>
              <w:t>Site Guidelines for Shingle Cove, Coronation Island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0.1853</w:t>
            </w:r>
          </w:p>
        </w:tc>
      </w:tr>
      <w:tr>
        <w:tc>
          <w:tcPr>
            <w:tcW w:type="dxa" w:w="7200"/>
          </w:tcPr>
          <w:p>
            <w:r>
              <w:t>UAVs and their possible environmental impacts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Germany, Poland</w:t>
            </w:r>
          </w:p>
        </w:tc>
        <w:tc>
          <w:tcPr>
            <w:tcW w:type="dxa" w:w="2160"/>
          </w:tcPr>
          <w:p>
            <w:r>
              <w:t>0.1841</w:t>
            </w:r>
          </w:p>
        </w:tc>
      </w:tr>
      <w:tr>
        <w:tc>
          <w:tcPr>
            <w:tcW w:type="dxa" w:w="7200"/>
          </w:tcPr>
          <w:p>
            <w:r>
              <w:t>CCAS. Report submitted to Antarctic Treaty Consultative Meeting XXIX by the Depositary Government for the Convention for the Conservation of Antarctic Seals in accordance with Recommendation XIII-2, Paragraph 2(d)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0.1836</w:t>
            </w:r>
          </w:p>
        </w:tc>
      </w:tr>
      <w:tr>
        <w:tc>
          <w:tcPr>
            <w:tcW w:type="dxa" w:w="7200"/>
          </w:tcPr>
          <w:p>
            <w:r>
              <w:t>UAV remote sensing of environmental changes on King George Island (South Shetland Islands): update on the results of the second field season 2015/2016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0.1829</w:t>
            </w:r>
          </w:p>
        </w:tc>
      </w:tr>
      <w:tr>
        <w:tc>
          <w:tcPr>
            <w:tcW w:type="dxa" w:w="7200"/>
          </w:tcPr>
          <w:p>
            <w:r>
              <w:t>Developing a Simple Methodology for Classifying Antarctic Specially Protected Areas According to their Vulnerability to Climate Change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Norway</w:t>
            </w:r>
          </w:p>
        </w:tc>
        <w:tc>
          <w:tcPr>
            <w:tcW w:type="dxa" w:w="2160"/>
          </w:tcPr>
          <w:p>
            <w:r>
              <w:t>0.1814</w:t>
            </w:r>
          </w:p>
        </w:tc>
      </w:tr>
      <w:tr>
        <w:tc>
          <w:tcPr>
            <w:tcW w:type="dxa" w:w="7200"/>
          </w:tcPr>
          <w:p>
            <w:r>
              <w:t>The Retrospective Analysis of Antarctic Tracking Data identifies Areas of Ecological Significance in the Southern Ocean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0.1801</w:t>
            </w:r>
          </w:p>
        </w:tc>
      </w:tr>
      <w:tr>
        <w:tc>
          <w:tcPr>
            <w:tcW w:type="dxa" w:w="7200"/>
          </w:tcPr>
          <w:p>
            <w:r>
              <w:t>Possible human impact on Deception Island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0.1782</w:t>
            </w:r>
          </w:p>
        </w:tc>
      </w:tr>
      <w:tr>
        <w:tc>
          <w:tcPr>
            <w:tcW w:type="dxa" w:w="7200"/>
          </w:tcPr>
          <w:p>
            <w:r>
              <w:t>Summary of notices/actions issued by COMNAP and SCALOP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0.1774</w:t>
            </w:r>
          </w:p>
        </w:tc>
      </w:tr>
      <w:tr>
        <w:tc>
          <w:tcPr>
            <w:tcW w:type="dxa" w:w="7200"/>
          </w:tcPr>
          <w:p>
            <w:r>
              <w:t>Implementation of the Protocol on Environmental Protection to the Antarctic Treaty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0.1774</w:t>
            </w:r>
          </w:p>
        </w:tc>
      </w:tr>
      <w:tr>
        <w:tc>
          <w:tcPr>
            <w:tcW w:type="dxa" w:w="7200"/>
          </w:tcPr>
          <w:p>
            <w:r>
              <w:t>I discover that Antarctica is a continent devoted to the protection of life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0.1772</w:t>
            </w:r>
          </w:p>
        </w:tc>
      </w:tr>
      <w:tr>
        <w:tc>
          <w:tcPr>
            <w:tcW w:type="dxa" w:w="7200"/>
          </w:tcPr>
          <w:p>
            <w:r>
              <w:t>Marking and inspection survey of Specially Protected Areas in the South Orkney Islands, Antarctica 07/01/94 - 17/02/94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0.1713</w:t>
            </w:r>
          </w:p>
        </w:tc>
      </w:tr>
      <w:tr>
        <w:tc>
          <w:tcPr>
            <w:tcW w:type="dxa" w:w="7200"/>
          </w:tcPr>
          <w:p>
            <w:r>
              <w:t>Early Warning System for Antarctica of the arrival of waves generated by earthquakes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0.1712</w:t>
            </w:r>
          </w:p>
        </w:tc>
      </w:tr>
      <w:tr>
        <w:tc>
          <w:tcPr>
            <w:tcW w:type="dxa" w:w="7200"/>
          </w:tcPr>
          <w:p>
            <w:r>
              <w:t>Bibliography of publications by staff naturalists/lecturers involved in tour activities in Antarctica, 1991 – 2001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0.1710</w:t>
            </w:r>
          </w:p>
        </w:tc>
      </w:tr>
      <w:tr>
        <w:tc>
          <w:tcPr>
            <w:tcW w:type="dxa" w:w="7200"/>
          </w:tcPr>
          <w:p>
            <w:r>
              <w:t>Type localities in Antarctica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0.1699</w:t>
            </w:r>
          </w:p>
        </w:tc>
      </w:tr>
      <w:tr>
        <w:tc>
          <w:tcPr>
            <w:tcW w:type="dxa" w:w="7200"/>
          </w:tcPr>
          <w:p>
            <w:r>
              <w:t>Revised Management Plan for Antarctic Specially Protected Area 127 Haswell Island (Haswell Island and Adjacent Emperor Penguin Rookery on Fast Ice)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0.1694</w:t>
            </w:r>
          </w:p>
        </w:tc>
      </w:tr>
      <w:tr>
        <w:tc>
          <w:tcPr>
            <w:tcW w:type="dxa" w:w="7200"/>
          </w:tcPr>
          <w:p>
            <w:r>
              <w:t>Proposed monitoring activities within Antarctic Specially Protected Area (ASPA) No. 107 Emperor Island, Dion Islands, Marguerite Bay, Antarctic Peninsula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0.1690</w:t>
            </w:r>
          </w:p>
        </w:tc>
      </w:tr>
      <w:tr>
        <w:tc>
          <w:tcPr>
            <w:tcW w:type="dxa" w:w="7200"/>
          </w:tcPr>
          <w:p>
            <w:r>
              <w:t>Diseases of Antarctic wildlife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0.1686</w:t>
            </w:r>
          </w:p>
        </w:tc>
      </w:tr>
      <w:tr>
        <w:tc>
          <w:tcPr>
            <w:tcW w:type="dxa" w:w="7200"/>
          </w:tcPr>
          <w:p>
            <w:r>
              <w:t xml:space="preserve">Russian Research in Bioprospecting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0.1682</w:t>
            </w:r>
          </w:p>
        </w:tc>
      </w:tr>
      <w:tr>
        <w:tc>
          <w:tcPr>
            <w:tcW w:type="dxa" w:w="7200"/>
          </w:tcPr>
          <w:p>
            <w:r>
              <w:t>Uses of a krill diet for the treatment of atherosclerosis: six studies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0.1680</w:t>
            </w:r>
          </w:p>
        </w:tc>
      </w:tr>
      <w:tr>
        <w:tc>
          <w:tcPr>
            <w:tcW w:type="dxa" w:w="7200"/>
          </w:tcPr>
          <w:p>
            <w:r>
              <w:t>Progress report of the CEP intersesional contact group on Annex II review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0.1673</w:t>
            </w:r>
          </w:p>
        </w:tc>
      </w:tr>
      <w:tr>
        <w:tc>
          <w:tcPr>
            <w:tcW w:type="dxa" w:w="7200"/>
          </w:tcPr>
          <w:p>
            <w:r>
              <w:t>Significant change to ASPA No 151 Lions Rump, King George Island (Isla 25 de Mayo), South Shetland Islands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0.1670</w:t>
            </w:r>
          </w:p>
        </w:tc>
      </w:tr>
      <w:tr>
        <w:tc>
          <w:tcPr>
            <w:tcW w:type="dxa" w:w="7200"/>
          </w:tcPr>
          <w:p>
            <w:r>
              <w:t>Biological diversity in the Antarctic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0.1670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