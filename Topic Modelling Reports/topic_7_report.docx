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Topic 7 - Top Papers Report</w:t>
      </w:r>
    </w:p>
    <w:p>
      <w:r>
        <w:t>Total papers analyzed: 5781</w:t>
      </w:r>
    </w:p>
    <w:p>
      <w:r>
        <w:t>Papers above threshold: 74</w:t>
      </w:r>
    </w:p>
    <w:p>
      <w:r>
        <w:t>Threshold value: 0.8000</w:t>
      </w:r>
    </w:p>
    <w:p>
      <w:r>
        <w:t>Note: Using fixed threshold of 0.8 for Topic 7</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7200"/>
          </w:tcPr>
          <w:p>
            <w:r>
              <w:t>Title</w:t>
            </w:r>
          </w:p>
        </w:tc>
        <w:tc>
          <w:tcPr>
            <w:tcW w:type="dxa" w:w="1440"/>
          </w:tcPr>
          <w:p>
            <w:r>
              <w:t>Year</w:t>
            </w:r>
          </w:p>
        </w:tc>
        <w:tc>
          <w:tcPr>
            <w:tcW w:type="dxa" w:w="2160"/>
          </w:tcPr>
          <w:p>
            <w:r>
              <w:t>Type</w:t>
            </w:r>
          </w:p>
        </w:tc>
        <w:tc>
          <w:tcPr>
            <w:tcW w:type="dxa" w:w="2880"/>
          </w:tcPr>
          <w:p>
            <w:r>
              <w:t>Submitted By</w:t>
            </w:r>
          </w:p>
        </w:tc>
        <w:tc>
          <w:tcPr>
            <w:tcW w:type="dxa" w:w="2160"/>
          </w:tcPr>
          <w:p>
            <w:r>
              <w:t>Topic 7 Score</w:t>
            </w:r>
          </w:p>
        </w:tc>
      </w:tr>
      <w:tr>
        <w:tc>
          <w:tcPr>
            <w:tcW w:type="dxa" w:w="7200"/>
          </w:tcPr>
          <w:p>
            <w:r>
              <w:t>Revised Management Plan for Antarctic Specially Protected Area No. 126 - Byers Peninsula, Livingston Island, South Shetland Islands</w:t>
              <w:br/>
            </w:r>
          </w:p>
        </w:tc>
        <w:tc>
          <w:tcPr>
            <w:tcW w:type="dxa" w:w="1440"/>
          </w:tcPr>
          <w:p>
            <w:r>
              <w:t>2016</w:t>
            </w:r>
          </w:p>
        </w:tc>
        <w:tc>
          <w:tcPr>
            <w:tcW w:type="dxa" w:w="2160"/>
          </w:tcPr>
          <w:p>
            <w:r>
              <w:t>wp</w:t>
            </w:r>
          </w:p>
        </w:tc>
        <w:tc>
          <w:tcPr>
            <w:tcW w:type="dxa" w:w="2880"/>
          </w:tcPr>
          <w:p>
            <w:r>
              <w:t>United Kingdom, Chile, Spain</w:t>
            </w:r>
          </w:p>
        </w:tc>
        <w:tc>
          <w:tcPr>
            <w:tcW w:type="dxa" w:w="2160"/>
          </w:tcPr>
          <w:p>
            <w:r>
              <w:t>0.9937</w:t>
            </w:r>
          </w:p>
        </w:tc>
      </w:tr>
      <w:tr>
        <w:tc>
          <w:tcPr>
            <w:tcW w:type="dxa" w:w="7200"/>
          </w:tcPr>
          <w:p>
            <w:r>
              <w:t>Revision of the Management Plan for Antarctic Specially Protected Area (ASPA) No. 117, Avian Island, Marguerite Bay, Antarctic Peninsula</w:t>
            </w:r>
          </w:p>
        </w:tc>
        <w:tc>
          <w:tcPr>
            <w:tcW w:type="dxa" w:w="1440"/>
          </w:tcPr>
          <w:p>
            <w:r>
              <w:t>2018</w:t>
            </w:r>
          </w:p>
        </w:tc>
        <w:tc>
          <w:tcPr>
            <w:tcW w:type="dxa" w:w="2160"/>
          </w:tcPr>
          <w:p>
            <w:r>
              <w:t>wp</w:t>
            </w:r>
          </w:p>
        </w:tc>
        <w:tc>
          <w:tcPr>
            <w:tcW w:type="dxa" w:w="2880"/>
          </w:tcPr>
          <w:p>
            <w:r>
              <w:t>United Kingdom</w:t>
            </w:r>
          </w:p>
        </w:tc>
        <w:tc>
          <w:tcPr>
            <w:tcW w:type="dxa" w:w="2160"/>
          </w:tcPr>
          <w:p>
            <w:r>
              <w:t>0.9936</w:t>
            </w:r>
          </w:p>
        </w:tc>
      </w:tr>
      <w:tr>
        <w:tc>
          <w:tcPr>
            <w:tcW w:type="dxa" w:w="7200"/>
          </w:tcPr>
          <w:p>
            <w:r>
              <w:t xml:space="preserve">Revision of the Management Plan for Antarctic Specially Protected Area (ASPA) No. 148, Mount Flora, Hope Bay, Antarctic Peninsula  </w:t>
            </w:r>
          </w:p>
        </w:tc>
        <w:tc>
          <w:tcPr>
            <w:tcW w:type="dxa" w:w="1440"/>
          </w:tcPr>
          <w:p>
            <w:r>
              <w:t>2021</w:t>
            </w:r>
          </w:p>
        </w:tc>
        <w:tc>
          <w:tcPr>
            <w:tcW w:type="dxa" w:w="2160"/>
          </w:tcPr>
          <w:p>
            <w:r>
              <w:t>wp</w:t>
            </w:r>
          </w:p>
        </w:tc>
        <w:tc>
          <w:tcPr>
            <w:tcW w:type="dxa" w:w="2880"/>
          </w:tcPr>
          <w:p>
            <w:r>
              <w:t>United Kingdom, Argentina</w:t>
            </w:r>
          </w:p>
        </w:tc>
        <w:tc>
          <w:tcPr>
            <w:tcW w:type="dxa" w:w="2160"/>
          </w:tcPr>
          <w:p>
            <w:r>
              <w:t>0.9933</w:t>
            </w:r>
          </w:p>
        </w:tc>
      </w:tr>
      <w:tr>
        <w:tc>
          <w:tcPr>
            <w:tcW w:type="dxa" w:w="7200"/>
          </w:tcPr>
          <w:p>
            <w:r>
              <w:t>Revised Management Plan for Antarctic Specially Protected Area No. 126 Byers Peninsula, Livingston Island, South Shetland Islands</w:t>
            </w:r>
          </w:p>
        </w:tc>
        <w:tc>
          <w:tcPr>
            <w:tcW w:type="dxa" w:w="1440"/>
          </w:tcPr>
          <w:p>
            <w:r>
              <w:t>2022</w:t>
            </w:r>
          </w:p>
        </w:tc>
        <w:tc>
          <w:tcPr>
            <w:tcW w:type="dxa" w:w="2160"/>
          </w:tcPr>
          <w:p>
            <w:r>
              <w:t>wp</w:t>
            </w:r>
          </w:p>
        </w:tc>
        <w:tc>
          <w:tcPr>
            <w:tcW w:type="dxa" w:w="2880"/>
          </w:tcPr>
          <w:p>
            <w:r>
              <w:t>United Kingdom, Chile, Spain</w:t>
            </w:r>
          </w:p>
        </w:tc>
        <w:tc>
          <w:tcPr>
            <w:tcW w:type="dxa" w:w="2160"/>
          </w:tcPr>
          <w:p>
            <w:r>
              <w:t>0.9931</w:t>
            </w:r>
          </w:p>
        </w:tc>
      </w:tr>
      <w:tr>
        <w:tc>
          <w:tcPr>
            <w:tcW w:type="dxa" w:w="7200"/>
          </w:tcPr>
          <w:p>
            <w:r>
              <w:t>Revised Management Plan for Antarctic Specially Protected Area No. 148, Mount Flora, Hope Bay, Antarctic Peninsula</w:t>
            </w:r>
          </w:p>
        </w:tc>
        <w:tc>
          <w:tcPr>
            <w:tcW w:type="dxa" w:w="1440"/>
          </w:tcPr>
          <w:p>
            <w:r>
              <w:t>2015</w:t>
            </w:r>
          </w:p>
        </w:tc>
        <w:tc>
          <w:tcPr>
            <w:tcW w:type="dxa" w:w="2160"/>
          </w:tcPr>
          <w:p>
            <w:r>
              <w:t>wp</w:t>
            </w:r>
          </w:p>
        </w:tc>
        <w:tc>
          <w:tcPr>
            <w:tcW w:type="dxa" w:w="2880"/>
          </w:tcPr>
          <w:p>
            <w:r>
              <w:t>United Kingdom, Argentina</w:t>
            </w:r>
          </w:p>
        </w:tc>
        <w:tc>
          <w:tcPr>
            <w:tcW w:type="dxa" w:w="2160"/>
          </w:tcPr>
          <w:p>
            <w:r>
              <w:t>0.9930</w:t>
            </w:r>
          </w:p>
        </w:tc>
      </w:tr>
      <w:tr>
        <w:tc>
          <w:tcPr>
            <w:tcW w:type="dxa" w:w="7200"/>
          </w:tcPr>
          <w:p>
            <w:r>
              <w:t>Revision of the Management Plan for Antarctic Specially Protected Area (ASPA) No. 115 Lagotellerie Island, Marguerite Bay, Graham Land</w:t>
            </w:r>
          </w:p>
        </w:tc>
        <w:tc>
          <w:tcPr>
            <w:tcW w:type="dxa" w:w="1440"/>
          </w:tcPr>
          <w:p>
            <w:r>
              <w:t>2017</w:t>
            </w:r>
          </w:p>
        </w:tc>
        <w:tc>
          <w:tcPr>
            <w:tcW w:type="dxa" w:w="2160"/>
          </w:tcPr>
          <w:p>
            <w:r>
              <w:t>wp</w:t>
            </w:r>
          </w:p>
        </w:tc>
        <w:tc>
          <w:tcPr>
            <w:tcW w:type="dxa" w:w="2880"/>
          </w:tcPr>
          <w:p>
            <w:r>
              <w:t>United Kingdom</w:t>
            </w:r>
          </w:p>
        </w:tc>
        <w:tc>
          <w:tcPr>
            <w:tcW w:type="dxa" w:w="2160"/>
          </w:tcPr>
          <w:p>
            <w:r>
              <w:t>0.9928</w:t>
            </w:r>
          </w:p>
        </w:tc>
      </w:tr>
      <w:tr>
        <w:tc>
          <w:tcPr>
            <w:tcW w:type="dxa" w:w="7200"/>
          </w:tcPr>
          <w:p>
            <w:r>
              <w:t>Revision of the Management Plan for Antarctic Specially Protected Area (ASPA) No. 109 Moe Island, South Orkney Islands</w:t>
            </w:r>
          </w:p>
        </w:tc>
        <w:tc>
          <w:tcPr>
            <w:tcW w:type="dxa" w:w="1440"/>
          </w:tcPr>
          <w:p>
            <w:r>
              <w:t>2017</w:t>
            </w:r>
          </w:p>
        </w:tc>
        <w:tc>
          <w:tcPr>
            <w:tcW w:type="dxa" w:w="2160"/>
          </w:tcPr>
          <w:p>
            <w:r>
              <w:t>wp</w:t>
            </w:r>
          </w:p>
        </w:tc>
        <w:tc>
          <w:tcPr>
            <w:tcW w:type="dxa" w:w="2880"/>
          </w:tcPr>
          <w:p>
            <w:r>
              <w:t>United Kingdom</w:t>
            </w:r>
          </w:p>
        </w:tc>
        <w:tc>
          <w:tcPr>
            <w:tcW w:type="dxa" w:w="2160"/>
          </w:tcPr>
          <w:p>
            <w:r>
              <w:t>0.9928</w:t>
            </w:r>
          </w:p>
        </w:tc>
      </w:tr>
      <w:tr>
        <w:tc>
          <w:tcPr>
            <w:tcW w:type="dxa" w:w="7200"/>
          </w:tcPr>
          <w:p>
            <w:r>
              <w:t>Revision of the Management Plan for Antarctic Specially Protected Area (ASPA) No. 110 Lynch Island, South Orkney Islands</w:t>
            </w:r>
          </w:p>
        </w:tc>
        <w:tc>
          <w:tcPr>
            <w:tcW w:type="dxa" w:w="1440"/>
          </w:tcPr>
          <w:p>
            <w:r>
              <w:t>2017</w:t>
            </w:r>
          </w:p>
        </w:tc>
        <w:tc>
          <w:tcPr>
            <w:tcW w:type="dxa" w:w="2160"/>
          </w:tcPr>
          <w:p>
            <w:r>
              <w:t>wp</w:t>
            </w:r>
          </w:p>
        </w:tc>
        <w:tc>
          <w:tcPr>
            <w:tcW w:type="dxa" w:w="2880"/>
          </w:tcPr>
          <w:p>
            <w:r>
              <w:t>United Kingdom</w:t>
            </w:r>
          </w:p>
        </w:tc>
        <w:tc>
          <w:tcPr>
            <w:tcW w:type="dxa" w:w="2160"/>
          </w:tcPr>
          <w:p>
            <w:r>
              <w:t>0.9924</w:t>
            </w:r>
          </w:p>
        </w:tc>
      </w:tr>
      <w:tr>
        <w:tc>
          <w:tcPr>
            <w:tcW w:type="dxa" w:w="7200"/>
          </w:tcPr>
          <w:p>
            <w:r>
              <w:t>Revised Management Plan for Antarctic Specially Protected Area No. 108 Green Island, Berthelot Islands, Antarctic Peninsula</w:t>
            </w:r>
          </w:p>
        </w:tc>
        <w:tc>
          <w:tcPr>
            <w:tcW w:type="dxa" w:w="1440"/>
          </w:tcPr>
          <w:p>
            <w:r>
              <w:t>2013</w:t>
            </w:r>
          </w:p>
        </w:tc>
        <w:tc>
          <w:tcPr>
            <w:tcW w:type="dxa" w:w="2160"/>
          </w:tcPr>
          <w:p>
            <w:r>
              <w:t>wp</w:t>
            </w:r>
          </w:p>
        </w:tc>
        <w:tc>
          <w:tcPr>
            <w:tcW w:type="dxa" w:w="2880"/>
          </w:tcPr>
          <w:p>
            <w:r>
              <w:t>United Kingdom</w:t>
            </w:r>
          </w:p>
        </w:tc>
        <w:tc>
          <w:tcPr>
            <w:tcW w:type="dxa" w:w="2160"/>
          </w:tcPr>
          <w:p>
            <w:r>
              <w:t>0.9923</w:t>
            </w:r>
          </w:p>
        </w:tc>
      </w:tr>
      <w:tr>
        <w:tc>
          <w:tcPr>
            <w:tcW w:type="dxa" w:w="7200"/>
          </w:tcPr>
          <w:p>
            <w:r>
              <w:t>Revision of the Management Plan for Antarctic Specially Protected Area (ASPA) No. 170, Marion Nunataks, Charcot Island, Antarctic Peninsula</w:t>
            </w:r>
          </w:p>
        </w:tc>
        <w:tc>
          <w:tcPr>
            <w:tcW w:type="dxa" w:w="1440"/>
          </w:tcPr>
          <w:p>
            <w:r>
              <w:t>2018</w:t>
            </w:r>
          </w:p>
        </w:tc>
        <w:tc>
          <w:tcPr>
            <w:tcW w:type="dxa" w:w="2160"/>
          </w:tcPr>
          <w:p>
            <w:r>
              <w:t>wp</w:t>
            </w:r>
          </w:p>
        </w:tc>
        <w:tc>
          <w:tcPr>
            <w:tcW w:type="dxa" w:w="2880"/>
          </w:tcPr>
          <w:p>
            <w:r>
              <w:t>United Kingdom</w:t>
            </w:r>
          </w:p>
        </w:tc>
        <w:tc>
          <w:tcPr>
            <w:tcW w:type="dxa" w:w="2160"/>
          </w:tcPr>
          <w:p>
            <w:r>
              <w:t>0.9923</w:t>
            </w:r>
          </w:p>
        </w:tc>
      </w:tr>
      <w:tr>
        <w:tc>
          <w:tcPr>
            <w:tcW w:type="dxa" w:w="7200"/>
          </w:tcPr>
          <w:p>
            <w:r>
              <w:t>Revision of the Management Plan for Antarctic Specially Protected Area (ASPA) No. 108, Green Island, Berthelot Islands, Antarctic Peninsula</w:t>
            </w:r>
          </w:p>
        </w:tc>
        <w:tc>
          <w:tcPr>
            <w:tcW w:type="dxa" w:w="1440"/>
          </w:tcPr>
          <w:p>
            <w:r>
              <w:t>2018</w:t>
            </w:r>
          </w:p>
        </w:tc>
        <w:tc>
          <w:tcPr>
            <w:tcW w:type="dxa" w:w="2160"/>
          </w:tcPr>
          <w:p>
            <w:r>
              <w:t>wp</w:t>
            </w:r>
          </w:p>
        </w:tc>
        <w:tc>
          <w:tcPr>
            <w:tcW w:type="dxa" w:w="2880"/>
          </w:tcPr>
          <w:p>
            <w:r>
              <w:t>United Kingdom</w:t>
            </w:r>
          </w:p>
        </w:tc>
        <w:tc>
          <w:tcPr>
            <w:tcW w:type="dxa" w:w="2160"/>
          </w:tcPr>
          <w:p>
            <w:r>
              <w:t>0.9922</w:t>
            </w:r>
          </w:p>
        </w:tc>
      </w:tr>
      <w:tr>
        <w:tc>
          <w:tcPr>
            <w:tcW w:type="dxa" w:w="7200"/>
          </w:tcPr>
          <w:p>
            <w:r>
              <w:t>Revision of the Management Plan for Antarctic Specially Protected Area (ASPA) No. 140 Parts of Deception Island, South Shetland Islands</w:t>
            </w:r>
          </w:p>
        </w:tc>
        <w:tc>
          <w:tcPr>
            <w:tcW w:type="dxa" w:w="1440"/>
          </w:tcPr>
          <w:p>
            <w:r>
              <w:t>2022</w:t>
            </w:r>
          </w:p>
        </w:tc>
        <w:tc>
          <w:tcPr>
            <w:tcW w:type="dxa" w:w="2160"/>
          </w:tcPr>
          <w:p>
            <w:r>
              <w:t>wp</w:t>
            </w:r>
          </w:p>
        </w:tc>
        <w:tc>
          <w:tcPr>
            <w:tcW w:type="dxa" w:w="2880"/>
          </w:tcPr>
          <w:p>
            <w:r>
              <w:t>United Kingdom, Spain</w:t>
            </w:r>
          </w:p>
        </w:tc>
        <w:tc>
          <w:tcPr>
            <w:tcW w:type="dxa" w:w="2160"/>
          </w:tcPr>
          <w:p>
            <w:r>
              <w:t>0.9761</w:t>
            </w:r>
          </w:p>
        </w:tc>
      </w:tr>
      <w:tr>
        <w:tc>
          <w:tcPr>
            <w:tcW w:type="dxa" w:w="7200"/>
          </w:tcPr>
          <w:p>
            <w:r>
              <w:t>Revised Management Plan for Antarctic Specially Protected Area No. 147 Ablation Valley and Ganymede Heights, Alexander Island</w:t>
            </w:r>
          </w:p>
        </w:tc>
        <w:tc>
          <w:tcPr>
            <w:tcW w:type="dxa" w:w="1440"/>
          </w:tcPr>
          <w:p>
            <w:r>
              <w:t>2013</w:t>
            </w:r>
          </w:p>
        </w:tc>
        <w:tc>
          <w:tcPr>
            <w:tcW w:type="dxa" w:w="2160"/>
          </w:tcPr>
          <w:p>
            <w:r>
              <w:t>wp</w:t>
            </w:r>
          </w:p>
        </w:tc>
        <w:tc>
          <w:tcPr>
            <w:tcW w:type="dxa" w:w="2880"/>
          </w:tcPr>
          <w:p>
            <w:r>
              <w:t>United Kingdom</w:t>
            </w:r>
          </w:p>
        </w:tc>
        <w:tc>
          <w:tcPr>
            <w:tcW w:type="dxa" w:w="2160"/>
          </w:tcPr>
          <w:p>
            <w:r>
              <w:t>0.9720</w:t>
            </w:r>
          </w:p>
        </w:tc>
      </w:tr>
      <w:tr>
        <w:tc>
          <w:tcPr>
            <w:tcW w:type="dxa" w:w="7200"/>
          </w:tcPr>
          <w:p>
            <w:r>
              <w:t xml:space="preserve">Revision of the Management Plan for Antarctic Specially Protected Area (ASPA) No. 147, Ablation Valley and Ganymede Heights, Alexander Island </w:t>
            </w:r>
          </w:p>
        </w:tc>
        <w:tc>
          <w:tcPr>
            <w:tcW w:type="dxa" w:w="1440"/>
          </w:tcPr>
          <w:p>
            <w:r>
              <w:t>2018</w:t>
            </w:r>
          </w:p>
        </w:tc>
        <w:tc>
          <w:tcPr>
            <w:tcW w:type="dxa" w:w="2160"/>
          </w:tcPr>
          <w:p>
            <w:r>
              <w:t>wp</w:t>
            </w:r>
          </w:p>
        </w:tc>
        <w:tc>
          <w:tcPr>
            <w:tcW w:type="dxa" w:w="2880"/>
          </w:tcPr>
          <w:p>
            <w:r>
              <w:t>United Kingdom</w:t>
            </w:r>
          </w:p>
        </w:tc>
        <w:tc>
          <w:tcPr>
            <w:tcW w:type="dxa" w:w="2160"/>
          </w:tcPr>
          <w:p>
            <w:r>
              <w:t>0.9644</w:t>
            </w:r>
          </w:p>
        </w:tc>
      </w:tr>
      <w:tr>
        <w:tc>
          <w:tcPr>
            <w:tcW w:type="dxa" w:w="7200"/>
          </w:tcPr>
          <w:p>
            <w:r>
              <w:t>Revision of the Management Plan for Antarctic Specially Protected Area (ASPA) No. 129 Rothera Point, Adelaide Island</w:t>
            </w:r>
          </w:p>
        </w:tc>
        <w:tc>
          <w:tcPr>
            <w:tcW w:type="dxa" w:w="1440"/>
          </w:tcPr>
          <w:p>
            <w:r>
              <w:t>2017</w:t>
            </w:r>
          </w:p>
        </w:tc>
        <w:tc>
          <w:tcPr>
            <w:tcW w:type="dxa" w:w="2160"/>
          </w:tcPr>
          <w:p>
            <w:r>
              <w:t>wp</w:t>
            </w:r>
          </w:p>
        </w:tc>
        <w:tc>
          <w:tcPr>
            <w:tcW w:type="dxa" w:w="2880"/>
          </w:tcPr>
          <w:p>
            <w:r>
              <w:t>United Kingdom</w:t>
            </w:r>
          </w:p>
        </w:tc>
        <w:tc>
          <w:tcPr>
            <w:tcW w:type="dxa" w:w="2160"/>
          </w:tcPr>
          <w:p>
            <w:r>
              <w:t>0.9600</w:t>
            </w:r>
          </w:p>
        </w:tc>
      </w:tr>
      <w:tr>
        <w:tc>
          <w:tcPr>
            <w:tcW w:type="dxa" w:w="7200"/>
          </w:tcPr>
          <w:p>
            <w:r>
              <w:t>Revision of the Management Plan for Antarctic Specially Protected Area (ASPA) No. 141, Yukidori Valley, Langhovde, Lützow-Holm Bay</w:t>
            </w:r>
          </w:p>
        </w:tc>
        <w:tc>
          <w:tcPr>
            <w:tcW w:type="dxa" w:w="1440"/>
          </w:tcPr>
          <w:p>
            <w:r>
              <w:t>2019</w:t>
            </w:r>
          </w:p>
        </w:tc>
        <w:tc>
          <w:tcPr>
            <w:tcW w:type="dxa" w:w="2160"/>
          </w:tcPr>
          <w:p>
            <w:r>
              <w:t>wp</w:t>
            </w:r>
          </w:p>
        </w:tc>
        <w:tc>
          <w:tcPr>
            <w:tcW w:type="dxa" w:w="2880"/>
          </w:tcPr>
          <w:p>
            <w:r>
              <w:t>Japan</w:t>
            </w:r>
          </w:p>
        </w:tc>
        <w:tc>
          <w:tcPr>
            <w:tcW w:type="dxa" w:w="2160"/>
          </w:tcPr>
          <w:p>
            <w:r>
              <w:t>0.9587</w:t>
            </w:r>
          </w:p>
        </w:tc>
      </w:tr>
      <w:tr>
        <w:tc>
          <w:tcPr>
            <w:tcW w:type="dxa" w:w="7200"/>
          </w:tcPr>
          <w:p>
            <w:r>
              <w:t>Revision of Management Plan for Antarctic Specially Protected Area No. 156 Lewis Bay, Mount Erebus, Ross Island</w:t>
            </w:r>
          </w:p>
        </w:tc>
        <w:tc>
          <w:tcPr>
            <w:tcW w:type="dxa" w:w="1440"/>
          </w:tcPr>
          <w:p>
            <w:r>
              <w:t>2013</w:t>
            </w:r>
          </w:p>
        </w:tc>
        <w:tc>
          <w:tcPr>
            <w:tcW w:type="dxa" w:w="2160"/>
          </w:tcPr>
          <w:p>
            <w:r>
              <w:t>wp</w:t>
            </w:r>
          </w:p>
        </w:tc>
        <w:tc>
          <w:tcPr>
            <w:tcW w:type="dxa" w:w="2880"/>
          </w:tcPr>
          <w:p>
            <w:r>
              <w:t>New Zealand</w:t>
            </w:r>
          </w:p>
        </w:tc>
        <w:tc>
          <w:tcPr>
            <w:tcW w:type="dxa" w:w="2160"/>
          </w:tcPr>
          <w:p>
            <w:r>
              <w:t>0.9542</w:t>
            </w:r>
          </w:p>
        </w:tc>
      </w:tr>
      <w:tr>
        <w:tc>
          <w:tcPr>
            <w:tcW w:type="dxa" w:w="7200"/>
          </w:tcPr>
          <w:p>
            <w:r>
              <w:t xml:space="preserve">Analysis of the status of recommendations establishing Specially Protected Areas with Recommendations according to ATCM XXVII-WP31, Point 4, Alternative (B) </w:t>
            </w:r>
          </w:p>
        </w:tc>
        <w:tc>
          <w:tcPr>
            <w:tcW w:type="dxa" w:w="1440"/>
          </w:tcPr>
          <w:p>
            <w:r>
              <w:t>2004</w:t>
            </w:r>
          </w:p>
        </w:tc>
        <w:tc>
          <w:tcPr>
            <w:tcW w:type="dxa" w:w="2160"/>
          </w:tcPr>
          <w:p>
            <w:r>
              <w:t>ip</w:t>
            </w:r>
          </w:p>
        </w:tc>
        <w:tc>
          <w:tcPr>
            <w:tcW w:type="dxa" w:w="2880"/>
          </w:tcPr>
          <w:p>
            <w:r>
              <w:t>Australia, Netherlands</w:t>
            </w:r>
          </w:p>
        </w:tc>
        <w:tc>
          <w:tcPr>
            <w:tcW w:type="dxa" w:w="2160"/>
          </w:tcPr>
          <w:p>
            <w:r>
              <w:t>0.9500</w:t>
            </w:r>
          </w:p>
        </w:tc>
      </w:tr>
      <w:tr>
        <w:tc>
          <w:tcPr>
            <w:tcW w:type="dxa" w:w="7200"/>
          </w:tcPr>
          <w:p>
            <w:r>
              <w:t>Initiation of the review of the Management Plan for Antarctic Specially Protected Area No. 126 Byers Peninsula, Livingston Island, South Shetland Islands</w:t>
            </w:r>
          </w:p>
        </w:tc>
        <w:tc>
          <w:tcPr>
            <w:tcW w:type="dxa" w:w="1440"/>
          </w:tcPr>
          <w:p>
            <w:r>
              <w:t>2021</w:t>
            </w:r>
          </w:p>
        </w:tc>
        <w:tc>
          <w:tcPr>
            <w:tcW w:type="dxa" w:w="2160"/>
          </w:tcPr>
          <w:p>
            <w:r>
              <w:t>ip</w:t>
            </w:r>
          </w:p>
        </w:tc>
        <w:tc>
          <w:tcPr>
            <w:tcW w:type="dxa" w:w="2880"/>
          </w:tcPr>
          <w:p>
            <w:r>
              <w:t>United Kingdom, Chile, Spain</w:t>
            </w:r>
          </w:p>
        </w:tc>
        <w:tc>
          <w:tcPr>
            <w:tcW w:type="dxa" w:w="2160"/>
          </w:tcPr>
          <w:p>
            <w:r>
              <w:t>0.9477</w:t>
            </w:r>
          </w:p>
        </w:tc>
      </w:tr>
      <w:tr>
        <w:tc>
          <w:tcPr>
            <w:tcW w:type="dxa" w:w="7200"/>
          </w:tcPr>
          <w:p>
            <w:r>
              <w:t>Revised Management Plan for Antarctic Specially Protected Area No. 117 Avian Island, Marguerite Bay, Antarctic Peninsula</w:t>
            </w:r>
          </w:p>
        </w:tc>
        <w:tc>
          <w:tcPr>
            <w:tcW w:type="dxa" w:w="1440"/>
          </w:tcPr>
          <w:p>
            <w:r>
              <w:t>2013</w:t>
            </w:r>
          </w:p>
        </w:tc>
        <w:tc>
          <w:tcPr>
            <w:tcW w:type="dxa" w:w="2160"/>
          </w:tcPr>
          <w:p>
            <w:r>
              <w:t>wp</w:t>
            </w:r>
          </w:p>
        </w:tc>
        <w:tc>
          <w:tcPr>
            <w:tcW w:type="dxa" w:w="2880"/>
          </w:tcPr>
          <w:p>
            <w:r>
              <w:t>United Kingdom</w:t>
            </w:r>
          </w:p>
        </w:tc>
        <w:tc>
          <w:tcPr>
            <w:tcW w:type="dxa" w:w="2160"/>
          </w:tcPr>
          <w:p>
            <w:r>
              <w:t>0.9449</w:t>
            </w:r>
          </w:p>
        </w:tc>
      </w:tr>
      <w:tr>
        <w:tc>
          <w:tcPr>
            <w:tcW w:type="dxa" w:w="7200"/>
          </w:tcPr>
          <w:p>
            <w:r>
              <w:t>Revision of Management Plan for Antarctic Specially Protected Area (ASPA) No. 125, Fildes Peninsula, King George Island</w:t>
            </w:r>
          </w:p>
        </w:tc>
        <w:tc>
          <w:tcPr>
            <w:tcW w:type="dxa" w:w="1440"/>
          </w:tcPr>
          <w:p>
            <w:r>
              <w:t>2014</w:t>
            </w:r>
          </w:p>
        </w:tc>
        <w:tc>
          <w:tcPr>
            <w:tcW w:type="dxa" w:w="2160"/>
          </w:tcPr>
          <w:p>
            <w:r>
              <w:t>wp</w:t>
            </w:r>
          </w:p>
        </w:tc>
        <w:tc>
          <w:tcPr>
            <w:tcW w:type="dxa" w:w="2880"/>
          </w:tcPr>
          <w:p>
            <w:r>
              <w:t>Chile</w:t>
            </w:r>
          </w:p>
        </w:tc>
        <w:tc>
          <w:tcPr>
            <w:tcW w:type="dxa" w:w="2160"/>
          </w:tcPr>
          <w:p>
            <w:r>
              <w:t>0.9430</w:t>
            </w:r>
          </w:p>
        </w:tc>
      </w:tr>
      <w:tr>
        <w:tc>
          <w:tcPr>
            <w:tcW w:type="dxa" w:w="7200"/>
          </w:tcPr>
          <w:p>
            <w:r>
              <w:t>Revised Management Plan for Antarctic Specially Protected Area (ASPA) No. 128 Western Shore of Admiralty Bay, King George Island, South Shetland Islands</w:t>
            </w:r>
          </w:p>
        </w:tc>
        <w:tc>
          <w:tcPr>
            <w:tcW w:type="dxa" w:w="1440"/>
          </w:tcPr>
          <w:p>
            <w:r>
              <w:t>2012</w:t>
            </w:r>
          </w:p>
        </w:tc>
        <w:tc>
          <w:tcPr>
            <w:tcW w:type="dxa" w:w="2160"/>
          </w:tcPr>
          <w:p>
            <w:r>
              <w:t>wp</w:t>
            </w:r>
          </w:p>
        </w:tc>
        <w:tc>
          <w:tcPr>
            <w:tcW w:type="dxa" w:w="2880"/>
          </w:tcPr>
          <w:p>
            <w:r>
              <w:t>Poland</w:t>
            </w:r>
          </w:p>
        </w:tc>
        <w:tc>
          <w:tcPr>
            <w:tcW w:type="dxa" w:w="2160"/>
          </w:tcPr>
          <w:p>
            <w:r>
              <w:t>0.9414</w:t>
            </w:r>
          </w:p>
        </w:tc>
      </w:tr>
      <w:tr>
        <w:tc>
          <w:tcPr>
            <w:tcW w:type="dxa" w:w="7200"/>
          </w:tcPr>
          <w:p>
            <w:r>
              <w:t>Revised Management Plan for Antarctic Specially Protected Area No. 170 Marion Nunataks, Charcot Island, Antarctic Peninsula</w:t>
            </w:r>
          </w:p>
        </w:tc>
        <w:tc>
          <w:tcPr>
            <w:tcW w:type="dxa" w:w="1440"/>
          </w:tcPr>
          <w:p>
            <w:r>
              <w:t>2013</w:t>
            </w:r>
          </w:p>
        </w:tc>
        <w:tc>
          <w:tcPr>
            <w:tcW w:type="dxa" w:w="2160"/>
          </w:tcPr>
          <w:p>
            <w:r>
              <w:t>wp</w:t>
            </w:r>
          </w:p>
        </w:tc>
        <w:tc>
          <w:tcPr>
            <w:tcW w:type="dxa" w:w="2880"/>
          </w:tcPr>
          <w:p>
            <w:r>
              <w:t>United Kingdom</w:t>
            </w:r>
          </w:p>
        </w:tc>
        <w:tc>
          <w:tcPr>
            <w:tcW w:type="dxa" w:w="2160"/>
          </w:tcPr>
          <w:p>
            <w:r>
              <w:t>0.9403</w:t>
            </w:r>
          </w:p>
        </w:tc>
      </w:tr>
      <w:tr>
        <w:tc>
          <w:tcPr>
            <w:tcW w:type="dxa" w:w="7200"/>
          </w:tcPr>
          <w:p>
            <w:r>
              <w:t>Revision of the Management Plan for Antarctic Specially Protected Area (ASPA) No. 147 Ablation Valley and Ganymede Heights, Alexander Island</w:t>
            </w:r>
          </w:p>
        </w:tc>
        <w:tc>
          <w:tcPr>
            <w:tcW w:type="dxa" w:w="1440"/>
          </w:tcPr>
          <w:p>
            <w:r>
              <w:t>2023</w:t>
            </w:r>
          </w:p>
        </w:tc>
        <w:tc>
          <w:tcPr>
            <w:tcW w:type="dxa" w:w="2160"/>
          </w:tcPr>
          <w:p>
            <w:r>
              <w:t>wp</w:t>
            </w:r>
          </w:p>
        </w:tc>
        <w:tc>
          <w:tcPr>
            <w:tcW w:type="dxa" w:w="2880"/>
          </w:tcPr>
          <w:p>
            <w:r>
              <w:t>United Kingdom</w:t>
            </w:r>
          </w:p>
        </w:tc>
        <w:tc>
          <w:tcPr>
            <w:tcW w:type="dxa" w:w="2160"/>
          </w:tcPr>
          <w:p>
            <w:r>
              <w:t>0.9370</w:t>
            </w:r>
          </w:p>
        </w:tc>
      </w:tr>
      <w:tr>
        <w:tc>
          <w:tcPr>
            <w:tcW w:type="dxa" w:w="7200"/>
          </w:tcPr>
          <w:p>
            <w:r>
              <w:t>Revision of the Management Plan for Antarctic Specially Protected Area (ASPA) No. 102 Rookery Islands, Holme Bay, Mac.Robertson Land</w:t>
            </w:r>
          </w:p>
        </w:tc>
        <w:tc>
          <w:tcPr>
            <w:tcW w:type="dxa" w:w="1440"/>
          </w:tcPr>
          <w:p>
            <w:r>
              <w:t>2015</w:t>
            </w:r>
          </w:p>
        </w:tc>
        <w:tc>
          <w:tcPr>
            <w:tcW w:type="dxa" w:w="2160"/>
          </w:tcPr>
          <w:p>
            <w:r>
              <w:t>wp</w:t>
            </w:r>
          </w:p>
        </w:tc>
        <w:tc>
          <w:tcPr>
            <w:tcW w:type="dxa" w:w="2880"/>
          </w:tcPr>
          <w:p>
            <w:r>
              <w:t>Australia</w:t>
            </w:r>
          </w:p>
        </w:tc>
        <w:tc>
          <w:tcPr>
            <w:tcW w:type="dxa" w:w="2160"/>
          </w:tcPr>
          <w:p>
            <w:r>
              <w:t>0.9351</w:t>
            </w:r>
          </w:p>
        </w:tc>
      </w:tr>
      <w:tr>
        <w:tc>
          <w:tcPr>
            <w:tcW w:type="dxa" w:w="7200"/>
          </w:tcPr>
          <w:p>
            <w:r>
              <w:t xml:space="preserve">Revision of the Management Plan for Antarctic Specially Protected Area (ASPA) No. 170 Marion Nunataks, Charcot Island, Antarctic Peninsula </w:t>
            </w:r>
          </w:p>
        </w:tc>
        <w:tc>
          <w:tcPr>
            <w:tcW w:type="dxa" w:w="1440"/>
          </w:tcPr>
          <w:p>
            <w:r>
              <w:t>2023</w:t>
            </w:r>
          </w:p>
        </w:tc>
        <w:tc>
          <w:tcPr>
            <w:tcW w:type="dxa" w:w="2160"/>
          </w:tcPr>
          <w:p>
            <w:r>
              <w:t>wp</w:t>
            </w:r>
          </w:p>
        </w:tc>
        <w:tc>
          <w:tcPr>
            <w:tcW w:type="dxa" w:w="2880"/>
          </w:tcPr>
          <w:p>
            <w:r>
              <w:t>United Kingdom</w:t>
            </w:r>
          </w:p>
        </w:tc>
        <w:tc>
          <w:tcPr>
            <w:tcW w:type="dxa" w:w="2160"/>
          </w:tcPr>
          <w:p>
            <w:r>
              <w:t>0.9320</w:t>
            </w:r>
          </w:p>
        </w:tc>
      </w:tr>
      <w:tr>
        <w:tc>
          <w:tcPr>
            <w:tcW w:type="dxa" w:w="7200"/>
          </w:tcPr>
          <w:p>
            <w:r>
              <w:t>Revision of the Management Plan for Antarctic Specially Protected Area (ASPA) No. 111 Southern Powell Island and adjacent islands, South Orkney Islands</w:t>
            </w:r>
          </w:p>
        </w:tc>
        <w:tc>
          <w:tcPr>
            <w:tcW w:type="dxa" w:w="1440"/>
          </w:tcPr>
          <w:p>
            <w:r>
              <w:t>2022</w:t>
            </w:r>
          </w:p>
        </w:tc>
        <w:tc>
          <w:tcPr>
            <w:tcW w:type="dxa" w:w="2160"/>
          </w:tcPr>
          <w:p>
            <w:r>
              <w:t>wp</w:t>
            </w:r>
          </w:p>
        </w:tc>
        <w:tc>
          <w:tcPr>
            <w:tcW w:type="dxa" w:w="2880"/>
          </w:tcPr>
          <w:p>
            <w:r>
              <w:t>United Kingdom</w:t>
            </w:r>
          </w:p>
        </w:tc>
        <w:tc>
          <w:tcPr>
            <w:tcW w:type="dxa" w:w="2160"/>
          </w:tcPr>
          <w:p>
            <w:r>
              <w:t>0.9316</w:t>
            </w:r>
          </w:p>
        </w:tc>
      </w:tr>
      <w:tr>
        <w:tc>
          <w:tcPr>
            <w:tcW w:type="dxa" w:w="7200"/>
          </w:tcPr>
          <w:p>
            <w:r>
              <w:t>Revision of the Management Plans for Antarctic Specially Protected Areas (ASPAs) No.105, 155, 157, 158 and 159</w:t>
            </w:r>
          </w:p>
        </w:tc>
        <w:tc>
          <w:tcPr>
            <w:tcW w:type="dxa" w:w="1440"/>
          </w:tcPr>
          <w:p>
            <w:r>
              <w:t>2015</w:t>
            </w:r>
          </w:p>
        </w:tc>
        <w:tc>
          <w:tcPr>
            <w:tcW w:type="dxa" w:w="2160"/>
          </w:tcPr>
          <w:p>
            <w:r>
              <w:t>wp</w:t>
            </w:r>
          </w:p>
        </w:tc>
        <w:tc>
          <w:tcPr>
            <w:tcW w:type="dxa" w:w="2880"/>
          </w:tcPr>
          <w:p>
            <w:r>
              <w:t>New Zealand</w:t>
            </w:r>
          </w:p>
        </w:tc>
        <w:tc>
          <w:tcPr>
            <w:tcW w:type="dxa" w:w="2160"/>
          </w:tcPr>
          <w:p>
            <w:r>
              <w:t>0.9280</w:t>
            </w:r>
          </w:p>
        </w:tc>
      </w:tr>
      <w:tr>
        <w:tc>
          <w:tcPr>
            <w:tcW w:type="dxa" w:w="7200"/>
          </w:tcPr>
          <w:p>
            <w:r>
              <w:t xml:space="preserve">Revision of the Management Plan for Antarctic Specially Protected Area (ASPA) No. 108 Green Island, Berthelot Islands, Antarctic Peninsula </w:t>
            </w:r>
          </w:p>
        </w:tc>
        <w:tc>
          <w:tcPr>
            <w:tcW w:type="dxa" w:w="1440"/>
          </w:tcPr>
          <w:p>
            <w:r>
              <w:t>2023</w:t>
            </w:r>
          </w:p>
        </w:tc>
        <w:tc>
          <w:tcPr>
            <w:tcW w:type="dxa" w:w="2160"/>
          </w:tcPr>
          <w:p>
            <w:r>
              <w:t>wp</w:t>
            </w:r>
          </w:p>
        </w:tc>
        <w:tc>
          <w:tcPr>
            <w:tcW w:type="dxa" w:w="2880"/>
          </w:tcPr>
          <w:p>
            <w:r>
              <w:t>United Kingdom</w:t>
            </w:r>
          </w:p>
        </w:tc>
        <w:tc>
          <w:tcPr>
            <w:tcW w:type="dxa" w:w="2160"/>
          </w:tcPr>
          <w:p>
            <w:r>
              <w:t>0.9246</w:t>
            </w:r>
          </w:p>
        </w:tc>
      </w:tr>
      <w:tr>
        <w:tc>
          <w:tcPr>
            <w:tcW w:type="dxa" w:w="7200"/>
          </w:tcPr>
          <w:p>
            <w:r>
              <w:t>Review of Management Plans for Antarctic Specially Protected Areas (ASPAs) 101, 102, 103 and 164</w:t>
            </w:r>
          </w:p>
        </w:tc>
        <w:tc>
          <w:tcPr>
            <w:tcW w:type="dxa" w:w="1440"/>
          </w:tcPr>
          <w:p>
            <w:r>
              <w:t>2010</w:t>
            </w:r>
          </w:p>
        </w:tc>
        <w:tc>
          <w:tcPr>
            <w:tcW w:type="dxa" w:w="2160"/>
          </w:tcPr>
          <w:p>
            <w:r>
              <w:t>wp</w:t>
            </w:r>
          </w:p>
        </w:tc>
        <w:tc>
          <w:tcPr>
            <w:tcW w:type="dxa" w:w="2880"/>
          </w:tcPr>
          <w:p>
            <w:r>
              <w:t>Australia</w:t>
            </w:r>
          </w:p>
        </w:tc>
        <w:tc>
          <w:tcPr>
            <w:tcW w:type="dxa" w:w="2160"/>
          </w:tcPr>
          <w:p>
            <w:r>
              <w:t>0.9228</w:t>
            </w:r>
          </w:p>
        </w:tc>
      </w:tr>
      <w:tr>
        <w:tc>
          <w:tcPr>
            <w:tcW w:type="dxa" w:w="7200"/>
          </w:tcPr>
          <w:p>
            <w:r>
              <w:t>Revised Management Plan for Antarctic Specially Protected Area (ASPA) No. 151 Lions Rump, King George Island, South Shetland Islands</w:t>
            </w:r>
          </w:p>
        </w:tc>
        <w:tc>
          <w:tcPr>
            <w:tcW w:type="dxa" w:w="1440"/>
          </w:tcPr>
          <w:p>
            <w:r>
              <w:t>2012</w:t>
            </w:r>
          </w:p>
        </w:tc>
        <w:tc>
          <w:tcPr>
            <w:tcW w:type="dxa" w:w="2160"/>
          </w:tcPr>
          <w:p>
            <w:r>
              <w:t>wp</w:t>
            </w:r>
          </w:p>
        </w:tc>
        <w:tc>
          <w:tcPr>
            <w:tcW w:type="dxa" w:w="2880"/>
          </w:tcPr>
          <w:p>
            <w:r>
              <w:t>Poland</w:t>
            </w:r>
          </w:p>
        </w:tc>
        <w:tc>
          <w:tcPr>
            <w:tcW w:type="dxa" w:w="2160"/>
          </w:tcPr>
          <w:p>
            <w:r>
              <w:t>0.9189</w:t>
            </w:r>
          </w:p>
        </w:tc>
      </w:tr>
      <w:tr>
        <w:tc>
          <w:tcPr>
            <w:tcW w:type="dxa" w:w="7200"/>
          </w:tcPr>
          <w:p>
            <w:r>
              <w:t>Measure XXX (2005) - Antarctic Protected Area System: Management Plans for Antarctic Specially Protected Areas</w:t>
            </w:r>
          </w:p>
        </w:tc>
        <w:tc>
          <w:tcPr>
            <w:tcW w:type="dxa" w:w="1440"/>
          </w:tcPr>
          <w:p>
            <w:r>
              <w:t>2005</w:t>
            </w:r>
          </w:p>
        </w:tc>
        <w:tc>
          <w:tcPr>
            <w:tcW w:type="dxa" w:w="2160"/>
          </w:tcPr>
          <w:p>
            <w:r>
              <w:t>wp</w:t>
            </w:r>
          </w:p>
        </w:tc>
        <w:tc>
          <w:tcPr>
            <w:tcW w:type="dxa" w:w="2880"/>
          </w:tcPr>
          <w:p>
            <w:r>
              <w:t>ATS</w:t>
            </w:r>
          </w:p>
        </w:tc>
        <w:tc>
          <w:tcPr>
            <w:tcW w:type="dxa" w:w="2160"/>
          </w:tcPr>
          <w:p>
            <w:r>
              <w:t>0.9184</w:t>
            </w:r>
          </w:p>
        </w:tc>
      </w:tr>
      <w:tr>
        <w:tc>
          <w:tcPr>
            <w:tcW w:type="dxa" w:w="7200"/>
          </w:tcPr>
          <w:p>
            <w:r>
              <w:t xml:space="preserve">Review of the Management Plan for Antarctic Specially Protected Area No.156: Lewis Bay, Mount Erebus, Ross Island </w:t>
            </w:r>
          </w:p>
        </w:tc>
        <w:tc>
          <w:tcPr>
            <w:tcW w:type="dxa" w:w="1440"/>
          </w:tcPr>
          <w:p>
            <w:r>
              <w:t>2023</w:t>
            </w:r>
          </w:p>
        </w:tc>
        <w:tc>
          <w:tcPr>
            <w:tcW w:type="dxa" w:w="2160"/>
          </w:tcPr>
          <w:p>
            <w:r>
              <w:t>wp</w:t>
            </w:r>
          </w:p>
        </w:tc>
        <w:tc>
          <w:tcPr>
            <w:tcW w:type="dxa" w:w="2880"/>
          </w:tcPr>
          <w:p>
            <w:r>
              <w:t>New Zealand</w:t>
            </w:r>
          </w:p>
        </w:tc>
        <w:tc>
          <w:tcPr>
            <w:tcW w:type="dxa" w:w="2160"/>
          </w:tcPr>
          <w:p>
            <w:r>
              <w:t>0.9040</w:t>
            </w:r>
          </w:p>
        </w:tc>
      </w:tr>
      <w:tr>
        <w:tc>
          <w:tcPr>
            <w:tcW w:type="dxa" w:w="7200"/>
          </w:tcPr>
          <w:p>
            <w:r>
              <w:t>Revised management plan for Antarctic Specially Protected Area No. 167, Hawker Island, Princess Elizabeth Land</w:t>
            </w:r>
          </w:p>
        </w:tc>
        <w:tc>
          <w:tcPr>
            <w:tcW w:type="dxa" w:w="1440"/>
          </w:tcPr>
          <w:p>
            <w:r>
              <w:t>2011</w:t>
            </w:r>
          </w:p>
        </w:tc>
        <w:tc>
          <w:tcPr>
            <w:tcW w:type="dxa" w:w="2160"/>
          </w:tcPr>
          <w:p>
            <w:r>
              <w:t>wp</w:t>
            </w:r>
          </w:p>
        </w:tc>
        <w:tc>
          <w:tcPr>
            <w:tcW w:type="dxa" w:w="2880"/>
          </w:tcPr>
          <w:p>
            <w:r>
              <w:t>Australia</w:t>
            </w:r>
          </w:p>
        </w:tc>
        <w:tc>
          <w:tcPr>
            <w:tcW w:type="dxa" w:w="2160"/>
          </w:tcPr>
          <w:p>
            <w:r>
              <w:t>0.9022</w:t>
            </w:r>
          </w:p>
        </w:tc>
      </w:tr>
      <w:tr>
        <w:tc>
          <w:tcPr>
            <w:tcW w:type="dxa" w:w="7200"/>
          </w:tcPr>
          <w:p>
            <w:r>
              <w:t>Revision of the Management Plan for Antarctic Specially Protected Area (ASPA) No. 136 Clark Peninsula, Budd Coast, Wilkes Land, East Antarctica</w:t>
            </w:r>
          </w:p>
        </w:tc>
        <w:tc>
          <w:tcPr>
            <w:tcW w:type="dxa" w:w="1440"/>
          </w:tcPr>
          <w:p>
            <w:r>
              <w:t>2014</w:t>
            </w:r>
          </w:p>
        </w:tc>
        <w:tc>
          <w:tcPr>
            <w:tcW w:type="dxa" w:w="2160"/>
          </w:tcPr>
          <w:p>
            <w:r>
              <w:t>wp</w:t>
            </w:r>
          </w:p>
        </w:tc>
        <w:tc>
          <w:tcPr>
            <w:tcW w:type="dxa" w:w="2880"/>
          </w:tcPr>
          <w:p>
            <w:r>
              <w:t>Australia</w:t>
            </w:r>
          </w:p>
        </w:tc>
        <w:tc>
          <w:tcPr>
            <w:tcW w:type="dxa" w:w="2160"/>
          </w:tcPr>
          <w:p>
            <w:r>
              <w:t>0.9007</w:t>
            </w:r>
          </w:p>
        </w:tc>
      </w:tr>
      <w:tr>
        <w:tc>
          <w:tcPr>
            <w:tcW w:type="dxa" w:w="7200"/>
          </w:tcPr>
          <w:p>
            <w:r>
              <w:t>Review of Management Plan for Antarctic Specially Protected Area (ASPA) No 163: Dakshin Gangotri Glacier, Dronning Maud Land</w:t>
            </w:r>
          </w:p>
        </w:tc>
        <w:tc>
          <w:tcPr>
            <w:tcW w:type="dxa" w:w="1440"/>
          </w:tcPr>
          <w:p>
            <w:r>
              <w:t>2010</w:t>
            </w:r>
          </w:p>
        </w:tc>
        <w:tc>
          <w:tcPr>
            <w:tcW w:type="dxa" w:w="2160"/>
          </w:tcPr>
          <w:p>
            <w:r>
              <w:t>wp</w:t>
            </w:r>
          </w:p>
        </w:tc>
        <w:tc>
          <w:tcPr>
            <w:tcW w:type="dxa" w:w="2880"/>
          </w:tcPr>
          <w:p>
            <w:r>
              <w:t>India</w:t>
            </w:r>
          </w:p>
        </w:tc>
        <w:tc>
          <w:tcPr>
            <w:tcW w:type="dxa" w:w="2160"/>
          </w:tcPr>
          <w:p>
            <w:r>
              <w:t>0.8916</w:t>
            </w:r>
          </w:p>
        </w:tc>
      </w:tr>
      <w:tr>
        <w:tc>
          <w:tcPr>
            <w:tcW w:type="dxa" w:w="7200"/>
          </w:tcPr>
          <w:p>
            <w:r>
              <w:t>Revision of the Management Plan for Antarctic Specially Protected Area (ASPA) No. 103 Ardery Island and Odbert Island, Budd Coast, Wilkes Land, East Antarctica</w:t>
            </w:r>
          </w:p>
        </w:tc>
        <w:tc>
          <w:tcPr>
            <w:tcW w:type="dxa" w:w="1440"/>
          </w:tcPr>
          <w:p>
            <w:r>
              <w:t>2015</w:t>
            </w:r>
          </w:p>
        </w:tc>
        <w:tc>
          <w:tcPr>
            <w:tcW w:type="dxa" w:w="2160"/>
          </w:tcPr>
          <w:p>
            <w:r>
              <w:t>wp</w:t>
            </w:r>
          </w:p>
        </w:tc>
        <w:tc>
          <w:tcPr>
            <w:tcW w:type="dxa" w:w="2880"/>
          </w:tcPr>
          <w:p>
            <w:r>
              <w:t>Australia</w:t>
            </w:r>
          </w:p>
        </w:tc>
        <w:tc>
          <w:tcPr>
            <w:tcW w:type="dxa" w:w="2160"/>
          </w:tcPr>
          <w:p>
            <w:r>
              <w:t>0.8905</w:t>
            </w:r>
          </w:p>
        </w:tc>
      </w:tr>
      <w:tr>
        <w:tc>
          <w:tcPr>
            <w:tcW w:type="dxa" w:w="7200"/>
          </w:tcPr>
          <w:p>
            <w:r>
              <w:t>Revision of the Management Plan for Antarctic Specially Protected Area (ASPA) No. 168 Mount Harding, Grove Mountains, East Antarctica</w:t>
            </w:r>
          </w:p>
        </w:tc>
        <w:tc>
          <w:tcPr>
            <w:tcW w:type="dxa" w:w="1440"/>
          </w:tcPr>
          <w:p>
            <w:r>
              <w:t>2015</w:t>
            </w:r>
          </w:p>
        </w:tc>
        <w:tc>
          <w:tcPr>
            <w:tcW w:type="dxa" w:w="2160"/>
          </w:tcPr>
          <w:p>
            <w:r>
              <w:t>wp</w:t>
            </w:r>
          </w:p>
        </w:tc>
        <w:tc>
          <w:tcPr>
            <w:tcW w:type="dxa" w:w="2880"/>
          </w:tcPr>
          <w:p>
            <w:r>
              <w:t>China</w:t>
            </w:r>
          </w:p>
        </w:tc>
        <w:tc>
          <w:tcPr>
            <w:tcW w:type="dxa" w:w="2160"/>
          </w:tcPr>
          <w:p>
            <w:r>
              <w:t>0.8821</w:t>
            </w:r>
          </w:p>
        </w:tc>
      </w:tr>
      <w:tr>
        <w:tc>
          <w:tcPr>
            <w:tcW w:type="dxa" w:w="7200"/>
          </w:tcPr>
          <w:p>
            <w:r>
              <w:t>Revision of Management Plan for Antarctic Specially Protected Area No. 113: Litchfield Island, Arthur Harbor, Anvers Island, Palmer Archipelago</w:t>
              <w:br/>
            </w:r>
          </w:p>
        </w:tc>
        <w:tc>
          <w:tcPr>
            <w:tcW w:type="dxa" w:w="1440"/>
          </w:tcPr>
          <w:p>
            <w:r>
              <w:t>2009</w:t>
            </w:r>
          </w:p>
        </w:tc>
        <w:tc>
          <w:tcPr>
            <w:tcW w:type="dxa" w:w="2160"/>
          </w:tcPr>
          <w:p>
            <w:r>
              <w:t>wp</w:t>
            </w:r>
          </w:p>
        </w:tc>
        <w:tc>
          <w:tcPr>
            <w:tcW w:type="dxa" w:w="2880"/>
          </w:tcPr>
          <w:p>
            <w:r>
              <w:t>United States</w:t>
            </w:r>
          </w:p>
        </w:tc>
        <w:tc>
          <w:tcPr>
            <w:tcW w:type="dxa" w:w="2160"/>
          </w:tcPr>
          <w:p>
            <w:r>
              <w:t>0.8812</w:t>
            </w:r>
          </w:p>
        </w:tc>
      </w:tr>
      <w:tr>
        <w:tc>
          <w:tcPr>
            <w:tcW w:type="dxa" w:w="7200"/>
          </w:tcPr>
          <w:p>
            <w:r>
              <w:t>Revision of Management Plan for Antarctic Specially Protected Area No. 121: Cape Royds, Ross Island</w:t>
              <w:br/>
            </w:r>
          </w:p>
        </w:tc>
        <w:tc>
          <w:tcPr>
            <w:tcW w:type="dxa" w:w="1440"/>
          </w:tcPr>
          <w:p>
            <w:r>
              <w:t>2009</w:t>
            </w:r>
          </w:p>
        </w:tc>
        <w:tc>
          <w:tcPr>
            <w:tcW w:type="dxa" w:w="2160"/>
          </w:tcPr>
          <w:p>
            <w:r>
              <w:t>wp</w:t>
            </w:r>
          </w:p>
        </w:tc>
        <w:tc>
          <w:tcPr>
            <w:tcW w:type="dxa" w:w="2880"/>
          </w:tcPr>
          <w:p>
            <w:r>
              <w:t>United States</w:t>
            </w:r>
          </w:p>
        </w:tc>
        <w:tc>
          <w:tcPr>
            <w:tcW w:type="dxa" w:w="2160"/>
          </w:tcPr>
          <w:p>
            <w:r>
              <w:t>0.8812</w:t>
            </w:r>
          </w:p>
        </w:tc>
      </w:tr>
      <w:tr>
        <w:tc>
          <w:tcPr>
            <w:tcW w:type="dxa" w:w="7200"/>
          </w:tcPr>
          <w:p>
            <w:r>
              <w:t>Review of Management Plan for ASPA No. 156, Lewis Bay, Mount Erebus, Ross Island</w:t>
            </w:r>
          </w:p>
        </w:tc>
        <w:tc>
          <w:tcPr>
            <w:tcW w:type="dxa" w:w="1440"/>
          </w:tcPr>
          <w:p>
            <w:r>
              <w:t>2018</w:t>
            </w:r>
          </w:p>
        </w:tc>
        <w:tc>
          <w:tcPr>
            <w:tcW w:type="dxa" w:w="2160"/>
          </w:tcPr>
          <w:p>
            <w:r>
              <w:t>wp</w:t>
            </w:r>
          </w:p>
        </w:tc>
        <w:tc>
          <w:tcPr>
            <w:tcW w:type="dxa" w:w="2880"/>
          </w:tcPr>
          <w:p>
            <w:r>
              <w:t>New Zealand</w:t>
            </w:r>
          </w:p>
        </w:tc>
        <w:tc>
          <w:tcPr>
            <w:tcW w:type="dxa" w:w="2160"/>
          </w:tcPr>
          <w:p>
            <w:r>
              <w:t>0.8804</w:t>
            </w:r>
          </w:p>
        </w:tc>
      </w:tr>
      <w:tr>
        <w:tc>
          <w:tcPr>
            <w:tcW w:type="dxa" w:w="7200"/>
          </w:tcPr>
          <w:p>
            <w:r>
              <w:t>Revision of the Management Plan for Antarctic Specially Protected Area (ASPA) No. 101 Taylor Rookery, Mac.Robertson Land</w:t>
            </w:r>
          </w:p>
        </w:tc>
        <w:tc>
          <w:tcPr>
            <w:tcW w:type="dxa" w:w="1440"/>
          </w:tcPr>
          <w:p>
            <w:r>
              <w:t>2015</w:t>
            </w:r>
          </w:p>
        </w:tc>
        <w:tc>
          <w:tcPr>
            <w:tcW w:type="dxa" w:w="2160"/>
          </w:tcPr>
          <w:p>
            <w:r>
              <w:t>wp</w:t>
            </w:r>
          </w:p>
        </w:tc>
        <w:tc>
          <w:tcPr>
            <w:tcW w:type="dxa" w:w="2880"/>
          </w:tcPr>
          <w:p>
            <w:r>
              <w:t>Australia</w:t>
            </w:r>
          </w:p>
        </w:tc>
        <w:tc>
          <w:tcPr>
            <w:tcW w:type="dxa" w:w="2160"/>
          </w:tcPr>
          <w:p>
            <w:r>
              <w:t>0.8798</w:t>
            </w:r>
          </w:p>
        </w:tc>
      </w:tr>
      <w:tr>
        <w:tc>
          <w:tcPr>
            <w:tcW w:type="dxa" w:w="7200"/>
          </w:tcPr>
          <w:p>
            <w:r>
              <w:t>Review of Management Plans for Antarctic Specially Protected Areas (ASPAs) 135, 143 and 160</w:t>
            </w:r>
          </w:p>
        </w:tc>
        <w:tc>
          <w:tcPr>
            <w:tcW w:type="dxa" w:w="1440"/>
          </w:tcPr>
          <w:p>
            <w:r>
              <w:t>2013</w:t>
            </w:r>
          </w:p>
        </w:tc>
        <w:tc>
          <w:tcPr>
            <w:tcW w:type="dxa" w:w="2160"/>
          </w:tcPr>
          <w:p>
            <w:r>
              <w:t>wp</w:t>
            </w:r>
          </w:p>
        </w:tc>
        <w:tc>
          <w:tcPr>
            <w:tcW w:type="dxa" w:w="2880"/>
          </w:tcPr>
          <w:p>
            <w:r>
              <w:t>Australia</w:t>
            </w:r>
          </w:p>
        </w:tc>
        <w:tc>
          <w:tcPr>
            <w:tcW w:type="dxa" w:w="2160"/>
          </w:tcPr>
          <w:p>
            <w:r>
              <w:t>0.8790</w:t>
            </w:r>
          </w:p>
        </w:tc>
      </w:tr>
      <w:tr>
        <w:tc>
          <w:tcPr>
            <w:tcW w:type="dxa" w:w="7200"/>
          </w:tcPr>
          <w:p>
            <w:r>
              <w:t>Revision of Management Plan for Antarctic Specially Protected Area No.154 Botany Bay, Cape Geology, Victoria Land</w:t>
            </w:r>
          </w:p>
        </w:tc>
        <w:tc>
          <w:tcPr>
            <w:tcW w:type="dxa" w:w="1440"/>
          </w:tcPr>
          <w:p>
            <w:r>
              <w:t>2013</w:t>
            </w:r>
          </w:p>
        </w:tc>
        <w:tc>
          <w:tcPr>
            <w:tcW w:type="dxa" w:w="2160"/>
          </w:tcPr>
          <w:p>
            <w:r>
              <w:t>wp</w:t>
            </w:r>
          </w:p>
        </w:tc>
        <w:tc>
          <w:tcPr>
            <w:tcW w:type="dxa" w:w="2880"/>
          </w:tcPr>
          <w:p>
            <w:r>
              <w:t>New Zealand</w:t>
            </w:r>
          </w:p>
        </w:tc>
        <w:tc>
          <w:tcPr>
            <w:tcW w:type="dxa" w:w="2160"/>
          </w:tcPr>
          <w:p>
            <w:r>
              <w:t>0.8744</w:t>
            </w:r>
          </w:p>
        </w:tc>
      </w:tr>
      <w:tr>
        <w:tc>
          <w:tcPr>
            <w:tcW w:type="dxa" w:w="7200"/>
          </w:tcPr>
          <w:p>
            <w:r>
              <w:t>Revision of the Management Plan for Antarctic Specially Protected Area (ASPA) No. 104 Sabrina Island, Balleny Islands</w:t>
            </w:r>
          </w:p>
        </w:tc>
        <w:tc>
          <w:tcPr>
            <w:tcW w:type="dxa" w:w="1440"/>
          </w:tcPr>
          <w:p>
            <w:r>
              <w:t>2015</w:t>
            </w:r>
          </w:p>
        </w:tc>
        <w:tc>
          <w:tcPr>
            <w:tcW w:type="dxa" w:w="2160"/>
          </w:tcPr>
          <w:p>
            <w:r>
              <w:t>wp</w:t>
            </w:r>
          </w:p>
        </w:tc>
        <w:tc>
          <w:tcPr>
            <w:tcW w:type="dxa" w:w="2880"/>
          </w:tcPr>
          <w:p>
            <w:r>
              <w:t>New Zealand</w:t>
            </w:r>
          </w:p>
        </w:tc>
        <w:tc>
          <w:tcPr>
            <w:tcW w:type="dxa" w:w="2160"/>
          </w:tcPr>
          <w:p>
            <w:r>
              <w:t>0.8742</w:t>
            </w:r>
          </w:p>
        </w:tc>
      </w:tr>
      <w:tr>
        <w:tc>
          <w:tcPr>
            <w:tcW w:type="dxa" w:w="7200"/>
          </w:tcPr>
          <w:p>
            <w:r>
              <w:t xml:space="preserve">Revision of Management Plan for Antarctic Specially Protected Area (ASPA) No. 150, Ardley Island (Ardley Peninsula), Maxwell Bay, King George Island </w:t>
            </w:r>
          </w:p>
        </w:tc>
        <w:tc>
          <w:tcPr>
            <w:tcW w:type="dxa" w:w="1440"/>
          </w:tcPr>
          <w:p>
            <w:r>
              <w:t>2014</w:t>
            </w:r>
          </w:p>
        </w:tc>
        <w:tc>
          <w:tcPr>
            <w:tcW w:type="dxa" w:w="2160"/>
          </w:tcPr>
          <w:p>
            <w:r>
              <w:t>wp</w:t>
            </w:r>
          </w:p>
        </w:tc>
        <w:tc>
          <w:tcPr>
            <w:tcW w:type="dxa" w:w="2880"/>
          </w:tcPr>
          <w:p>
            <w:r>
              <w:t>Chile</w:t>
            </w:r>
          </w:p>
        </w:tc>
        <w:tc>
          <w:tcPr>
            <w:tcW w:type="dxa" w:w="2160"/>
          </w:tcPr>
          <w:p>
            <w:r>
              <w:t>0.8722</w:t>
            </w:r>
          </w:p>
        </w:tc>
      </w:tr>
      <w:tr>
        <w:tc>
          <w:tcPr>
            <w:tcW w:type="dxa" w:w="7200"/>
          </w:tcPr>
          <w:p>
            <w:r>
              <w:t>Revision of the Management Plan for Antarctic Specially Protected Area (ASPA) No.103 Ardery Island and Odbert Island, Budd Coast, Wilkes Land, East Antarctica</w:t>
            </w:r>
          </w:p>
        </w:tc>
        <w:tc>
          <w:tcPr>
            <w:tcW w:type="dxa" w:w="1440"/>
          </w:tcPr>
          <w:p>
            <w:r>
              <w:t>2021</w:t>
            </w:r>
          </w:p>
        </w:tc>
        <w:tc>
          <w:tcPr>
            <w:tcW w:type="dxa" w:w="2160"/>
          </w:tcPr>
          <w:p>
            <w:r>
              <w:t>wp</w:t>
            </w:r>
          </w:p>
        </w:tc>
        <w:tc>
          <w:tcPr>
            <w:tcW w:type="dxa" w:w="2880"/>
          </w:tcPr>
          <w:p>
            <w:r>
              <w:t>Australia</w:t>
            </w:r>
          </w:p>
        </w:tc>
        <w:tc>
          <w:tcPr>
            <w:tcW w:type="dxa" w:w="2160"/>
          </w:tcPr>
          <w:p>
            <w:r>
              <w:t>0.8721</w:t>
            </w:r>
          </w:p>
        </w:tc>
      </w:tr>
      <w:tr>
        <w:tc>
          <w:tcPr>
            <w:tcW w:type="dxa" w:w="7200"/>
          </w:tcPr>
          <w:p>
            <w:r>
              <w:t>Revision of Management Plan for Antarctic Specially Protected Area No. 153: Eastern Dallmann Bay</w:t>
              <w:br/>
            </w:r>
          </w:p>
        </w:tc>
        <w:tc>
          <w:tcPr>
            <w:tcW w:type="dxa" w:w="1440"/>
          </w:tcPr>
          <w:p>
            <w:r>
              <w:t>2009</w:t>
            </w:r>
          </w:p>
        </w:tc>
        <w:tc>
          <w:tcPr>
            <w:tcW w:type="dxa" w:w="2160"/>
          </w:tcPr>
          <w:p>
            <w:r>
              <w:t>wp</w:t>
            </w:r>
          </w:p>
        </w:tc>
        <w:tc>
          <w:tcPr>
            <w:tcW w:type="dxa" w:w="2880"/>
          </w:tcPr>
          <w:p>
            <w:r>
              <w:t>United States</w:t>
            </w:r>
          </w:p>
        </w:tc>
        <w:tc>
          <w:tcPr>
            <w:tcW w:type="dxa" w:w="2160"/>
          </w:tcPr>
          <w:p>
            <w:r>
              <w:t>0.8643</w:t>
            </w:r>
          </w:p>
        </w:tc>
      </w:tr>
      <w:tr>
        <w:tc>
          <w:tcPr>
            <w:tcW w:type="dxa" w:w="7200"/>
          </w:tcPr>
          <w:p>
            <w:r>
              <w:t>Revised Management Plan for Antarctic Specially Protected Area No.139 Biscoe Point, Anvers Island, Palmer Archipelago</w:t>
              <w:br/>
            </w:r>
          </w:p>
        </w:tc>
        <w:tc>
          <w:tcPr>
            <w:tcW w:type="dxa" w:w="1440"/>
          </w:tcPr>
          <w:p>
            <w:r>
              <w:t>2014</w:t>
            </w:r>
          </w:p>
        </w:tc>
        <w:tc>
          <w:tcPr>
            <w:tcW w:type="dxa" w:w="2160"/>
          </w:tcPr>
          <w:p>
            <w:r>
              <w:t>wp</w:t>
            </w:r>
          </w:p>
        </w:tc>
        <w:tc>
          <w:tcPr>
            <w:tcW w:type="dxa" w:w="2880"/>
          </w:tcPr>
          <w:p>
            <w:r>
              <w:t>United States</w:t>
            </w:r>
          </w:p>
        </w:tc>
        <w:tc>
          <w:tcPr>
            <w:tcW w:type="dxa" w:w="2160"/>
          </w:tcPr>
          <w:p>
            <w:r>
              <w:t>0.8606</w:t>
            </w:r>
          </w:p>
        </w:tc>
      </w:tr>
      <w:tr>
        <w:tc>
          <w:tcPr>
            <w:tcW w:type="dxa" w:w="7200"/>
          </w:tcPr>
          <w:p>
            <w:r>
              <w:t>Review of the Management Plans for Antarctic Specially Protected Areas (ASPAs) No. 137 Northwest White Island,   McMurdo Sound and No. 138 Linnaeus Terrace, Asgard Range, Victoria Land</w:t>
              <w:br/>
            </w:r>
          </w:p>
        </w:tc>
        <w:tc>
          <w:tcPr>
            <w:tcW w:type="dxa" w:w="1440"/>
          </w:tcPr>
          <w:p>
            <w:r>
              <w:t>2018</w:t>
            </w:r>
          </w:p>
        </w:tc>
        <w:tc>
          <w:tcPr>
            <w:tcW w:type="dxa" w:w="2160"/>
          </w:tcPr>
          <w:p>
            <w:r>
              <w:t>wp</w:t>
            </w:r>
          </w:p>
        </w:tc>
        <w:tc>
          <w:tcPr>
            <w:tcW w:type="dxa" w:w="2880"/>
          </w:tcPr>
          <w:p>
            <w:r>
              <w:t>United States</w:t>
            </w:r>
          </w:p>
        </w:tc>
        <w:tc>
          <w:tcPr>
            <w:tcW w:type="dxa" w:w="2160"/>
          </w:tcPr>
          <w:p>
            <w:r>
              <w:t>0.8583</w:t>
            </w:r>
          </w:p>
        </w:tc>
      </w:tr>
      <w:tr>
        <w:tc>
          <w:tcPr>
            <w:tcW w:type="dxa" w:w="7200"/>
          </w:tcPr>
          <w:p>
            <w:r>
              <w:t>Revised Management Plan for Antarctic Specially Protected Area No. 171, Narębski Point, Barton Peninsula, King George Island</w:t>
            </w:r>
          </w:p>
        </w:tc>
        <w:tc>
          <w:tcPr>
            <w:tcW w:type="dxa" w:w="1440"/>
          </w:tcPr>
          <w:p>
            <w:r>
              <w:t>2014</w:t>
            </w:r>
          </w:p>
        </w:tc>
        <w:tc>
          <w:tcPr>
            <w:tcW w:type="dxa" w:w="2160"/>
          </w:tcPr>
          <w:p>
            <w:r>
              <w:t>wp</w:t>
            </w:r>
          </w:p>
        </w:tc>
        <w:tc>
          <w:tcPr>
            <w:tcW w:type="dxa" w:w="2880"/>
          </w:tcPr>
          <w:p>
            <w:r>
              <w:t>Korea (ROK)</w:t>
            </w:r>
          </w:p>
        </w:tc>
        <w:tc>
          <w:tcPr>
            <w:tcW w:type="dxa" w:w="2160"/>
          </w:tcPr>
          <w:p>
            <w:r>
              <w:t>0.8553</w:t>
            </w:r>
          </w:p>
        </w:tc>
      </w:tr>
      <w:tr>
        <w:tc>
          <w:tcPr>
            <w:tcW w:type="dxa" w:w="7200"/>
          </w:tcPr>
          <w:p>
            <w:r>
              <w:t>Revised Management Plan for Antarctic Specially Protected Area No. 122 Arrival Heights, Hut Point Peninsula, Ross Island</w:t>
              <w:br/>
            </w:r>
          </w:p>
        </w:tc>
        <w:tc>
          <w:tcPr>
            <w:tcW w:type="dxa" w:w="1440"/>
          </w:tcPr>
          <w:p>
            <w:r>
              <w:t>2023</w:t>
            </w:r>
          </w:p>
        </w:tc>
        <w:tc>
          <w:tcPr>
            <w:tcW w:type="dxa" w:w="2160"/>
          </w:tcPr>
          <w:p>
            <w:r>
              <w:t>wp</w:t>
            </w:r>
          </w:p>
        </w:tc>
        <w:tc>
          <w:tcPr>
            <w:tcW w:type="dxa" w:w="2880"/>
          </w:tcPr>
          <w:p>
            <w:r>
              <w:t>United States</w:t>
            </w:r>
          </w:p>
        </w:tc>
        <w:tc>
          <w:tcPr>
            <w:tcW w:type="dxa" w:w="2160"/>
          </w:tcPr>
          <w:p>
            <w:r>
              <w:t>0.8535</w:t>
            </w:r>
          </w:p>
        </w:tc>
      </w:tr>
      <w:tr>
        <w:tc>
          <w:tcPr>
            <w:tcW w:type="dxa" w:w="7200"/>
          </w:tcPr>
          <w:p>
            <w:r>
              <w:t>Revision of the Management Plan for Antarctic Specially Protected Area (ASPA) No. 169 Amanda Bay, Ingrid Christensen Coast, Princess Elizabeth Land, East Antarctica</w:t>
              <w:br/>
            </w:r>
          </w:p>
        </w:tc>
        <w:tc>
          <w:tcPr>
            <w:tcW w:type="dxa" w:w="1440"/>
          </w:tcPr>
          <w:p>
            <w:r>
              <w:t>2014</w:t>
            </w:r>
          </w:p>
        </w:tc>
        <w:tc>
          <w:tcPr>
            <w:tcW w:type="dxa" w:w="2160"/>
          </w:tcPr>
          <w:p>
            <w:r>
              <w:t>wp</w:t>
            </w:r>
          </w:p>
        </w:tc>
        <w:tc>
          <w:tcPr>
            <w:tcW w:type="dxa" w:w="2880"/>
          </w:tcPr>
          <w:p>
            <w:r>
              <w:t>Australia, China</w:t>
            </w:r>
          </w:p>
        </w:tc>
        <w:tc>
          <w:tcPr>
            <w:tcW w:type="dxa" w:w="2160"/>
          </w:tcPr>
          <w:p>
            <w:r>
              <w:t>0.8526</w:t>
            </w:r>
          </w:p>
        </w:tc>
      </w:tr>
      <w:tr>
        <w:tc>
          <w:tcPr>
            <w:tcW w:type="dxa" w:w="7200"/>
          </w:tcPr>
          <w:p>
            <w:r>
              <w:t>Revised Management Plan for Antarctic Specially Protected Area No. 138 Linnaeus Terrace, Asgard Range, Victoria Land</w:t>
              <w:br/>
            </w:r>
          </w:p>
        </w:tc>
        <w:tc>
          <w:tcPr>
            <w:tcW w:type="dxa" w:w="1440"/>
          </w:tcPr>
          <w:p>
            <w:r>
              <w:t>2013</w:t>
            </w:r>
          </w:p>
        </w:tc>
        <w:tc>
          <w:tcPr>
            <w:tcW w:type="dxa" w:w="2160"/>
          </w:tcPr>
          <w:p>
            <w:r>
              <w:t>wp</w:t>
            </w:r>
          </w:p>
        </w:tc>
        <w:tc>
          <w:tcPr>
            <w:tcW w:type="dxa" w:w="2880"/>
          </w:tcPr>
          <w:p>
            <w:r>
              <w:t>United States</w:t>
            </w:r>
          </w:p>
        </w:tc>
        <w:tc>
          <w:tcPr>
            <w:tcW w:type="dxa" w:w="2160"/>
          </w:tcPr>
          <w:p>
            <w:r>
              <w:t>0.8452</w:t>
            </w:r>
          </w:p>
        </w:tc>
      </w:tr>
      <w:tr>
        <w:tc>
          <w:tcPr>
            <w:tcW w:type="dxa" w:w="7200"/>
          </w:tcPr>
          <w:p>
            <w:r>
              <w:t>Review of the Management Plans for Antarctic Specially Protected Areas (ASPAs) No. 113 Litchfield Island, Arthur Harbor, Palmer Archipelago, No. 119 Davis Valley and Forlidas Pond, Dufek Massif, and No. 139 Biscoe Point, Palmer Archipelago</w:t>
            </w:r>
          </w:p>
        </w:tc>
        <w:tc>
          <w:tcPr>
            <w:tcW w:type="dxa" w:w="1440"/>
          </w:tcPr>
          <w:p>
            <w:r>
              <w:t>2022</w:t>
            </w:r>
          </w:p>
        </w:tc>
        <w:tc>
          <w:tcPr>
            <w:tcW w:type="dxa" w:w="2160"/>
          </w:tcPr>
          <w:p>
            <w:r>
              <w:t>wp</w:t>
            </w:r>
          </w:p>
        </w:tc>
        <w:tc>
          <w:tcPr>
            <w:tcW w:type="dxa" w:w="2880"/>
          </w:tcPr>
          <w:p>
            <w:r>
              <w:t>United States</w:t>
            </w:r>
          </w:p>
        </w:tc>
        <w:tc>
          <w:tcPr>
            <w:tcW w:type="dxa" w:w="2160"/>
          </w:tcPr>
          <w:p>
            <w:r>
              <w:t>0.8451</w:t>
            </w:r>
          </w:p>
        </w:tc>
      </w:tr>
      <w:tr>
        <w:tc>
          <w:tcPr>
            <w:tcW w:type="dxa" w:w="7200"/>
          </w:tcPr>
          <w:p>
            <w:r>
              <w:t>Review of the Management Plan for the Antarctic Specially Protected Area (ASPA) No 134, Cierva Point and Offshore Islands, Danco Coast, Antarctic Peninsula</w:t>
            </w:r>
          </w:p>
        </w:tc>
        <w:tc>
          <w:tcPr>
            <w:tcW w:type="dxa" w:w="1440"/>
          </w:tcPr>
          <w:p>
            <w:r>
              <w:t>2021</w:t>
            </w:r>
          </w:p>
        </w:tc>
        <w:tc>
          <w:tcPr>
            <w:tcW w:type="dxa" w:w="2160"/>
          </w:tcPr>
          <w:p>
            <w:r>
              <w:t>wp</w:t>
            </w:r>
          </w:p>
        </w:tc>
        <w:tc>
          <w:tcPr>
            <w:tcW w:type="dxa" w:w="2880"/>
          </w:tcPr>
          <w:p>
            <w:r>
              <w:t>Argentina</w:t>
            </w:r>
          </w:p>
        </w:tc>
        <w:tc>
          <w:tcPr>
            <w:tcW w:type="dxa" w:w="2160"/>
          </w:tcPr>
          <w:p>
            <w:r>
              <w:t>0.8439</w:t>
            </w:r>
          </w:p>
        </w:tc>
      </w:tr>
      <w:tr>
        <w:tc>
          <w:tcPr>
            <w:tcW w:type="dxa" w:w="7200"/>
          </w:tcPr>
          <w:p>
            <w:r>
              <w:t>Revision of the Management Plan for Antarctic Specially Protected Area (ASPA) No. 133, Harmony Point, Nelson Island, South Shetland Islands</w:t>
            </w:r>
          </w:p>
        </w:tc>
        <w:tc>
          <w:tcPr>
            <w:tcW w:type="dxa" w:w="1440"/>
          </w:tcPr>
          <w:p>
            <w:r>
              <w:t>2022</w:t>
            </w:r>
          </w:p>
        </w:tc>
        <w:tc>
          <w:tcPr>
            <w:tcW w:type="dxa" w:w="2160"/>
          </w:tcPr>
          <w:p>
            <w:r>
              <w:t>wp</w:t>
            </w:r>
          </w:p>
        </w:tc>
        <w:tc>
          <w:tcPr>
            <w:tcW w:type="dxa" w:w="2880"/>
          </w:tcPr>
          <w:p>
            <w:r>
              <w:t>Argentina, Chile</w:t>
            </w:r>
          </w:p>
        </w:tc>
        <w:tc>
          <w:tcPr>
            <w:tcW w:type="dxa" w:w="2160"/>
          </w:tcPr>
          <w:p>
            <w:r>
              <w:t>0.8432</w:t>
            </w:r>
          </w:p>
        </w:tc>
      </w:tr>
      <w:tr>
        <w:tc>
          <w:tcPr>
            <w:tcW w:type="dxa" w:w="7200"/>
          </w:tcPr>
          <w:p>
            <w:r>
              <w:t>Revised Management Plan for Antarctic Specially Protected Area No. 137 Northwest White Island, McMurdo Sound</w:t>
              <w:br/>
            </w:r>
          </w:p>
        </w:tc>
        <w:tc>
          <w:tcPr>
            <w:tcW w:type="dxa" w:w="1440"/>
          </w:tcPr>
          <w:p>
            <w:r>
              <w:t>2023</w:t>
            </w:r>
          </w:p>
        </w:tc>
        <w:tc>
          <w:tcPr>
            <w:tcW w:type="dxa" w:w="2160"/>
          </w:tcPr>
          <w:p>
            <w:r>
              <w:t>wp</w:t>
            </w:r>
          </w:p>
        </w:tc>
        <w:tc>
          <w:tcPr>
            <w:tcW w:type="dxa" w:w="2880"/>
          </w:tcPr>
          <w:p>
            <w:r>
              <w:t>United States</w:t>
            </w:r>
          </w:p>
        </w:tc>
        <w:tc>
          <w:tcPr>
            <w:tcW w:type="dxa" w:w="2160"/>
          </w:tcPr>
          <w:p>
            <w:r>
              <w:t>0.8417</w:t>
            </w:r>
          </w:p>
        </w:tc>
      </w:tr>
      <w:tr>
        <w:tc>
          <w:tcPr>
            <w:tcW w:type="dxa" w:w="7200"/>
          </w:tcPr>
          <w:p>
            <w:r>
              <w:t>Revision of Management Plan for Antarctic Specially Protected Area No. 152: Western Bransfield Strait</w:t>
              <w:br/>
            </w:r>
          </w:p>
        </w:tc>
        <w:tc>
          <w:tcPr>
            <w:tcW w:type="dxa" w:w="1440"/>
          </w:tcPr>
          <w:p>
            <w:r>
              <w:t>2009</w:t>
            </w:r>
          </w:p>
        </w:tc>
        <w:tc>
          <w:tcPr>
            <w:tcW w:type="dxa" w:w="2160"/>
          </w:tcPr>
          <w:p>
            <w:r>
              <w:t>wp</w:t>
            </w:r>
          </w:p>
        </w:tc>
        <w:tc>
          <w:tcPr>
            <w:tcW w:type="dxa" w:w="2880"/>
          </w:tcPr>
          <w:p>
            <w:r>
              <w:t>United States</w:t>
            </w:r>
          </w:p>
        </w:tc>
        <w:tc>
          <w:tcPr>
            <w:tcW w:type="dxa" w:w="2160"/>
          </w:tcPr>
          <w:p>
            <w:r>
              <w:t>0.8417</w:t>
            </w:r>
          </w:p>
        </w:tc>
      </w:tr>
      <w:tr>
        <w:tc>
          <w:tcPr>
            <w:tcW w:type="dxa" w:w="7200"/>
          </w:tcPr>
          <w:p>
            <w:r>
              <w:t>Plan de Manejo Ambiental Estación Maldonado Ecuador</w:t>
            </w:r>
          </w:p>
        </w:tc>
        <w:tc>
          <w:tcPr>
            <w:tcW w:type="dxa" w:w="1440"/>
          </w:tcPr>
          <w:p>
            <w:r>
              <w:t>2008</w:t>
            </w:r>
          </w:p>
        </w:tc>
        <w:tc>
          <w:tcPr>
            <w:tcW w:type="dxa" w:w="2160"/>
          </w:tcPr>
          <w:p>
            <w:r>
              <w:t>ip</w:t>
            </w:r>
          </w:p>
        </w:tc>
        <w:tc>
          <w:tcPr>
            <w:tcW w:type="dxa" w:w="2880"/>
          </w:tcPr>
          <w:p>
            <w:r>
              <w:t>Ecuador</w:t>
            </w:r>
          </w:p>
        </w:tc>
        <w:tc>
          <w:tcPr>
            <w:tcW w:type="dxa" w:w="2160"/>
          </w:tcPr>
          <w:p>
            <w:r>
              <w:t>0.8382</w:t>
            </w:r>
          </w:p>
        </w:tc>
      </w:tr>
      <w:tr>
        <w:tc>
          <w:tcPr>
            <w:tcW w:type="dxa" w:w="7200"/>
          </w:tcPr>
          <w:p>
            <w:r>
              <w:t>Revised Management Plan for Antarctic Specially Protected Area No. 149 Cape Shirreff and San Telmo Island, Livingston Island, South Shetland Islands</w:t>
            </w:r>
          </w:p>
        </w:tc>
        <w:tc>
          <w:tcPr>
            <w:tcW w:type="dxa" w:w="1440"/>
          </w:tcPr>
          <w:p>
            <w:r>
              <w:t>2011</w:t>
            </w:r>
          </w:p>
        </w:tc>
        <w:tc>
          <w:tcPr>
            <w:tcW w:type="dxa" w:w="2160"/>
          </w:tcPr>
          <w:p>
            <w:r>
              <w:t>wp</w:t>
            </w:r>
          </w:p>
        </w:tc>
        <w:tc>
          <w:tcPr>
            <w:tcW w:type="dxa" w:w="2880"/>
          </w:tcPr>
          <w:p>
            <w:r>
              <w:t>United States, Chile</w:t>
            </w:r>
          </w:p>
        </w:tc>
        <w:tc>
          <w:tcPr>
            <w:tcW w:type="dxa" w:w="2160"/>
          </w:tcPr>
          <w:p>
            <w:r>
              <w:t>0.8339</w:t>
            </w:r>
          </w:p>
        </w:tc>
      </w:tr>
      <w:tr>
        <w:tc>
          <w:tcPr>
            <w:tcW w:type="dxa" w:w="7200"/>
          </w:tcPr>
          <w:p>
            <w:r>
              <w:t>Revised Management Plan for Antarctic Specially Protected Area No. 139 Biscoe Point, Anvers Island, Palmer Archipelago</w:t>
            </w:r>
          </w:p>
        </w:tc>
        <w:tc>
          <w:tcPr>
            <w:tcW w:type="dxa" w:w="1440"/>
          </w:tcPr>
          <w:p>
            <w:r>
              <w:t>2010</w:t>
            </w:r>
          </w:p>
        </w:tc>
        <w:tc>
          <w:tcPr>
            <w:tcW w:type="dxa" w:w="2160"/>
          </w:tcPr>
          <w:p>
            <w:r>
              <w:t>wp</w:t>
            </w:r>
          </w:p>
        </w:tc>
        <w:tc>
          <w:tcPr>
            <w:tcW w:type="dxa" w:w="2880"/>
          </w:tcPr>
          <w:p>
            <w:r>
              <w:t>United States</w:t>
            </w:r>
          </w:p>
        </w:tc>
        <w:tc>
          <w:tcPr>
            <w:tcW w:type="dxa" w:w="2160"/>
          </w:tcPr>
          <w:p>
            <w:r>
              <w:t>0.8270</w:t>
            </w:r>
          </w:p>
        </w:tc>
      </w:tr>
      <w:tr>
        <w:tc>
          <w:tcPr>
            <w:tcW w:type="dxa" w:w="7200"/>
          </w:tcPr>
          <w:p>
            <w:r>
              <w:t>Revision of the Management Plan for Antarctic Specially Protected Area (ASPA) No. 164 Scullin and Murray Monoliths, Mac.Robertson Land</w:t>
            </w:r>
          </w:p>
        </w:tc>
        <w:tc>
          <w:tcPr>
            <w:tcW w:type="dxa" w:w="1440"/>
          </w:tcPr>
          <w:p>
            <w:r>
              <w:t>2015</w:t>
            </w:r>
          </w:p>
        </w:tc>
        <w:tc>
          <w:tcPr>
            <w:tcW w:type="dxa" w:w="2160"/>
          </w:tcPr>
          <w:p>
            <w:r>
              <w:t>wp</w:t>
            </w:r>
          </w:p>
        </w:tc>
        <w:tc>
          <w:tcPr>
            <w:tcW w:type="dxa" w:w="2880"/>
          </w:tcPr>
          <w:p>
            <w:r>
              <w:t>Australia</w:t>
            </w:r>
          </w:p>
        </w:tc>
        <w:tc>
          <w:tcPr>
            <w:tcW w:type="dxa" w:w="2160"/>
          </w:tcPr>
          <w:p>
            <w:r>
              <w:t>0.8235</w:t>
            </w:r>
          </w:p>
        </w:tc>
      </w:tr>
      <w:tr>
        <w:tc>
          <w:tcPr>
            <w:tcW w:type="dxa" w:w="7200"/>
          </w:tcPr>
          <w:p>
            <w:r>
              <w:t>Review of the Management Plans for Antarctic Specially Protected Areas (ASPAs) No. 113 Litchfield Island, Arthur Harbor, Palmer Archipelago, No. 119 Davis Valley and Forlidas Pond, Dufek Massif, and No. 139 Biscoe Point, Palmer Archipelago.</w:t>
            </w:r>
          </w:p>
        </w:tc>
        <w:tc>
          <w:tcPr>
            <w:tcW w:type="dxa" w:w="1440"/>
          </w:tcPr>
          <w:p>
            <w:r>
              <w:t>2021</w:t>
            </w:r>
          </w:p>
        </w:tc>
        <w:tc>
          <w:tcPr>
            <w:tcW w:type="dxa" w:w="2160"/>
          </w:tcPr>
          <w:p>
            <w:r>
              <w:t>wp</w:t>
            </w:r>
          </w:p>
        </w:tc>
        <w:tc>
          <w:tcPr>
            <w:tcW w:type="dxa" w:w="2880"/>
          </w:tcPr>
          <w:p>
            <w:r>
              <w:t>United States</w:t>
            </w:r>
          </w:p>
        </w:tc>
        <w:tc>
          <w:tcPr>
            <w:tcW w:type="dxa" w:w="2160"/>
          </w:tcPr>
          <w:p>
            <w:r>
              <w:t>0.8223</w:t>
            </w:r>
          </w:p>
        </w:tc>
      </w:tr>
      <w:tr>
        <w:tc>
          <w:tcPr>
            <w:tcW w:type="dxa" w:w="7200"/>
          </w:tcPr>
          <w:p>
            <w:r>
              <w:t xml:space="preserve">Antarctic Protected Areas system: Revised Management Plans for: Antarctic Specially Protected Area No. 101, 102 and 103 </w:t>
            </w:r>
          </w:p>
        </w:tc>
        <w:tc>
          <w:tcPr>
            <w:tcW w:type="dxa" w:w="1440"/>
          </w:tcPr>
          <w:p>
            <w:r>
              <w:t>2005</w:t>
            </w:r>
          </w:p>
        </w:tc>
        <w:tc>
          <w:tcPr>
            <w:tcW w:type="dxa" w:w="2160"/>
          </w:tcPr>
          <w:p>
            <w:r>
              <w:t>wp</w:t>
            </w:r>
          </w:p>
        </w:tc>
        <w:tc>
          <w:tcPr>
            <w:tcW w:type="dxa" w:w="2880"/>
          </w:tcPr>
          <w:p>
            <w:r>
              <w:t>Australia</w:t>
            </w:r>
          </w:p>
        </w:tc>
        <w:tc>
          <w:tcPr>
            <w:tcW w:type="dxa" w:w="2160"/>
          </w:tcPr>
          <w:p>
            <w:r>
              <w:t>0.8217</w:t>
            </w:r>
          </w:p>
        </w:tc>
      </w:tr>
      <w:tr>
        <w:tc>
          <w:tcPr>
            <w:tcW w:type="dxa" w:w="7200"/>
          </w:tcPr>
          <w:p>
            <w:r>
              <w:t>Revised Management Plan for Antarctic Specially Protected Area No. 129, Rothera Point, Adelaide Island</w:t>
            </w:r>
          </w:p>
        </w:tc>
        <w:tc>
          <w:tcPr>
            <w:tcW w:type="dxa" w:w="1440"/>
          </w:tcPr>
          <w:p>
            <w:r>
              <w:t>2007</w:t>
            </w:r>
          </w:p>
        </w:tc>
        <w:tc>
          <w:tcPr>
            <w:tcW w:type="dxa" w:w="2160"/>
          </w:tcPr>
          <w:p>
            <w:r>
              <w:t>wp</w:t>
            </w:r>
          </w:p>
        </w:tc>
        <w:tc>
          <w:tcPr>
            <w:tcW w:type="dxa" w:w="2880"/>
          </w:tcPr>
          <w:p>
            <w:r>
              <w:t>United Kingdom</w:t>
            </w:r>
          </w:p>
        </w:tc>
        <w:tc>
          <w:tcPr>
            <w:tcW w:type="dxa" w:w="2160"/>
          </w:tcPr>
          <w:p>
            <w:r>
              <w:t>0.8216</w:t>
            </w:r>
          </w:p>
        </w:tc>
      </w:tr>
      <w:tr>
        <w:tc>
          <w:tcPr>
            <w:tcW w:type="dxa" w:w="7200"/>
          </w:tcPr>
          <w:p>
            <w:r>
              <w:t>Review of the Management Plan for Antarctic Specially Protected Area (ASPA) 169, Amanda Bay, Ingrid Christensen Coast, Princess Elizabeth Land, East Antarctica</w:t>
              <w:br/>
            </w:r>
          </w:p>
        </w:tc>
        <w:tc>
          <w:tcPr>
            <w:tcW w:type="dxa" w:w="1440"/>
          </w:tcPr>
          <w:p>
            <w:r>
              <w:t>2019</w:t>
            </w:r>
          </w:p>
        </w:tc>
        <w:tc>
          <w:tcPr>
            <w:tcW w:type="dxa" w:w="2160"/>
          </w:tcPr>
          <w:p>
            <w:r>
              <w:t>wp</w:t>
            </w:r>
          </w:p>
        </w:tc>
        <w:tc>
          <w:tcPr>
            <w:tcW w:type="dxa" w:w="2880"/>
          </w:tcPr>
          <w:p>
            <w:r>
              <w:t>Australia, China</w:t>
            </w:r>
          </w:p>
        </w:tc>
        <w:tc>
          <w:tcPr>
            <w:tcW w:type="dxa" w:w="2160"/>
          </w:tcPr>
          <w:p>
            <w:r>
              <w:t>0.8214</w:t>
            </w:r>
          </w:p>
        </w:tc>
      </w:tr>
      <w:tr>
        <w:tc>
          <w:tcPr>
            <w:tcW w:type="dxa" w:w="7200"/>
          </w:tcPr>
          <w:p>
            <w:r>
              <w:t>Review of the Management Plans for Antarctic Specially Managed Area (ASMA) No. 6 Larsemann Hills and Antarctic Specially Protected Area (ASPA) No. 174 Stornes, East Antarctica</w:t>
              <w:br/>
            </w:r>
          </w:p>
        </w:tc>
        <w:tc>
          <w:tcPr>
            <w:tcW w:type="dxa" w:w="1440"/>
          </w:tcPr>
          <w:p>
            <w:r>
              <w:t>2021</w:t>
            </w:r>
          </w:p>
        </w:tc>
        <w:tc>
          <w:tcPr>
            <w:tcW w:type="dxa" w:w="2160"/>
          </w:tcPr>
          <w:p>
            <w:r>
              <w:t>wp</w:t>
            </w:r>
          </w:p>
        </w:tc>
        <w:tc>
          <w:tcPr>
            <w:tcW w:type="dxa" w:w="2880"/>
          </w:tcPr>
          <w:p>
            <w:r>
              <w:t>Australia, China, India, Russian Federation</w:t>
            </w:r>
          </w:p>
        </w:tc>
        <w:tc>
          <w:tcPr>
            <w:tcW w:type="dxa" w:w="2160"/>
          </w:tcPr>
          <w:p>
            <w:r>
              <w:t>0.8193</w:t>
            </w:r>
          </w:p>
        </w:tc>
      </w:tr>
      <w:tr>
        <w:tc>
          <w:tcPr>
            <w:tcW w:type="dxa" w:w="7200"/>
          </w:tcPr>
          <w:p>
            <w:r>
              <w:t>Revised Management Plan for Antarctic Specially Protected Area No. 109 Moe Island, South Orkney Islands</w:t>
            </w:r>
          </w:p>
        </w:tc>
        <w:tc>
          <w:tcPr>
            <w:tcW w:type="dxa" w:w="1440"/>
          </w:tcPr>
          <w:p>
            <w:r>
              <w:t>2007</w:t>
            </w:r>
          </w:p>
        </w:tc>
        <w:tc>
          <w:tcPr>
            <w:tcW w:type="dxa" w:w="2160"/>
          </w:tcPr>
          <w:p>
            <w:r>
              <w:t>wp</w:t>
            </w:r>
          </w:p>
        </w:tc>
        <w:tc>
          <w:tcPr>
            <w:tcW w:type="dxa" w:w="2880"/>
          </w:tcPr>
          <w:p>
            <w:r>
              <w:t>United Kingdom</w:t>
            </w:r>
          </w:p>
        </w:tc>
        <w:tc>
          <w:tcPr>
            <w:tcW w:type="dxa" w:w="2160"/>
          </w:tcPr>
          <w:p>
            <w:r>
              <w:t>0.8145</w:t>
            </w:r>
          </w:p>
        </w:tc>
      </w:tr>
      <w:tr>
        <w:tc>
          <w:tcPr>
            <w:tcW w:type="dxa" w:w="7200"/>
          </w:tcPr>
          <w:p>
            <w:r>
              <w:t>Revision of maps and text for the Management Plan for Antarctic Specially Managed Area No. 7: Southwest Anvers Island &amp; Palmer Basin</w:t>
              <w:br/>
            </w:r>
          </w:p>
        </w:tc>
        <w:tc>
          <w:tcPr>
            <w:tcW w:type="dxa" w:w="1440"/>
          </w:tcPr>
          <w:p>
            <w:r>
              <w:t>2010</w:t>
            </w:r>
          </w:p>
        </w:tc>
        <w:tc>
          <w:tcPr>
            <w:tcW w:type="dxa" w:w="2160"/>
          </w:tcPr>
          <w:p>
            <w:r>
              <w:t>wp</w:t>
            </w:r>
          </w:p>
        </w:tc>
        <w:tc>
          <w:tcPr>
            <w:tcW w:type="dxa" w:w="2880"/>
          </w:tcPr>
          <w:p>
            <w:r>
              <w:t>United States</w:t>
            </w:r>
          </w:p>
        </w:tc>
        <w:tc>
          <w:tcPr>
            <w:tcW w:type="dxa" w:w="2160"/>
          </w:tcPr>
          <w:p>
            <w:r>
              <w:t>0.8136</w:t>
            </w:r>
          </w:p>
        </w:tc>
      </w:tr>
      <w:tr>
        <w:tc>
          <w:tcPr>
            <w:tcW w:type="dxa" w:w="7200"/>
          </w:tcPr>
          <w:p>
            <w:r>
              <w:t>Revised Management Plan for Antarctic Specially Protected Area No. 151 Lions Rump, King George Island, South Shetland Islands</w:t>
              <w:br/>
            </w:r>
          </w:p>
        </w:tc>
        <w:tc>
          <w:tcPr>
            <w:tcW w:type="dxa" w:w="1440"/>
          </w:tcPr>
          <w:p>
            <w:r>
              <w:t>2019</w:t>
            </w:r>
          </w:p>
        </w:tc>
        <w:tc>
          <w:tcPr>
            <w:tcW w:type="dxa" w:w="2160"/>
          </w:tcPr>
          <w:p>
            <w:r>
              <w:t>wp</w:t>
            </w:r>
          </w:p>
        </w:tc>
        <w:tc>
          <w:tcPr>
            <w:tcW w:type="dxa" w:w="2880"/>
          </w:tcPr>
          <w:p>
            <w:r>
              <w:t>Poland</w:t>
            </w:r>
          </w:p>
        </w:tc>
        <w:tc>
          <w:tcPr>
            <w:tcW w:type="dxa" w:w="2160"/>
          </w:tcPr>
          <w:p>
            <w:r>
              <w:t>0.8095</w:t>
            </w:r>
          </w:p>
        </w:tc>
      </w:tr>
      <w:tr>
        <w:tc>
          <w:tcPr>
            <w:tcW w:type="dxa" w:w="7200"/>
          </w:tcPr>
          <w:p>
            <w:r>
              <w:t>Management Plan for ASPA No. 166, Port-Martin, Terre Adélie. Proposal to extend the existing Management Plan</w:t>
              <w:br/>
            </w:r>
          </w:p>
        </w:tc>
        <w:tc>
          <w:tcPr>
            <w:tcW w:type="dxa" w:w="1440"/>
          </w:tcPr>
          <w:p>
            <w:r>
              <w:t>2011</w:t>
            </w:r>
          </w:p>
        </w:tc>
        <w:tc>
          <w:tcPr>
            <w:tcW w:type="dxa" w:w="2160"/>
          </w:tcPr>
          <w:p>
            <w:r>
              <w:t>wp</w:t>
            </w:r>
          </w:p>
        </w:tc>
        <w:tc>
          <w:tcPr>
            <w:tcW w:type="dxa" w:w="2880"/>
          </w:tcPr>
          <w:p>
            <w:r>
              <w:t>France</w:t>
            </w:r>
          </w:p>
        </w:tc>
        <w:tc>
          <w:tcPr>
            <w:tcW w:type="dxa" w:w="2160"/>
          </w:tcPr>
          <w:p>
            <w:r>
              <w:t>0.8073</w:t>
            </w:r>
          </w:p>
        </w:tc>
      </w:tr>
      <w:tr>
        <w:tc>
          <w:tcPr>
            <w:tcW w:type="dxa" w:w="7200"/>
          </w:tcPr>
          <w:p>
            <w:r>
              <w:t>Revised Management Plan for Antarctic Specially Protected Area No. 123 Barwick and Balham Valleys, Southern Victoria Land</w:t>
              <w:br/>
            </w:r>
          </w:p>
        </w:tc>
        <w:tc>
          <w:tcPr>
            <w:tcW w:type="dxa" w:w="1440"/>
          </w:tcPr>
          <w:p>
            <w:r>
              <w:t>2013</w:t>
            </w:r>
          </w:p>
        </w:tc>
        <w:tc>
          <w:tcPr>
            <w:tcW w:type="dxa" w:w="2160"/>
          </w:tcPr>
          <w:p>
            <w:r>
              <w:t>wp</w:t>
            </w:r>
          </w:p>
        </w:tc>
        <w:tc>
          <w:tcPr>
            <w:tcW w:type="dxa" w:w="2880"/>
          </w:tcPr>
          <w:p>
            <w:r>
              <w:t>United States</w:t>
            </w:r>
          </w:p>
        </w:tc>
        <w:tc>
          <w:tcPr>
            <w:tcW w:type="dxa" w:w="2160"/>
          </w:tcPr>
          <w:p>
            <w:r>
              <w:t>0.8025</w:t>
            </w:r>
          </w:p>
        </w:tc>
      </w:tr>
      <w:tr>
        <w:tc>
          <w:tcPr>
            <w:tcW w:type="dxa" w:w="7200"/>
          </w:tcPr>
          <w:p>
            <w:r>
              <w:t>Revision of the Management Plan for Antarctic Specially Protected Area No.141 Yukidori Valley, Langhovde, Lützow-Holm Bay</w:t>
              <w:br/>
              <w:br/>
            </w:r>
          </w:p>
        </w:tc>
        <w:tc>
          <w:tcPr>
            <w:tcW w:type="dxa" w:w="1440"/>
          </w:tcPr>
          <w:p>
            <w:r>
              <w:t>2013</w:t>
            </w:r>
          </w:p>
        </w:tc>
        <w:tc>
          <w:tcPr>
            <w:tcW w:type="dxa" w:w="2160"/>
          </w:tcPr>
          <w:p>
            <w:r>
              <w:t>wp</w:t>
            </w:r>
          </w:p>
        </w:tc>
        <w:tc>
          <w:tcPr>
            <w:tcW w:type="dxa" w:w="2880"/>
          </w:tcPr>
          <w:p>
            <w:r>
              <w:t>Japan</w:t>
            </w:r>
          </w:p>
        </w:tc>
        <w:tc>
          <w:tcPr>
            <w:tcW w:type="dxa" w:w="2160"/>
          </w:tcPr>
          <w:p>
            <w:r>
              <w:t>0.8008</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