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2 - Top Papers Report</w:t>
      </w:r>
    </w:p>
    <w:p>
      <w:r>
        <w:t>Total papers analyzed: 5781</w:t>
      </w:r>
    </w:p>
    <w:p>
      <w:r>
        <w:t>Papers above threshold: 295</w:t>
      </w:r>
    </w:p>
    <w:p>
      <w:r>
        <w:t>Threshold value: 0.1490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2 Score</w:t>
            </w:r>
          </w:p>
        </w:tc>
      </w:tr>
      <w:tr>
        <w:tc>
          <w:tcPr>
            <w:tcW w:type="dxa" w:w="7200"/>
          </w:tcPr>
          <w:p>
            <w:r>
              <w:t>COMNAP Antarctic Aviation Workshop 2022 Report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0.9568</w:t>
            </w:r>
          </w:p>
        </w:tc>
      </w:tr>
      <w:tr>
        <w:tc>
          <w:tcPr>
            <w:tcW w:type="dxa" w:w="7200"/>
          </w:tcPr>
          <w:p>
            <w:r>
              <w:t>COMNAP Search and Rescue (SAR) Workshop IV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0.9247</w:t>
            </w:r>
          </w:p>
        </w:tc>
      </w:tr>
      <w:tr>
        <w:tc>
          <w:tcPr>
            <w:tcW w:type="dxa" w:w="7200"/>
          </w:tcPr>
          <w:p>
            <w:r>
              <w:t>COMNAP Search and Rescue (SAR) Workshop 5 (2023)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0.9119</w:t>
            </w:r>
          </w:p>
        </w:tc>
      </w:tr>
      <w:tr>
        <w:tc>
          <w:tcPr>
            <w:tcW w:type="dxa" w:w="7200"/>
          </w:tcPr>
          <w:p>
            <w:r>
              <w:t>The Annual Report for 2011 of the Council of Managers of National Antarctic Programs (COMNAP)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0.7975</w:t>
            </w:r>
          </w:p>
        </w:tc>
      </w:tr>
      <w:tr>
        <w:tc>
          <w:tcPr>
            <w:tcW w:type="dxa" w:w="7200"/>
          </w:tcPr>
          <w:p>
            <w:r>
              <w:t>Council of Managers of National Antarctic Programs (COMNAP) Report to ATCM XXXIII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0.7756</w:t>
            </w:r>
          </w:p>
        </w:tc>
      </w:tr>
      <w:tr>
        <w:tc>
          <w:tcPr>
            <w:tcW w:type="dxa" w:w="7200"/>
          </w:tcPr>
          <w:p>
            <w:r>
              <w:t xml:space="preserve">Report from the COMNAP Antarctic Search and Rescue (SAR) Workshop IV 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0.7744</w:t>
            </w:r>
          </w:p>
        </w:tc>
      </w:tr>
      <w:tr>
        <w:tc>
          <w:tcPr>
            <w:tcW w:type="dxa" w:w="7200"/>
          </w:tcPr>
          <w:p>
            <w:r>
              <w:t>COMNAP Search &amp; Rescue Workshop III - Advance notice of workshop plans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0.7709</w:t>
            </w:r>
          </w:p>
        </w:tc>
      </w:tr>
      <w:tr>
        <w:tc>
          <w:tcPr>
            <w:tcW w:type="dxa" w:w="7200"/>
          </w:tcPr>
          <w:p>
            <w:r>
              <w:t>Update from the COMNAP Unmanned Aerial Systems Working Group (UAS-WG)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0.7550</w:t>
            </w:r>
          </w:p>
        </w:tc>
      </w:tr>
      <w:tr>
        <w:tc>
          <w:tcPr>
            <w:tcW w:type="dxa" w:w="7200"/>
          </w:tcPr>
          <w:p>
            <w:r>
              <w:t xml:space="preserve">The Annual Report for 2012 of the Council of Managers of National Antarctic Programs (COMNAP) 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0.7524</w:t>
            </w:r>
          </w:p>
        </w:tc>
      </w:tr>
      <w:tr>
        <w:tc>
          <w:tcPr>
            <w:tcW w:type="dxa" w:w="7200"/>
          </w:tcPr>
          <w:p>
            <w:r>
              <w:t xml:space="preserve">Search and Rescue Coordination and Response in the Antarctic: </w:t>
              <w:br/>
              <w:t xml:space="preserve">Report from the COMNAP Antarctic SAR Workshop III 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0.7520</w:t>
            </w:r>
          </w:p>
        </w:tc>
      </w:tr>
      <w:tr>
        <w:tc>
          <w:tcPr>
            <w:tcW w:type="dxa" w:w="7200"/>
          </w:tcPr>
          <w:p>
            <w:r>
              <w:t xml:space="preserve">The Annual Report for 2013 of the Council of Managers of National Antarctic Programs (COMNAP) 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0.7400</w:t>
            </w:r>
          </w:p>
        </w:tc>
      </w:tr>
      <w:tr>
        <w:tc>
          <w:tcPr>
            <w:tcW w:type="dxa" w:w="7200"/>
          </w:tcPr>
          <w:p>
            <w:r>
              <w:t>COMNAP Antarctic Aviation Project: Update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0.7282</w:t>
            </w:r>
          </w:p>
        </w:tc>
      </w:tr>
      <w:tr>
        <w:tc>
          <w:tcPr>
            <w:tcW w:type="dxa" w:w="7200"/>
          </w:tcPr>
          <w:p>
            <w:r>
              <w:t>SAR-WG - Update on actions resulting from the two COMNAP SAR workshops, “Towards Improved Search and Rescue Coordination and Response in the Antarctic”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0.7251</w:t>
            </w:r>
          </w:p>
        </w:tc>
      </w:tr>
      <w:tr>
        <w:tc>
          <w:tcPr>
            <w:tcW w:type="dxa" w:w="7200"/>
          </w:tcPr>
          <w:p>
            <w:r>
              <w:t>CONMAP Home Page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0.7213</w:t>
            </w:r>
          </w:p>
        </w:tc>
      </w:tr>
      <w:tr>
        <w:tc>
          <w:tcPr>
            <w:tcW w:type="dxa" w:w="7200"/>
          </w:tcPr>
          <w:p>
            <w:r>
              <w:t>COMNAP Report to ATCM XXXI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0.7077</w:t>
            </w:r>
          </w:p>
        </w:tc>
      </w:tr>
      <w:tr>
        <w:tc>
          <w:tcPr>
            <w:tcW w:type="dxa" w:w="7200"/>
          </w:tcPr>
          <w:p>
            <w:r>
              <w:t>Annual Report for 2015/16 of the Council of Managers of National Antarctic Programs (COMNAP)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0.7026</w:t>
            </w:r>
          </w:p>
        </w:tc>
      </w:tr>
      <w:tr>
        <w:tc>
          <w:tcPr>
            <w:tcW w:type="dxa" w:w="7200"/>
          </w:tcPr>
          <w:p>
            <w:r>
              <w:t xml:space="preserve">The Annual Report for 2010 of the Council of Managers of National Antarctic Programs (COMNAP) 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0.6904</w:t>
            </w:r>
          </w:p>
        </w:tc>
      </w:tr>
      <w:tr>
        <w:tc>
          <w:tcPr>
            <w:tcW w:type="dxa" w:w="7200"/>
          </w:tcPr>
          <w:p>
            <w:r>
              <w:t>Separation of Air Operations in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0.6897</w:t>
            </w:r>
          </w:p>
        </w:tc>
      </w:tr>
      <w:tr>
        <w:tc>
          <w:tcPr>
            <w:tcW w:type="dxa" w:w="7200"/>
          </w:tcPr>
          <w:p>
            <w:r>
              <w:t>Improving Safety of Air Operations in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0.6877</w:t>
            </w:r>
          </w:p>
        </w:tc>
      </w:tr>
      <w:tr>
        <w:tc>
          <w:tcPr>
            <w:tcW w:type="dxa" w:w="7200"/>
          </w:tcPr>
          <w:p>
            <w:r>
              <w:t>COMNAP Report to XXV ATCM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0.6853</w:t>
            </w:r>
          </w:p>
        </w:tc>
      </w:tr>
      <w:tr>
        <w:tc>
          <w:tcPr>
            <w:tcW w:type="dxa" w:w="7200"/>
          </w:tcPr>
          <w:p>
            <w:r>
              <w:t>Annual Report for 2017/18 of the Council of Managers of National Antarctic Programs (COMNAP)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0.6813</w:t>
            </w:r>
          </w:p>
        </w:tc>
      </w:tr>
      <w:tr>
        <w:tc>
          <w:tcPr>
            <w:tcW w:type="dxa" w:w="7200"/>
          </w:tcPr>
          <w:p>
            <w:r>
              <w:t>Towards Improved Search and Rescue Coordination and Response in the Antarctic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0.6712</w:t>
            </w:r>
          </w:p>
        </w:tc>
      </w:tr>
      <w:tr>
        <w:tc>
          <w:tcPr>
            <w:tcW w:type="dxa" w:w="7200"/>
          </w:tcPr>
          <w:p>
            <w:r>
              <w:t>Information Paper on International Scientific and Logistic Collaboration in Antarctica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0.6590</w:t>
            </w:r>
          </w:p>
        </w:tc>
      </w:tr>
      <w:tr>
        <w:tc>
          <w:tcPr>
            <w:tcW w:type="dxa" w:w="7200"/>
          </w:tcPr>
          <w:p>
            <w:r>
              <w:t>COMNAP Search &amp; Rescue (SAR) Workshop III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0.6562</w:t>
            </w:r>
          </w:p>
        </w:tc>
      </w:tr>
      <w:tr>
        <w:tc>
          <w:tcPr>
            <w:tcW w:type="dxa" w:w="7200"/>
          </w:tcPr>
          <w:p>
            <w:r>
              <w:t xml:space="preserve">Annual Report for 2016/17 of the Council of Managers of National Antarctic Programs (COMNAP)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0.6527</w:t>
            </w:r>
          </w:p>
        </w:tc>
      </w:tr>
      <w:tr>
        <w:tc>
          <w:tcPr>
            <w:tcW w:type="dxa" w:w="7200"/>
          </w:tcPr>
          <w:p>
            <w:r>
              <w:t>Workshop on Education and Outreach - Making an Impact: National Antarctic Program Activities which Facilitate Education and Outreach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0.6456</w:t>
            </w:r>
          </w:p>
        </w:tc>
      </w:tr>
      <w:tr>
        <w:tc>
          <w:tcPr>
            <w:tcW w:type="dxa" w:w="7200"/>
          </w:tcPr>
          <w:p>
            <w:r>
              <w:t>Annual Report for 2020/21 of the Council of Managers of National Antarctic Programs (COMNAP)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0.6437</w:t>
            </w:r>
          </w:p>
        </w:tc>
      </w:tr>
      <w:tr>
        <w:tc>
          <w:tcPr>
            <w:tcW w:type="dxa" w:w="7200"/>
          </w:tcPr>
          <w:p>
            <w:r>
              <w:t xml:space="preserve">The COMNAP Unmanned Aerial Systems-Working Group (UAS-WG) 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0.6434</w:t>
            </w:r>
          </w:p>
        </w:tc>
      </w:tr>
      <w:tr>
        <w:tc>
          <w:tcPr>
            <w:tcW w:type="dxa" w:w="7200"/>
          </w:tcPr>
          <w:p>
            <w:r>
              <w:t>The Annual Report for 2014/15 of the Council of Managers of National Antarctic Programs (COMNAP)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0.6410</w:t>
            </w:r>
          </w:p>
        </w:tc>
      </w:tr>
      <w:tr>
        <w:tc>
          <w:tcPr>
            <w:tcW w:type="dxa" w:w="7200"/>
          </w:tcPr>
          <w:p>
            <w:r>
              <w:t>International Scientific and Logistic Collaboration in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0.6338</w:t>
            </w:r>
          </w:p>
        </w:tc>
      </w:tr>
      <w:tr>
        <w:tc>
          <w:tcPr>
            <w:tcW w:type="dxa" w:w="7200"/>
          </w:tcPr>
          <w:p>
            <w:r>
              <w:t>COMNAP Report to ATCM XXX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0.6296</w:t>
            </w:r>
          </w:p>
        </w:tc>
      </w:tr>
      <w:tr>
        <w:tc>
          <w:tcPr>
            <w:tcW w:type="dxa" w:w="7200"/>
          </w:tcPr>
          <w:p>
            <w:r>
              <w:t xml:space="preserve">Additional COMNAP advice in regards to ATCM review of Resolution on Air Safety in Antarctica 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0.6200</w:t>
            </w:r>
          </w:p>
        </w:tc>
      </w:tr>
      <w:tr>
        <w:tc>
          <w:tcPr>
            <w:tcW w:type="dxa" w:w="7200"/>
          </w:tcPr>
          <w:p>
            <w:r>
              <w:t>Challenges that might occur in relation to increased air operations in the Antarctic Treaty area: A national Antarctic program perspective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0.6181</w:t>
            </w:r>
          </w:p>
        </w:tc>
      </w:tr>
      <w:tr>
        <w:tc>
          <w:tcPr>
            <w:tcW w:type="dxa" w:w="7200"/>
          </w:tcPr>
          <w:p>
            <w:r>
              <w:t>COMNAP's 20 years: a new constitution and a new way of working to continue supporting science and the Antarctic Treaty system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0.6154</w:t>
            </w:r>
          </w:p>
        </w:tc>
      </w:tr>
      <w:tr>
        <w:tc>
          <w:tcPr>
            <w:tcW w:type="dxa" w:w="7200"/>
          </w:tcPr>
          <w:p>
            <w:r>
              <w:t>COMNAP Energy Management Workshop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0.6123</w:t>
            </w:r>
          </w:p>
        </w:tc>
      </w:tr>
      <w:tr>
        <w:tc>
          <w:tcPr>
            <w:tcW w:type="dxa" w:w="7200"/>
          </w:tcPr>
          <w:p>
            <w:r>
              <w:t xml:space="preserve">COMNAP Report to ATCM XXVIII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0.6067</w:t>
            </w:r>
          </w:p>
        </w:tc>
      </w:tr>
      <w:tr>
        <w:tc>
          <w:tcPr>
            <w:tcW w:type="dxa" w:w="7200"/>
          </w:tcPr>
          <w:p>
            <w:r>
              <w:t>Best Practice for Energy Management – Guidance and Recommendations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0.6058</w:t>
            </w:r>
          </w:p>
        </w:tc>
      </w:tr>
      <w:tr>
        <w:tc>
          <w:tcPr>
            <w:tcW w:type="dxa" w:w="7200"/>
          </w:tcPr>
          <w:p>
            <w:r>
              <w:t>SAR-WG: Cooperation between Australia’s search and rescue and Antarctic agencies on SAR coordination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0.6055</w:t>
            </w:r>
          </w:p>
        </w:tc>
      </w:tr>
      <w:tr>
        <w:tc>
          <w:tcPr>
            <w:tcW w:type="dxa" w:w="7200"/>
          </w:tcPr>
          <w:p>
            <w:r>
              <w:t>Antarctic Flight Information Manual (AFIM) - An update on the status of the reformatting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0.6004</w:t>
            </w:r>
          </w:p>
        </w:tc>
      </w:tr>
      <w:tr>
        <w:tc>
          <w:tcPr>
            <w:tcW w:type="dxa" w:w="7200"/>
          </w:tcPr>
          <w:p>
            <w:r>
              <w:t>Overview of Aviation Activity to inform ATCM discussions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0.6001</w:t>
            </w:r>
          </w:p>
        </w:tc>
      </w:tr>
      <w:tr>
        <w:tc>
          <w:tcPr>
            <w:tcW w:type="dxa" w:w="7200"/>
          </w:tcPr>
          <w:p>
            <w:r>
              <w:t xml:space="preserve">Annual Report for 2018/19 of the Council of Managers of National Antarctic Programs (COMNAP)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0.5999</w:t>
            </w:r>
          </w:p>
        </w:tc>
      </w:tr>
      <w:tr>
        <w:tc>
          <w:tcPr>
            <w:tcW w:type="dxa" w:w="7200"/>
          </w:tcPr>
          <w:p>
            <w:r>
              <w:t>Environmental training in national Antarctic programs: a workshop between the COMNAP networks AEON and Trainet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0.5879</w:t>
            </w:r>
          </w:p>
        </w:tc>
      </w:tr>
      <w:tr>
        <w:tc>
          <w:tcPr>
            <w:tcW w:type="dxa" w:w="7200"/>
          </w:tcPr>
          <w:p>
            <w:r>
              <w:t>COMNAP Report to ATCM XXXII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0.5849</w:t>
            </w:r>
          </w:p>
        </w:tc>
      </w:tr>
      <w:tr>
        <w:tc>
          <w:tcPr>
            <w:tcW w:type="dxa" w:w="7200"/>
          </w:tcPr>
          <w:p>
            <w:r>
              <w:t>Non-governmental operators Infrastructure &amp; Operations related to Air operations – Possible impact on National programs in Antarctica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Australia, United Kingdom</w:t>
            </w:r>
          </w:p>
        </w:tc>
        <w:tc>
          <w:tcPr>
            <w:tcW w:type="dxa" w:w="2160"/>
          </w:tcPr>
          <w:p>
            <w:r>
              <w:t>0.5831</w:t>
            </w:r>
          </w:p>
        </w:tc>
      </w:tr>
      <w:tr>
        <w:tc>
          <w:tcPr>
            <w:tcW w:type="dxa" w:w="7200"/>
          </w:tcPr>
          <w:p>
            <w:r>
              <w:t>COMNAP Survey of National Antarctic Programs on Oil Spill Contingency Planning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0.5757</w:t>
            </w:r>
          </w:p>
        </w:tc>
      </w:tr>
      <w:tr>
        <w:tc>
          <w:tcPr>
            <w:tcW w:type="dxa" w:w="7200"/>
          </w:tcPr>
          <w:p>
            <w:r>
              <w:t>COMNAP Practical Training Modules: Module 2 – Non-native Species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0.5698</w:t>
            </w:r>
          </w:p>
        </w:tc>
      </w:tr>
      <w:tr>
        <w:tc>
          <w:tcPr>
            <w:tcW w:type="dxa" w:w="7200"/>
          </w:tcPr>
          <w:p>
            <w:r>
              <w:t>COMNAP Practical Training Modules: Module 1 – Environmental Protocol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0.5661</w:t>
            </w:r>
          </w:p>
        </w:tc>
      </w:tr>
      <w:tr>
        <w:tc>
          <w:tcPr>
            <w:tcW w:type="dxa" w:w="7200"/>
          </w:tcPr>
          <w:p>
            <w:r>
              <w:t>Norwegian Antarctic Aviation Operations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0.5652</w:t>
            </w:r>
          </w:p>
        </w:tc>
      </w:tr>
      <w:tr>
        <w:tc>
          <w:tcPr>
            <w:tcW w:type="dxa" w:w="7200"/>
          </w:tcPr>
          <w:p>
            <w:r>
              <w:t>Air Operations in the Antarctic – challenges and possible way forward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0.5627</w:t>
            </w:r>
          </w:p>
        </w:tc>
      </w:tr>
      <w:tr>
        <w:tc>
          <w:tcPr>
            <w:tcW w:type="dxa" w:w="7200"/>
          </w:tcPr>
          <w:p>
            <w:r>
              <w:t>Aircraft Autonomous Distress Tracking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0.5611</w:t>
            </w:r>
          </w:p>
        </w:tc>
      </w:tr>
      <w:tr>
        <w:tc>
          <w:tcPr>
            <w:tcW w:type="dxa" w:w="7200"/>
          </w:tcPr>
          <w:p>
            <w:r>
              <w:t>COMNAP Antarctic Remotely Piloted Aircraft Systems (RPAS) Operator’s Handbook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0.5538</w:t>
            </w:r>
          </w:p>
        </w:tc>
      </w:tr>
      <w:tr>
        <w:tc>
          <w:tcPr>
            <w:tcW w:type="dxa" w:w="7200"/>
          </w:tcPr>
          <w:p>
            <w:r>
              <w:t>Review of COMNAP Working Papers and Information Papers presented to the ATCM 1988 - 2011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0.5479</w:t>
            </w:r>
          </w:p>
        </w:tc>
      </w:tr>
      <w:tr>
        <w:tc>
          <w:tcPr>
            <w:tcW w:type="dxa" w:w="7200"/>
          </w:tcPr>
          <w:p>
            <w:r>
              <w:t>Turkish Antarctic Science Program Application to COMNAP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0.5426</w:t>
            </w:r>
          </w:p>
        </w:tc>
      </w:tr>
      <w:tr>
        <w:tc>
          <w:tcPr>
            <w:tcW w:type="dxa" w:w="7200"/>
          </w:tcPr>
          <w:p>
            <w:r>
              <w:t>UAV Use in Antarctica – Risks and Benefits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0.5420</w:t>
            </w:r>
          </w:p>
        </w:tc>
      </w:tr>
      <w:tr>
        <w:tc>
          <w:tcPr>
            <w:tcW w:type="dxa" w:w="7200"/>
          </w:tcPr>
          <w:p>
            <w:r>
              <w:t>Waste Water Management in Antarctica COMNAP Workshop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0.5341</w:t>
            </w:r>
          </w:p>
        </w:tc>
      </w:tr>
      <w:tr>
        <w:tc>
          <w:tcPr>
            <w:tcW w:type="dxa" w:w="7200"/>
          </w:tcPr>
          <w:p>
            <w:r>
              <w:t>COMNAP Report to ATCM XXIX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0.5335</w:t>
            </w:r>
          </w:p>
        </w:tc>
      </w:tr>
      <w:tr>
        <w:tc>
          <w:tcPr>
            <w:tcW w:type="dxa" w:w="7200"/>
          </w:tcPr>
          <w:p>
            <w:r>
              <w:t xml:space="preserve">National Antarctic Programs’ operations during an unprecedented Antarctic season 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0.5248</w:t>
            </w:r>
          </w:p>
        </w:tc>
      </w:tr>
      <w:tr>
        <w:tc>
          <w:tcPr>
            <w:tcW w:type="dxa" w:w="7200"/>
          </w:tcPr>
          <w:p>
            <w:r>
              <w:t>Contingency Planning and Emergency Response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0.5194</w:t>
            </w:r>
          </w:p>
        </w:tc>
      </w:tr>
      <w:tr>
        <w:tc>
          <w:tcPr>
            <w:tcW w:type="dxa" w:w="7200"/>
          </w:tcPr>
          <w:p>
            <w:r>
              <w:t>Austral Mid-Winter Medical Evacuation from Amundsen-Scott South Pole Station, Antarctica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0.5164</w:t>
            </w:r>
          </w:p>
        </w:tc>
      </w:tr>
      <w:tr>
        <w:tc>
          <w:tcPr>
            <w:tcW w:type="dxa" w:w="7200"/>
          </w:tcPr>
          <w:p>
            <w:r>
              <w:t>Comments on the report of the IHO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0.5128</w:t>
            </w:r>
          </w:p>
        </w:tc>
      </w:tr>
      <w:tr>
        <w:tc>
          <w:tcPr>
            <w:tcW w:type="dxa" w:w="7200"/>
          </w:tcPr>
          <w:p>
            <w:r>
              <w:t>Air Safety on the Antarctic Peninsula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0.5115</w:t>
            </w:r>
          </w:p>
        </w:tc>
      </w:tr>
      <w:tr>
        <w:tc>
          <w:tcPr>
            <w:tcW w:type="dxa" w:w="7200"/>
          </w:tcPr>
          <w:p>
            <w:r>
              <w:t>Antarctic Flight Information Manual (AFIM)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0.5066</w:t>
            </w:r>
          </w:p>
        </w:tc>
      </w:tr>
      <w:tr>
        <w:tc>
          <w:tcPr>
            <w:tcW w:type="dxa" w:w="7200"/>
          </w:tcPr>
          <w:p>
            <w:r>
              <w:t>Update on Search and Rescue (SAR) Website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0.5054</w:t>
            </w:r>
          </w:p>
        </w:tc>
      </w:tr>
      <w:tr>
        <w:tc>
          <w:tcPr>
            <w:tcW w:type="dxa" w:w="7200"/>
          </w:tcPr>
          <w:p>
            <w:r>
              <w:t>Australia’s Antarctic Air Service 2007/08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0.5009</w:t>
            </w:r>
          </w:p>
        </w:tc>
      </w:tr>
      <w:tr>
        <w:tc>
          <w:tcPr>
            <w:tcW w:type="dxa" w:w="7200"/>
          </w:tcPr>
          <w:p>
            <w:r>
              <w:t>Air traffic flight information arrangements for activities in the Australian Flight Information Region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0.4947</w:t>
            </w:r>
          </w:p>
        </w:tc>
      </w:tr>
      <w:tr>
        <w:tc>
          <w:tcPr>
            <w:tcW w:type="dxa" w:w="7200"/>
          </w:tcPr>
          <w:p>
            <w:r>
              <w:t>Aviation in Antarctica: Communication mechanisms to increase safety and reduce risks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Belgium, Finland, Germany, Japan, Netherlands, Sweden</w:t>
            </w:r>
          </w:p>
        </w:tc>
        <w:tc>
          <w:tcPr>
            <w:tcW w:type="dxa" w:w="2160"/>
          </w:tcPr>
          <w:p>
            <w:r>
              <w:t>0.4923</w:t>
            </w:r>
          </w:p>
        </w:tc>
      </w:tr>
      <w:tr>
        <w:tc>
          <w:tcPr>
            <w:tcW w:type="dxa" w:w="7200"/>
          </w:tcPr>
          <w:p>
            <w:r>
              <w:t>Annual Report 2021/22 Council of Managers of National Antarctic Programs (COMNAP)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0.4884</w:t>
            </w:r>
          </w:p>
        </w:tc>
      </w:tr>
      <w:tr>
        <w:tc>
          <w:tcPr>
            <w:tcW w:type="dxa" w:w="7200"/>
          </w:tcPr>
          <w:p>
            <w:r>
              <w:t>Turkey’s Membership to the COMNAP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0.4858</w:t>
            </w:r>
          </w:p>
        </w:tc>
      </w:tr>
      <w:tr>
        <w:tc>
          <w:tcPr>
            <w:tcW w:type="dxa" w:w="7200"/>
          </w:tcPr>
          <w:p>
            <w:r>
              <w:t>Advances to the COMNAP database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0.4852</w:t>
            </w:r>
          </w:p>
        </w:tc>
      </w:tr>
      <w:tr>
        <w:tc>
          <w:tcPr>
            <w:tcW w:type="dxa" w:w="7200"/>
          </w:tcPr>
          <w:p>
            <w:r>
              <w:t>AMEN - Antarctic Managers' Electronic Network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0.4851</w:t>
            </w:r>
          </w:p>
        </w:tc>
      </w:tr>
      <w:tr>
        <w:tc>
          <w:tcPr>
            <w:tcW w:type="dxa" w:w="7200"/>
          </w:tcPr>
          <w:p>
            <w:r>
              <w:t>Search and Rescue in the Antarctic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0.4812</w:t>
            </w:r>
          </w:p>
        </w:tc>
      </w:tr>
      <w:tr>
        <w:tc>
          <w:tcPr>
            <w:tcW w:type="dxa" w:w="7200"/>
          </w:tcPr>
          <w:p>
            <w:r>
              <w:t>COMNAP's 2006 Workshop on Waste Management in Antarctica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0.4789</w:t>
            </w:r>
          </w:p>
        </w:tc>
      </w:tr>
      <w:tr>
        <w:tc>
          <w:tcPr>
            <w:tcW w:type="dxa" w:w="7200"/>
          </w:tcPr>
          <w:p>
            <w:r>
              <w:t>Australia’s new Antarctic cargo and biosecurity operations facility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0.4745</w:t>
            </w:r>
          </w:p>
        </w:tc>
      </w:tr>
      <w:tr>
        <w:tc>
          <w:tcPr>
            <w:tcW w:type="dxa" w:w="7200"/>
          </w:tcPr>
          <w:p>
            <w:r>
              <w:t>Review and Update of the “Checklists for supply chain managers of National Antarctic Programs for the reduction in risk of transfer of non-native species”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0.4735</w:t>
            </w:r>
          </w:p>
        </w:tc>
      </w:tr>
      <w:tr>
        <w:tc>
          <w:tcPr>
            <w:tcW w:type="dxa" w:w="7200"/>
          </w:tcPr>
          <w:p>
            <w:r>
              <w:t>The Rationalisation of Information Exchanged Through the Antarctic Treaty System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0.4727</w:t>
            </w:r>
          </w:p>
        </w:tc>
      </w:tr>
      <w:tr>
        <w:tc>
          <w:tcPr>
            <w:tcW w:type="dxa" w:w="7200"/>
          </w:tcPr>
          <w:p>
            <w:r>
              <w:t>National Antarctic Programs’ operations as the global pandemic continued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0.4724</w:t>
            </w:r>
          </w:p>
        </w:tc>
      </w:tr>
      <w:tr>
        <w:tc>
          <w:tcPr>
            <w:tcW w:type="dxa" w:w="7200"/>
          </w:tcPr>
          <w:p>
            <w:r>
              <w:t>SAR-WG: Summary of International Search and Rescue Activities Associated with an Aircraft Incident in the Queen Alexandra Range, Antarctica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Italy, New Zealand</w:t>
            </w:r>
          </w:p>
        </w:tc>
        <w:tc>
          <w:tcPr>
            <w:tcW w:type="dxa" w:w="2160"/>
          </w:tcPr>
          <w:p>
            <w:r>
              <w:t>0.4708</w:t>
            </w:r>
          </w:p>
        </w:tc>
      </w:tr>
      <w:tr>
        <w:tc>
          <w:tcPr>
            <w:tcW w:type="dxa" w:w="7200"/>
          </w:tcPr>
          <w:p>
            <w:r>
              <w:t>The Council of Managers of National Antarctic Programs (COMNAP) Annual Report 2022/23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0.4688</w:t>
            </w:r>
          </w:p>
        </w:tc>
      </w:tr>
      <w:tr>
        <w:tc>
          <w:tcPr>
            <w:tcW w:type="dxa" w:w="7200"/>
          </w:tcPr>
          <w:p>
            <w:r>
              <w:t>Operational information – national expeditions: Facilities &amp; SAR categories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0.4673</w:t>
            </w:r>
          </w:p>
        </w:tc>
      </w:tr>
      <w:tr>
        <w:tc>
          <w:tcPr>
            <w:tcW w:type="dxa" w:w="7200"/>
          </w:tcPr>
          <w:p>
            <w:r>
              <w:t>Greening of established infrastructure and logistics in Antarctica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0.4628</w:t>
            </w:r>
          </w:p>
        </w:tc>
      </w:tr>
      <w:tr>
        <w:tc>
          <w:tcPr>
            <w:tcW w:type="dxa" w:w="7200"/>
          </w:tcPr>
          <w:p>
            <w:r>
              <w:t>COMNAP Report to ATCM XXIII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0.4577</w:t>
            </w:r>
          </w:p>
        </w:tc>
      </w:tr>
      <w:tr>
        <w:tc>
          <w:tcPr>
            <w:tcW w:type="dxa" w:w="7200"/>
          </w:tcPr>
          <w:p>
            <w:r>
              <w:t>Preliminary COMNAP advice in regards to ATCM review of Resolution 1 (2013)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0.4519</w:t>
            </w:r>
          </w:p>
        </w:tc>
      </w:tr>
      <w:tr>
        <w:tc>
          <w:tcPr>
            <w:tcW w:type="dxa" w:w="7200"/>
          </w:tcPr>
          <w:p>
            <w:r>
              <w:t xml:space="preserve">COMNAP Report to ATCM XXVII 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0.4451</w:t>
            </w:r>
          </w:p>
        </w:tc>
      </w:tr>
      <w:tr>
        <w:tc>
          <w:tcPr>
            <w:tcW w:type="dxa" w:w="7200"/>
          </w:tcPr>
          <w:p>
            <w:r>
              <w:t>Natural Hazards Awareness in Antarctica: An update on the COMNAP project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0.4447</w:t>
            </w:r>
          </w:p>
        </w:tc>
      </w:tr>
      <w:tr>
        <w:tc>
          <w:tcPr>
            <w:tcW w:type="dxa" w:w="7200"/>
          </w:tcPr>
          <w:p>
            <w:r>
              <w:t>Scientific and operational cooperation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0.4396</w:t>
            </w:r>
          </w:p>
        </w:tc>
      </w:tr>
      <w:tr>
        <w:tc>
          <w:tcPr>
            <w:tcW w:type="dxa" w:w="7200"/>
          </w:tcPr>
          <w:p>
            <w:r>
              <w:t xml:space="preserve">COMNAP Antarctic Station Catalogue Project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0.4372</w:t>
            </w:r>
          </w:p>
        </w:tc>
      </w:tr>
      <w:tr>
        <w:tc>
          <w:tcPr>
            <w:tcW w:type="dxa" w:w="7200"/>
          </w:tcPr>
          <w:p>
            <w:r>
              <w:t>Wastewater management practices at Antarctic stations: Preliminary survey results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0.4368</w:t>
            </w:r>
          </w:p>
        </w:tc>
      </w:tr>
      <w:tr>
        <w:tc>
          <w:tcPr>
            <w:tcW w:type="dxa" w:w="7200"/>
          </w:tcPr>
          <w:p>
            <w:r>
              <w:t>COMNAP Report to the XIXth ATCM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0.4341</w:t>
            </w:r>
          </w:p>
        </w:tc>
      </w:tr>
      <w:tr>
        <w:tc>
          <w:tcPr>
            <w:tcW w:type="dxa" w:w="7200"/>
          </w:tcPr>
          <w:p>
            <w:r>
              <w:t>Cooperation of the Hydrographic and Oceanographic Service of the Chilean Navy (SHOA) in the Manufacturing of Nautical Cartography in the Antarctic Area  (Program 2010-2020)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0.4340</w:t>
            </w:r>
          </w:p>
        </w:tc>
      </w:tr>
      <w:tr>
        <w:tc>
          <w:tcPr>
            <w:tcW w:type="dxa" w:w="7200"/>
          </w:tcPr>
          <w:p>
            <w:r>
              <w:t>Considerations for the use of unmanned aircraft systems (UAS) for research, monitoring, and observation in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0.4303</w:t>
            </w:r>
          </w:p>
        </w:tc>
      </w:tr>
      <w:tr>
        <w:tc>
          <w:tcPr>
            <w:tcW w:type="dxa" w:w="7200"/>
          </w:tcPr>
          <w:p>
            <w:r>
              <w:t>Enhancing Australia’s Antarctic shipping and aviation systems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0.4301</w:t>
            </w:r>
          </w:p>
        </w:tc>
      </w:tr>
      <w:tr>
        <w:tc>
          <w:tcPr>
            <w:tcW w:type="dxa" w:w="7200"/>
          </w:tcPr>
          <w:p>
            <w:r>
              <w:t>Draft recommendation: Exchange of information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0.4217</w:t>
            </w:r>
          </w:p>
        </w:tc>
      </w:tr>
      <w:tr>
        <w:tc>
          <w:tcPr>
            <w:tcW w:type="dxa" w:w="7200"/>
          </w:tcPr>
          <w:p>
            <w:r>
              <w:t>Benefits of intercontinental aviation cooperation in support of Antarctic science: Australia’s experience in 2018-19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0.4146</w:t>
            </w:r>
          </w:p>
        </w:tc>
      </w:tr>
      <w:tr>
        <w:tc>
          <w:tcPr>
            <w:tcW w:type="dxa" w:w="7200"/>
          </w:tcPr>
          <w:p>
            <w:r>
              <w:t xml:space="preserve">The Dronning Maud Land air network (DROMLAN) 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0.4126</w:t>
            </w:r>
          </w:p>
        </w:tc>
      </w:tr>
      <w:tr>
        <w:tc>
          <w:tcPr>
            <w:tcW w:type="dxa" w:w="7200"/>
          </w:tcPr>
          <w:p>
            <w:r>
              <w:t>Russian experience of applying automatic aids to approach of heavy transport aircraft at the Antarctic aerodromes using satellite navigation systems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0.4119</w:t>
            </w:r>
          </w:p>
        </w:tc>
      </w:tr>
      <w:tr>
        <w:tc>
          <w:tcPr>
            <w:tcW w:type="dxa" w:w="7200"/>
          </w:tcPr>
          <w:p>
            <w:r>
              <w:t>Antarctic data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0.4055</w:t>
            </w:r>
          </w:p>
        </w:tc>
      </w:tr>
      <w:tr>
        <w:tc>
          <w:tcPr>
            <w:tcW w:type="dxa" w:w="7200"/>
          </w:tcPr>
          <w:p>
            <w:r>
              <w:t>Antarctic Search and Rescue. Understanding Planning Assumptions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0.4026</w:t>
            </w:r>
          </w:p>
        </w:tc>
      </w:tr>
      <w:tr>
        <w:tc>
          <w:tcPr>
            <w:tcW w:type="dxa" w:w="7200"/>
          </w:tcPr>
          <w:p>
            <w:r>
              <w:t>BAT's: Best Available Technologies/Techniques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0.4008</w:t>
            </w:r>
          </w:p>
        </w:tc>
      </w:tr>
      <w:tr>
        <w:tc>
          <w:tcPr>
            <w:tcW w:type="dxa" w:w="7200"/>
          </w:tcPr>
          <w:p>
            <w:r>
              <w:t>International project on the cooperative air network in East Antarctica 'Dromlan'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0.3994</w:t>
            </w:r>
          </w:p>
        </w:tc>
      </w:tr>
      <w:tr>
        <w:tc>
          <w:tcPr>
            <w:tcW w:type="dxa" w:w="7200"/>
          </w:tcPr>
          <w:p>
            <w:r>
              <w:t>COMNAP report to the XXI ATCM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0.3985</w:t>
            </w:r>
          </w:p>
        </w:tc>
      </w:tr>
      <w:tr>
        <w:tc>
          <w:tcPr>
            <w:tcW w:type="dxa" w:w="7200"/>
          </w:tcPr>
          <w:p>
            <w:r>
              <w:t>Overview of IAATO Operators’ Flight Activity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0.3940</w:t>
            </w:r>
          </w:p>
        </w:tc>
      </w:tr>
      <w:tr>
        <w:tc>
          <w:tcPr>
            <w:tcW w:type="dxa" w:w="7200"/>
          </w:tcPr>
          <w:p>
            <w:r>
              <w:t>COMNAP Report to the XX ATCM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0.3878</w:t>
            </w:r>
          </w:p>
        </w:tc>
      </w:tr>
      <w:tr>
        <w:tc>
          <w:tcPr>
            <w:tcW w:type="dxa" w:w="7200"/>
          </w:tcPr>
          <w:p>
            <w:r>
              <w:t>Benefits of Logistic collaboration in Antarctica in support of Antarctic Science programmes: Australia’s experience in 2016-17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0.3866</w:t>
            </w:r>
          </w:p>
        </w:tc>
      </w:tr>
      <w:tr>
        <w:tc>
          <w:tcPr>
            <w:tcW w:type="dxa" w:w="7200"/>
          </w:tcPr>
          <w:p>
            <w:r>
              <w:t>Report on emergency plans and implementation of natural disaster risk assessment at Antarctic stations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0.3837</w:t>
            </w:r>
          </w:p>
        </w:tc>
      </w:tr>
      <w:tr>
        <w:tc>
          <w:tcPr>
            <w:tcW w:type="dxa" w:w="7200"/>
          </w:tcPr>
          <w:p>
            <w:r>
              <w:t>Guidance for the Operation of Unmanned Aircraft Systems (UAS)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ICAO</w:t>
            </w:r>
          </w:p>
        </w:tc>
        <w:tc>
          <w:tcPr>
            <w:tcW w:type="dxa" w:w="2160"/>
          </w:tcPr>
          <w:p>
            <w:r>
              <w:t>0.3814</w:t>
            </w:r>
          </w:p>
        </w:tc>
      </w:tr>
      <w:tr>
        <w:tc>
          <w:tcPr>
            <w:tcW w:type="dxa" w:w="7200"/>
          </w:tcPr>
          <w:p>
            <w:r>
              <w:t>The COMNAP Antarctic Roadmap Challenges (ARC) project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0.3804</w:t>
            </w:r>
          </w:p>
        </w:tc>
      </w:tr>
      <w:tr>
        <w:tc>
          <w:tcPr>
            <w:tcW w:type="dxa" w:w="7200"/>
          </w:tcPr>
          <w:p>
            <w:r>
              <w:t>COMNAP Report to XXVI ATCM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0.3787</w:t>
            </w:r>
          </w:p>
        </w:tc>
      </w:tr>
      <w:tr>
        <w:tc>
          <w:tcPr>
            <w:tcW w:type="dxa" w:w="7200"/>
          </w:tcPr>
          <w:p>
            <w:r>
              <w:t>Update on Wildlife Awareness Information for Aircraft Operations in Antarctica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0.3771</w:t>
            </w:r>
          </w:p>
        </w:tc>
      </w:tr>
      <w:tr>
        <w:tc>
          <w:tcPr>
            <w:tcW w:type="dxa" w:w="7200"/>
          </w:tcPr>
          <w:p>
            <w:r>
              <w:t>Education and training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0.3719</w:t>
            </w:r>
          </w:p>
        </w:tc>
      </w:tr>
      <w:tr>
        <w:tc>
          <w:tcPr>
            <w:tcW w:type="dxa" w:w="7200"/>
          </w:tcPr>
          <w:p>
            <w:r>
              <w:t>COMNAP Report to the XVIII ATCM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0.3697</w:t>
            </w:r>
          </w:p>
        </w:tc>
      </w:tr>
      <w:tr>
        <w:tc>
          <w:tcPr>
            <w:tcW w:type="dxa" w:w="7200"/>
          </w:tcPr>
          <w:p>
            <w:r>
              <w:t>Agenda and Work Schedule for ATCM XXVIII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0.3685</w:t>
            </w:r>
          </w:p>
        </w:tc>
      </w:tr>
      <w:tr>
        <w:tc>
          <w:tcPr>
            <w:tcW w:type="dxa" w:w="7200"/>
          </w:tcPr>
          <w:p>
            <w:r>
              <w:t>Guidelines for Reporting Oil Spill Incidents which Occur in Antarctica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0.3660</w:t>
            </w:r>
          </w:p>
        </w:tc>
      </w:tr>
      <w:tr>
        <w:tc>
          <w:tcPr>
            <w:tcW w:type="dxa" w:w="7200"/>
          </w:tcPr>
          <w:p>
            <w:r>
              <w:t>Modernisation of Antarctic Stations: Survey results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0.3658</w:t>
            </w:r>
          </w:p>
        </w:tc>
      </w:tr>
      <w:tr>
        <w:tc>
          <w:tcPr>
            <w:tcW w:type="dxa" w:w="7200"/>
          </w:tcPr>
          <w:p>
            <w:r>
              <w:t>Raising awareness of non-native species introductions: Workshop results and checklists for supply chain managers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0.3655</w:t>
            </w:r>
          </w:p>
        </w:tc>
      </w:tr>
      <w:tr>
        <w:tc>
          <w:tcPr>
            <w:tcW w:type="dxa" w:w="7200"/>
          </w:tcPr>
          <w:p>
            <w:r>
              <w:t>Resolution XXX (2005) - Practical Guidelines for Developing and Designing Environmental Monitoring Programs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0.3619</w:t>
            </w:r>
          </w:p>
        </w:tc>
      </w:tr>
      <w:tr>
        <w:tc>
          <w:tcPr>
            <w:tcW w:type="dxa" w:w="7200"/>
          </w:tcPr>
          <w:p>
            <w:r>
              <w:t>COMNAP Icebreaker Workshop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0.3524</w:t>
            </w:r>
          </w:p>
        </w:tc>
      </w:tr>
      <w:tr>
        <w:tc>
          <w:tcPr>
            <w:tcW w:type="dxa" w:w="7200"/>
          </w:tcPr>
          <w:p>
            <w:r>
              <w:t>Survey on existing procedures concerning introduction of non native species in Antarctica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0.3503</w:t>
            </w:r>
          </w:p>
        </w:tc>
      </w:tr>
      <w:tr>
        <w:tc>
          <w:tcPr>
            <w:tcW w:type="dxa" w:w="7200"/>
          </w:tcPr>
          <w:p>
            <w:r>
              <w:t>Preliminary Survey Responses Regarding Implementation of IMO Polar Code. National Antarctic Programme vessels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0.3488</w:t>
            </w:r>
          </w:p>
        </w:tc>
      </w:tr>
      <w:tr>
        <w:tc>
          <w:tcPr>
            <w:tcW w:type="dxa" w:w="7200"/>
          </w:tcPr>
          <w:p>
            <w:r>
              <w:t>Repair or Remediation of Environmental Damage: COMNAP report on its experience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0.3488</w:t>
            </w:r>
          </w:p>
        </w:tc>
      </w:tr>
      <w:tr>
        <w:tc>
          <w:tcPr>
            <w:tcW w:type="dxa" w:w="7200"/>
          </w:tcPr>
          <w:p>
            <w:r>
              <w:t>Working Paper on Guidelines for the Operation of Aircraft near Concentrations of Birds in Antarctica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0.3424</w:t>
            </w:r>
          </w:p>
        </w:tc>
      </w:tr>
      <w:tr>
        <w:tc>
          <w:tcPr>
            <w:tcW w:type="dxa" w:w="7200"/>
          </w:tcPr>
          <w:p>
            <w:r>
              <w:t>Australia's contribution to the decade of International Antarctic Cooperation 1991-2000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0.3410</w:t>
            </w:r>
          </w:p>
        </w:tc>
      </w:tr>
      <w:tr>
        <w:tc>
          <w:tcPr>
            <w:tcW w:type="dxa" w:w="7200"/>
          </w:tcPr>
          <w:p>
            <w:r>
              <w:t>The Antarctic Infrastructure Recapitalization (AIR) Program: An Enduring Approach to Maintaining and Modernizing Antarctic Stations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0.3347</w:t>
            </w:r>
          </w:p>
        </w:tc>
      </w:tr>
      <w:tr>
        <w:tc>
          <w:tcPr>
            <w:tcW w:type="dxa" w:w="7200"/>
          </w:tcPr>
          <w:p>
            <w:r>
              <w:t>COMNAP Sea Ice Challenges Workshop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0.3334</w:t>
            </w:r>
          </w:p>
        </w:tc>
      </w:tr>
      <w:tr>
        <w:tc>
          <w:tcPr>
            <w:tcW w:type="dxa" w:w="7200"/>
          </w:tcPr>
          <w:p>
            <w:r>
              <w:t>Forwarding of recommendations on operational matters to COMNAP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0.3319</w:t>
            </w:r>
          </w:p>
        </w:tc>
      </w:tr>
      <w:tr>
        <w:tc>
          <w:tcPr>
            <w:tcW w:type="dxa" w:w="7200"/>
          </w:tcPr>
          <w:p>
            <w:r>
              <w:t>Best Practice for Energy Management  – Guidance and Recommendations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0.3296</w:t>
            </w:r>
          </w:p>
        </w:tc>
      </w:tr>
      <w:tr>
        <w:tc>
          <w:tcPr>
            <w:tcW w:type="dxa" w:w="7200"/>
          </w:tcPr>
          <w:p>
            <w:r>
              <w:t>COMNAP Waste Water Management Workshop Information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0.3279</w:t>
            </w:r>
          </w:p>
        </w:tc>
      </w:tr>
      <w:tr>
        <w:tc>
          <w:tcPr>
            <w:tcW w:type="dxa" w:w="7200"/>
          </w:tcPr>
          <w:p>
            <w:r>
              <w:t>Renewable Energy and Energy Efficiency Initiatives at Australia’s Antarctic Stations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0.3250</w:t>
            </w:r>
          </w:p>
        </w:tc>
      </w:tr>
      <w:tr>
        <w:tc>
          <w:tcPr>
            <w:tcW w:type="dxa" w:w="7200"/>
          </w:tcPr>
          <w:p>
            <w:r>
              <w:t>Wildlife Awareness Information for Aircraft Operations in Antarctica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0.3237</w:t>
            </w:r>
          </w:p>
        </w:tc>
      </w:tr>
      <w:tr>
        <w:tc>
          <w:tcPr>
            <w:tcW w:type="dxa" w:w="7200"/>
          </w:tcPr>
          <w:p>
            <w:r>
              <w:t>Report on the extent of sewage treatment plant infestations across the Antarctic Treaty area: Survey results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0.3230</w:t>
            </w:r>
          </w:p>
        </w:tc>
      </w:tr>
      <w:tr>
        <w:tc>
          <w:tcPr>
            <w:tcW w:type="dxa" w:w="7200"/>
          </w:tcPr>
          <w:p>
            <w:r>
              <w:t>About the role and place of COMNAP in the Antarctic Treaty System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0.3213</w:t>
            </w:r>
          </w:p>
        </w:tc>
      </w:tr>
      <w:tr>
        <w:tc>
          <w:tcPr>
            <w:tcW w:type="dxa" w:w="7200"/>
          </w:tcPr>
          <w:p>
            <w:r>
              <w:t>Coordination of Maritime and Aeronautical Search and Rescue (SAR) – Proposal for Considering Means to Improve Antarctic SAR Coordination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0.3211</w:t>
            </w:r>
          </w:p>
        </w:tc>
      </w:tr>
      <w:tr>
        <w:tc>
          <w:tcPr>
            <w:tcW w:type="dxa" w:w="7200"/>
          </w:tcPr>
          <w:p>
            <w:r>
              <w:t>¨From East to West¨ initiative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0.3195</w:t>
            </w:r>
          </w:p>
        </w:tc>
      </w:tr>
      <w:tr>
        <w:tc>
          <w:tcPr>
            <w:tcW w:type="dxa" w:w="7200"/>
          </w:tcPr>
          <w:p>
            <w:r>
              <w:t>Summary of notices/actions issued by COMNAP and SCALOP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0.3187</w:t>
            </w:r>
          </w:p>
        </w:tc>
      </w:tr>
      <w:tr>
        <w:tc>
          <w:tcPr>
            <w:tcW w:type="dxa" w:w="7200"/>
          </w:tcPr>
          <w:p>
            <w:r>
              <w:t>Recent Monitoring and EIA Initiatives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0.3185</w:t>
            </w:r>
          </w:p>
        </w:tc>
      </w:tr>
      <w:tr>
        <w:tc>
          <w:tcPr>
            <w:tcW w:type="dxa" w:w="7200"/>
          </w:tcPr>
          <w:p>
            <w:r>
              <w:t>Text of the International Convention on Oil Pollution Preparedness, Response and Cooperation, 1990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IMO</w:t>
            </w:r>
          </w:p>
        </w:tc>
        <w:tc>
          <w:tcPr>
            <w:tcW w:type="dxa" w:w="2160"/>
          </w:tcPr>
          <w:p>
            <w:r>
              <w:t>0.3169</w:t>
            </w:r>
          </w:p>
        </w:tc>
      </w:tr>
      <w:tr>
        <w:tc>
          <w:tcPr>
            <w:tcW w:type="dxa" w:w="7200"/>
          </w:tcPr>
          <w:p>
            <w:r>
              <w:t>Management Implications of a Changing Antarctica - COMNAP Workshop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0.3165</w:t>
            </w:r>
          </w:p>
        </w:tc>
      </w:tr>
      <w:tr>
        <w:tc>
          <w:tcPr>
            <w:tcW w:type="dxa" w:w="7200"/>
          </w:tcPr>
          <w:p>
            <w:r>
              <w:t>Tourism and non governmental activities in Antarctica: Operational concerns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0.3142</w:t>
            </w:r>
          </w:p>
        </w:tc>
      </w:tr>
      <w:tr>
        <w:tc>
          <w:tcPr>
            <w:tcW w:type="dxa" w:w="7200"/>
          </w:tcPr>
          <w:p>
            <w:r>
              <w:t>SAR-WG: SAR coordination case study – helicopter incident in Australia’s search and rescue region, October 2010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0.3107</w:t>
            </w:r>
          </w:p>
        </w:tc>
      </w:tr>
      <w:tr>
        <w:tc>
          <w:tcPr>
            <w:tcW w:type="dxa" w:w="7200"/>
          </w:tcPr>
          <w:p>
            <w:r>
              <w:t>Interaction between national Antarctic programs and non-government and tourism operations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0.3099</w:t>
            </w:r>
          </w:p>
        </w:tc>
      </w:tr>
      <w:tr>
        <w:tc>
          <w:tcPr>
            <w:tcW w:type="dxa" w:w="7200"/>
          </w:tcPr>
          <w:p>
            <w:r>
              <w:t>Environmental Monitoring Workshops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0.3087</w:t>
            </w:r>
          </w:p>
        </w:tc>
      </w:tr>
      <w:tr>
        <w:tc>
          <w:tcPr>
            <w:tcW w:type="dxa" w:w="7200"/>
          </w:tcPr>
          <w:p>
            <w:r>
              <w:t>Opening address by Chile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0.3034</w:t>
            </w:r>
          </w:p>
        </w:tc>
      </w:tr>
      <w:tr>
        <w:tc>
          <w:tcPr>
            <w:tcW w:type="dxa" w:w="7200"/>
          </w:tcPr>
          <w:p>
            <w:r>
              <w:t>Commemoration of the 30th anniversary of the entry into force of the Antarctic Treaty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0.3000</w:t>
            </w:r>
          </w:p>
        </w:tc>
      </w:tr>
      <w:tr>
        <w:tc>
          <w:tcPr>
            <w:tcW w:type="dxa" w:w="7200"/>
          </w:tcPr>
          <w:p>
            <w:r>
              <w:t>Activity of the international air program DROMLAN and its interaction with non-governmental activity in the Antarctic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0.2999</w:t>
            </w:r>
          </w:p>
        </w:tc>
      </w:tr>
      <w:tr>
        <w:tc>
          <w:tcPr>
            <w:tcW w:type="dxa" w:w="7200"/>
          </w:tcPr>
          <w:p>
            <w:r>
              <w:t>Report on an aircraft accident and aircraft removal during Dronning Maud Land Air Network operations in season 2006/2007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Finland, Germany</w:t>
            </w:r>
          </w:p>
        </w:tc>
        <w:tc>
          <w:tcPr>
            <w:tcW w:type="dxa" w:w="2160"/>
          </w:tcPr>
          <w:p>
            <w:r>
              <w:t>0.2998</w:t>
            </w:r>
          </w:p>
        </w:tc>
      </w:tr>
      <w:tr>
        <w:tc>
          <w:tcPr>
            <w:tcW w:type="dxa" w:w="7200"/>
          </w:tcPr>
          <w:p>
            <w:r>
              <w:t>Procedures for Safe use of Unmanned Aerial Systems in Antarctica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0.2972</w:t>
            </w:r>
          </w:p>
        </w:tc>
      </w:tr>
      <w:tr>
        <w:tc>
          <w:tcPr>
            <w:tcW w:type="dxa" w:w="7200"/>
          </w:tcPr>
          <w:p>
            <w:r>
              <w:t>Decarbonizing Antarctic Operations: best practices for renewable energy deployment at Antarctic research stations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ASOC, Uruguay</w:t>
            </w:r>
          </w:p>
        </w:tc>
        <w:tc>
          <w:tcPr>
            <w:tcW w:type="dxa" w:w="2160"/>
          </w:tcPr>
          <w:p>
            <w:r>
              <w:t>0.2915</w:t>
            </w:r>
          </w:p>
        </w:tc>
      </w:tr>
      <w:tr>
        <w:tc>
          <w:tcPr>
            <w:tcW w:type="dxa" w:w="7200"/>
          </w:tcPr>
          <w:p>
            <w:r>
              <w:t xml:space="preserve">Chile’s experience in the implementation of the COVID-19 protocol for control and monitoring 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0.2890</w:t>
            </w:r>
          </w:p>
        </w:tc>
      </w:tr>
      <w:tr>
        <w:tc>
          <w:tcPr>
            <w:tcW w:type="dxa" w:w="7200"/>
          </w:tcPr>
          <w:p>
            <w:r>
              <w:t>On spot technical assistance: Availability of hydrographic experts for vessels of opportunity collecting hydrographic data, by the Uruguayan Antarctic Program in the Antarctic Peninsula area during next austral summers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0.2841</w:t>
            </w:r>
          </w:p>
        </w:tc>
      </w:tr>
      <w:tr>
        <w:tc>
          <w:tcPr>
            <w:tcW w:type="dxa" w:w="7200"/>
          </w:tcPr>
          <w:p>
            <w:r>
              <w:t>Evacuation of AN-3T aircraft from the Amundsen-Scott station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0.2840</w:t>
            </w:r>
          </w:p>
        </w:tc>
      </w:tr>
      <w:tr>
        <w:tc>
          <w:tcPr>
            <w:tcW w:type="dxa" w:w="7200"/>
          </w:tcPr>
          <w:p>
            <w:r>
              <w:t>Antarctic Conservation Strategy: Scoping Workshop on Practical Solutions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0.2831</w:t>
            </w:r>
          </w:p>
        </w:tc>
      </w:tr>
      <w:tr>
        <w:tc>
          <w:tcPr>
            <w:tcW w:type="dxa" w:w="7200"/>
          </w:tcPr>
          <w:p>
            <w:r>
              <w:t>Concerning the situation at Arrival Heights (SSSI No. 2)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0.2826</w:t>
            </w:r>
          </w:p>
        </w:tc>
      </w:tr>
      <w:tr>
        <w:tc>
          <w:tcPr>
            <w:tcW w:type="dxa" w:w="7200"/>
          </w:tcPr>
          <w:p>
            <w:r>
              <w:t>Accidents and Medical Evacuations within the German Antarctic Program during Season 2006/2007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0.2814</w:t>
            </w:r>
          </w:p>
        </w:tc>
      </w:tr>
      <w:tr>
        <w:tc>
          <w:tcPr>
            <w:tcW w:type="dxa" w:w="7200"/>
          </w:tcPr>
          <w:p>
            <w:r>
              <w:t>Improving the coordination of maritime search and rescue in the Antarctic Treaty area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0.2800</w:t>
            </w:r>
          </w:p>
        </w:tc>
      </w:tr>
      <w:tr>
        <w:tc>
          <w:tcPr>
            <w:tcW w:type="dxa" w:w="7200"/>
          </w:tcPr>
          <w:p>
            <w:r>
              <w:t>SAR-WG: Global Search and Rescue (SAR) System: Impacts of New Technologies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0.2794</w:t>
            </w:r>
          </w:p>
        </w:tc>
      </w:tr>
      <w:tr>
        <w:tc>
          <w:tcPr>
            <w:tcW w:type="dxa" w:w="7200"/>
          </w:tcPr>
          <w:p>
            <w:r>
              <w:t>DROMLAND - Dronning Maud Land Air Network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0.2775</w:t>
            </w:r>
          </w:p>
        </w:tc>
      </w:tr>
      <w:tr>
        <w:tc>
          <w:tcPr>
            <w:tcW w:type="dxa" w:w="7200"/>
          </w:tcPr>
          <w:p>
            <w:r>
              <w:t>Exchange of Information 1991-92 Greenpeace Antarctic Expedition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0.2763</w:t>
            </w:r>
          </w:p>
        </w:tc>
      </w:tr>
      <w:tr>
        <w:tc>
          <w:tcPr>
            <w:tcW w:type="dxa" w:w="7200"/>
          </w:tcPr>
          <w:p>
            <w:r>
              <w:t>Diversity and inclusion in the Australian Antarctic program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0.2737</w:t>
            </w:r>
          </w:p>
        </w:tc>
      </w:tr>
      <w:tr>
        <w:tc>
          <w:tcPr>
            <w:tcW w:type="dxa" w:w="7200"/>
          </w:tcPr>
          <w:p>
            <w:r>
              <w:t>Analysis of National Antarctic Program increased delivery of science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0.2726</w:t>
            </w:r>
          </w:p>
        </w:tc>
      </w:tr>
      <w:tr>
        <w:tc>
          <w:tcPr>
            <w:tcW w:type="dxa" w:w="7200"/>
          </w:tcPr>
          <w:p>
            <w:r>
              <w:t>Wildlife Awareness Manual for the Antarctic Peninsula, South Shetland Islands and South Orkney Islands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0.2704</w:t>
            </w:r>
          </w:p>
        </w:tc>
      </w:tr>
      <w:tr>
        <w:tc>
          <w:tcPr>
            <w:tcW w:type="dxa" w:w="7200"/>
          </w:tcPr>
          <w:p>
            <w:r>
              <w:t xml:space="preserve">Joint medical evacuation from Davis Station, Antarctica 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United States</w:t>
            </w:r>
          </w:p>
        </w:tc>
        <w:tc>
          <w:tcPr>
            <w:tcW w:type="dxa" w:w="2160"/>
          </w:tcPr>
          <w:p>
            <w:r>
              <w:t>0.2674</w:t>
            </w:r>
          </w:p>
        </w:tc>
      </w:tr>
      <w:tr>
        <w:tc>
          <w:tcPr>
            <w:tcW w:type="dxa" w:w="7200"/>
          </w:tcPr>
          <w:p>
            <w:r>
              <w:t>The response of the Italian National Antarctic Program to COVID-19 pandemic in the 2020-2021 expedition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0.2662</w:t>
            </w:r>
          </w:p>
        </w:tc>
      </w:tr>
      <w:tr>
        <w:tc>
          <w:tcPr>
            <w:tcW w:type="dxa" w:w="7200"/>
          </w:tcPr>
          <w:p>
            <w:r>
              <w:t xml:space="preserve">Preparation of a Comprehensive Environmental Evaluation for the proposed construction and operation of an aerodrome near Australia’s Davis research station </w:t>
              <w:br/>
              <w:t>(the Davis Aerodrome Project)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0.2646</w:t>
            </w:r>
          </w:p>
        </w:tc>
      </w:tr>
      <w:tr>
        <w:tc>
          <w:tcPr>
            <w:tcW w:type="dxa" w:w="7200"/>
          </w:tcPr>
          <w:p>
            <w:r>
              <w:t>SAR-WG: Agreement between the Chilean Maritime Authorities and Maritime New Zealand for Maritime Search and Rescue Coordination Services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New Zealand</w:t>
            </w:r>
          </w:p>
        </w:tc>
        <w:tc>
          <w:tcPr>
            <w:tcW w:type="dxa" w:w="2160"/>
          </w:tcPr>
          <w:p>
            <w:r>
              <w:t>0.2637</w:t>
            </w:r>
          </w:p>
        </w:tc>
      </w:tr>
      <w:tr>
        <w:tc>
          <w:tcPr>
            <w:tcW w:type="dxa" w:w="7200"/>
          </w:tcPr>
          <w:p>
            <w:r>
              <w:t>Management of Antarctic data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0.2632</w:t>
            </w:r>
          </w:p>
        </w:tc>
      </w:tr>
      <w:tr>
        <w:tc>
          <w:tcPr>
            <w:tcW w:type="dxa" w:w="7200"/>
          </w:tcPr>
          <w:p>
            <w:r>
              <w:t>Distribution of agenda items to plenary and working groups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0.2623</w:t>
            </w:r>
          </w:p>
        </w:tc>
      </w:tr>
      <w:tr>
        <w:tc>
          <w:tcPr>
            <w:tcW w:type="dxa" w:w="7200"/>
          </w:tcPr>
          <w:p>
            <w:r>
              <w:t>Australia’s Antarctic Air Service 2006/07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0.2613</w:t>
            </w:r>
          </w:p>
        </w:tc>
      </w:tr>
      <w:tr>
        <w:tc>
          <w:tcPr>
            <w:tcW w:type="dxa" w:w="7200"/>
          </w:tcPr>
          <w:p>
            <w:r>
              <w:t>Search and Rescue (SAR) Initiatives Affecting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0.2560</w:t>
            </w:r>
          </w:p>
        </w:tc>
      </w:tr>
      <w:tr>
        <w:tc>
          <w:tcPr>
            <w:tcW w:type="dxa" w:w="7200"/>
          </w:tcPr>
          <w:p>
            <w:r>
              <w:t>Marine Acoustic Systems used by National Antarctic Program Vessels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0.2553</w:t>
            </w:r>
          </w:p>
        </w:tc>
      </w:tr>
      <w:tr>
        <w:tc>
          <w:tcPr>
            <w:tcW w:type="dxa" w:w="7200"/>
          </w:tcPr>
          <w:p>
            <w:r>
              <w:t>Antarctic Shipping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0.2550</w:t>
            </w:r>
          </w:p>
        </w:tc>
      </w:tr>
      <w:tr>
        <w:tc>
          <w:tcPr>
            <w:tcW w:type="dxa" w:w="7200"/>
          </w:tcPr>
          <w:p>
            <w:r>
              <w:t>Working Paper on An Assessment of Environmental Incidents Arising from Activities in Antarctica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0.2549</w:t>
            </w:r>
          </w:p>
        </w:tc>
      </w:tr>
      <w:tr>
        <w:tc>
          <w:tcPr>
            <w:tcW w:type="dxa" w:w="7200"/>
          </w:tcPr>
          <w:p>
            <w:r>
              <w:t>International Antarctic scientific and logisitic cooperation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0.2542</w:t>
            </w:r>
          </w:p>
        </w:tc>
      </w:tr>
      <w:tr>
        <w:tc>
          <w:tcPr>
            <w:tcW w:type="dxa" w:w="7200"/>
          </w:tcPr>
          <w:p>
            <w:r>
              <w:t>International Coordination of Hydrography in Antarctica: Significance to Safety of Antarctic Ship Operations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0.2515</w:t>
            </w:r>
          </w:p>
        </w:tc>
      </w:tr>
      <w:tr>
        <w:tc>
          <w:tcPr>
            <w:tcW w:type="dxa" w:w="7200"/>
          </w:tcPr>
          <w:p>
            <w:r>
              <w:t>Annual Exchange of Information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0.2490</w:t>
            </w:r>
          </w:p>
        </w:tc>
      </w:tr>
      <w:tr>
        <w:tc>
          <w:tcPr>
            <w:tcW w:type="dxa" w:w="7200"/>
          </w:tcPr>
          <w:p>
            <w:r>
              <w:t>The Control System of the Argentine Republic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0.2486</w:t>
            </w:r>
          </w:p>
        </w:tc>
      </w:tr>
      <w:tr>
        <w:tc>
          <w:tcPr>
            <w:tcW w:type="dxa" w:w="7200"/>
          </w:tcPr>
          <w:p>
            <w:r>
              <w:t>On “openness” of the gateway to the Antarctic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0.2466</w:t>
            </w:r>
          </w:p>
        </w:tc>
      </w:tr>
      <w:tr>
        <w:tc>
          <w:tcPr>
            <w:tcW w:type="dxa" w:w="7200"/>
          </w:tcPr>
          <w:p>
            <w:r>
              <w:t>SAR-WG: Joint Search and Rescue Exercise in Antarctica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IAATO</w:t>
            </w:r>
          </w:p>
        </w:tc>
        <w:tc>
          <w:tcPr>
            <w:tcW w:type="dxa" w:w="2160"/>
          </w:tcPr>
          <w:p>
            <w:r>
              <w:t>0.2452</w:t>
            </w:r>
          </w:p>
        </w:tc>
      </w:tr>
      <w:tr>
        <w:tc>
          <w:tcPr>
            <w:tcW w:type="dxa" w:w="7200"/>
          </w:tcPr>
          <w:p>
            <w:r>
              <w:t>Improving Annual Exchange of Antarctic Information - Facilitating Information Exchange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0.2448</w:t>
            </w:r>
          </w:p>
        </w:tc>
      </w:tr>
      <w:tr>
        <w:tc>
          <w:tcPr>
            <w:tcW w:type="dxa" w:w="7200"/>
          </w:tcPr>
          <w:p>
            <w:r>
              <w:t>Amery Ice Shelf helicopter incident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0.2438</w:t>
            </w:r>
          </w:p>
        </w:tc>
      </w:tr>
      <w:tr>
        <w:tc>
          <w:tcPr>
            <w:tcW w:type="dxa" w:w="7200"/>
          </w:tcPr>
          <w:p>
            <w:r>
              <w:t xml:space="preserve">Starting a feasibility study for the realization of a gravel runway near Mario Zucchelli Station 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0.2417</w:t>
            </w:r>
          </w:p>
        </w:tc>
      </w:tr>
      <w:tr>
        <w:tc>
          <w:tcPr>
            <w:tcW w:type="dxa" w:w="7200"/>
          </w:tcPr>
          <w:p>
            <w:r>
              <w:t>Opening of Chile-Korea Antarctic Cooperation Center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Korea (ROK)</w:t>
            </w:r>
          </w:p>
        </w:tc>
        <w:tc>
          <w:tcPr>
            <w:tcW w:type="dxa" w:w="2160"/>
          </w:tcPr>
          <w:p>
            <w:r>
              <w:t>0.2397</w:t>
            </w:r>
          </w:p>
        </w:tc>
      </w:tr>
      <w:tr>
        <w:tc>
          <w:tcPr>
            <w:tcW w:type="dxa" w:w="7200"/>
          </w:tcPr>
          <w:p>
            <w:r>
              <w:t>Surveillance and coordination for the prevention and detection of Highly Pathogenic Avian Influenza in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0.2371</w:t>
            </w:r>
          </w:p>
        </w:tc>
      </w:tr>
      <w:tr>
        <w:tc>
          <w:tcPr>
            <w:tcW w:type="dxa" w:w="7200"/>
          </w:tcPr>
          <w:p>
            <w:r>
              <w:t>Revised Working Paper on An Assessment of Environmental Emergencies Arising from Activities in Antarctica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0.2368</w:t>
            </w:r>
          </w:p>
        </w:tc>
      </w:tr>
      <w:tr>
        <w:tc>
          <w:tcPr>
            <w:tcW w:type="dxa" w:w="7200"/>
          </w:tcPr>
          <w:p>
            <w:r>
              <w:t>Implementation of ACCE Imperatives: A COMNAP perspective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0.2367</w:t>
            </w:r>
          </w:p>
        </w:tc>
      </w:tr>
      <w:tr>
        <w:tc>
          <w:tcPr>
            <w:tcW w:type="dxa" w:w="7200"/>
          </w:tcPr>
          <w:p>
            <w:r>
              <w:t>A risk-based approach to safe operations of unmanned aircraft systems in the United States Antarctic Program (USAP)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0.2348</w:t>
            </w:r>
          </w:p>
        </w:tc>
      </w:tr>
      <w:tr>
        <w:tc>
          <w:tcPr>
            <w:tcW w:type="dxa" w:w="7200"/>
          </w:tcPr>
          <w:p>
            <w:r>
              <w:t>International cooperation in the Antarctic as an important argument for provision of safety of operations and investigations in the region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0.2344</w:t>
            </w:r>
          </w:p>
        </w:tc>
      </w:tr>
      <w:tr>
        <w:tc>
          <w:tcPr>
            <w:tcW w:type="dxa" w:w="7200"/>
          </w:tcPr>
          <w:p>
            <w:r>
              <w:t>An Assessment of Environmental Emergencies Arising from Activities in Antarctica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0.2341</w:t>
            </w:r>
          </w:p>
        </w:tc>
      </w:tr>
      <w:tr>
        <w:tc>
          <w:tcPr>
            <w:tcW w:type="dxa" w:w="7200"/>
          </w:tcPr>
          <w:p>
            <w:r>
              <w:t>Akademik Shokalskiy incident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0.2334</w:t>
            </w:r>
          </w:p>
        </w:tc>
      </w:tr>
      <w:tr>
        <w:tc>
          <w:tcPr>
            <w:tcW w:type="dxa" w:w="7200"/>
          </w:tcPr>
          <w:p>
            <w:r>
              <w:t>Second Edition of the Wildlife Awareness Manual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Germany, IAATO</w:t>
            </w:r>
          </w:p>
        </w:tc>
        <w:tc>
          <w:tcPr>
            <w:tcW w:type="dxa" w:w="2160"/>
          </w:tcPr>
          <w:p>
            <w:r>
              <w:t>0.2312</w:t>
            </w:r>
          </w:p>
        </w:tc>
      </w:tr>
      <w:tr>
        <w:tc>
          <w:tcPr>
            <w:tcW w:type="dxa" w:w="7200"/>
          </w:tcPr>
          <w:p>
            <w:r>
              <w:t>General overview regarding</w:t>
              <w:br/>
              <w:t>the “XXXII Meeting of Managers of Latin American Antarctic Programs” (RAPAL)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Uruguay, Argentina, Brazil, Chile, Ecuador, Peru, Colombia, Venezuela</w:t>
            </w:r>
          </w:p>
        </w:tc>
        <w:tc>
          <w:tcPr>
            <w:tcW w:type="dxa" w:w="2160"/>
          </w:tcPr>
          <w:p>
            <w:r>
              <w:t>0.2311</w:t>
            </w:r>
          </w:p>
        </w:tc>
      </w:tr>
      <w:tr>
        <w:tc>
          <w:tcPr>
            <w:tcW w:type="dxa" w:w="7200"/>
          </w:tcPr>
          <w:p>
            <w:r>
              <w:t>The Australian Antarctic Division’s Environmental Management System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0.2308</w:t>
            </w:r>
          </w:p>
        </w:tc>
      </w:tr>
      <w:tr>
        <w:tc>
          <w:tcPr>
            <w:tcW w:type="dxa" w:w="7200"/>
          </w:tcPr>
          <w:p>
            <w:r>
              <w:t>Peruvian activities related to the implementation of the Protocol about Environment of the Antarctic Treaty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0.2305</w:t>
            </w:r>
          </w:p>
        </w:tc>
      </w:tr>
      <w:tr>
        <w:tc>
          <w:tcPr>
            <w:tcW w:type="dxa" w:w="7200"/>
          </w:tcPr>
          <w:p>
            <w:r>
              <w:t>Workshop on Education and Outreach –</w:t>
              <w:br/>
              <w:t>Poster Abstract on Education and Outreach Activities of the United States Antarctic Program (USAP)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0.2289</w:t>
            </w:r>
          </w:p>
        </w:tc>
      </w:tr>
      <w:tr>
        <w:tc>
          <w:tcPr>
            <w:tcW w:type="dxa" w:w="7200"/>
          </w:tcPr>
          <w:p>
            <w:r>
              <w:t>Ukrainian research in Antarctica, 2002-2011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0.2272</w:t>
            </w:r>
          </w:p>
        </w:tc>
      </w:tr>
      <w:tr>
        <w:tc>
          <w:tcPr>
            <w:tcW w:type="dxa" w:w="7200"/>
          </w:tcPr>
          <w:p>
            <w:r>
              <w:t>The Interaction Between National Operators, Tourists and Tourism Operators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0.2266</w:t>
            </w:r>
          </w:p>
        </w:tc>
      </w:tr>
      <w:tr>
        <w:tc>
          <w:tcPr>
            <w:tcW w:type="dxa" w:w="7200"/>
          </w:tcPr>
          <w:p>
            <w:r>
              <w:t>A Report on the Development and Use of UAS by the U.S. National Marine Fisheries Service for Surveying Marine Mammals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0.2236</w:t>
            </w:r>
          </w:p>
        </w:tc>
      </w:tr>
      <w:tr>
        <w:tc>
          <w:tcPr>
            <w:tcW w:type="dxa" w:w="7200"/>
          </w:tcPr>
          <w:p>
            <w:r>
              <w:t>Renovation of the Airfield at Progress Station to Accommodate Heavy Aircrafts with Wheel Chassis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0.2219</w:t>
            </w:r>
          </w:p>
        </w:tc>
      </w:tr>
      <w:tr>
        <w:tc>
          <w:tcPr>
            <w:tcW w:type="dxa" w:w="7200"/>
          </w:tcPr>
          <w:p>
            <w:r>
              <w:t>Activities of the World Meteorological Organization in Antarctic meteorology and telecommunications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0.2210</w:t>
            </w:r>
          </w:p>
        </w:tc>
      </w:tr>
      <w:tr>
        <w:tc>
          <w:tcPr>
            <w:tcW w:type="dxa" w:w="7200"/>
          </w:tcPr>
          <w:p>
            <w:r>
              <w:t>Report of clean-up efforts by the Argentinian National Antarctic Program in the area of the Neko Harbour refuge (north-west coast of the Antarctic Peninsula)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0.2208</w:t>
            </w:r>
          </w:p>
        </w:tc>
      </w:tr>
      <w:tr>
        <w:tc>
          <w:tcPr>
            <w:tcW w:type="dxa" w:w="7200"/>
          </w:tcPr>
          <w:p>
            <w:r>
              <w:t>The development and implementation of an Environmental Health and Safety Management System in the South African National Antarctic Programme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0.2205</w:t>
            </w:r>
          </w:p>
        </w:tc>
      </w:tr>
      <w:tr>
        <w:tc>
          <w:tcPr>
            <w:tcW w:type="dxa" w:w="7200"/>
          </w:tcPr>
          <w:p>
            <w:r>
              <w:t>Review of ATCM Recommendations on Operational Matters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IAATO, IHO, SCAR, WMO</w:t>
            </w:r>
          </w:p>
        </w:tc>
        <w:tc>
          <w:tcPr>
            <w:tcW w:type="dxa" w:w="2160"/>
          </w:tcPr>
          <w:p>
            <w:r>
              <w:t>0.2200</w:t>
            </w:r>
          </w:p>
        </w:tc>
      </w:tr>
      <w:tr>
        <w:tc>
          <w:tcPr>
            <w:tcW w:type="dxa" w:w="7200"/>
          </w:tcPr>
          <w:p>
            <w:r>
              <w:t>Cost/energy Analysis of National Antarctic Program Transportation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0.2187</w:t>
            </w:r>
          </w:p>
        </w:tc>
      </w:tr>
      <w:tr>
        <w:tc>
          <w:tcPr>
            <w:tcW w:type="dxa" w:w="7200"/>
          </w:tcPr>
          <w:p>
            <w:r>
              <w:t>Antarctic Mass Rescue Operations Response and Preparedness Challenges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0.2185</w:t>
            </w:r>
          </w:p>
        </w:tc>
      </w:tr>
      <w:tr>
        <w:tc>
          <w:tcPr>
            <w:tcW w:type="dxa" w:w="7200"/>
          </w:tcPr>
          <w:p>
            <w:r>
              <w:t>COMNAP Report to the XVII Antarctic Treaty Consultative Meeting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0.2171</w:t>
            </w:r>
          </w:p>
        </w:tc>
      </w:tr>
      <w:tr>
        <w:tc>
          <w:tcPr>
            <w:tcW w:type="dxa" w:w="7200"/>
          </w:tcPr>
          <w:p>
            <w:r>
              <w:t>Secretariat support for the Antarctic Treaty parties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0.2168</w:t>
            </w:r>
          </w:p>
        </w:tc>
      </w:tr>
      <w:tr>
        <w:tc>
          <w:tcPr>
            <w:tcW w:type="dxa" w:w="7200"/>
          </w:tcPr>
          <w:p>
            <w:r>
              <w:t>Inspections under the Antarctic Treaty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0.2140</w:t>
            </w:r>
          </w:p>
        </w:tc>
      </w:tr>
      <w:tr>
        <w:tc>
          <w:tcPr>
            <w:tcW w:type="dxa" w:w="7200"/>
          </w:tcPr>
          <w:p>
            <w:r>
              <w:t>Preparation of the 44 th Meeting - Berlin, 2022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0.2137</w:t>
            </w:r>
          </w:p>
        </w:tc>
      </w:tr>
      <w:tr>
        <w:tc>
          <w:tcPr>
            <w:tcW w:type="dxa" w:w="7200"/>
          </w:tcPr>
          <w:p>
            <w:r>
              <w:t>Proposal by Australia, the United Kingdom and Norway to amend Rule 11 of the Rules of Procedure of the ATCM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Australia, United Kingdom</w:t>
            </w:r>
          </w:p>
        </w:tc>
        <w:tc>
          <w:tcPr>
            <w:tcW w:type="dxa" w:w="2160"/>
          </w:tcPr>
          <w:p>
            <w:r>
              <w:t>0.2134</w:t>
            </w:r>
          </w:p>
        </w:tc>
      </w:tr>
      <w:tr>
        <w:tc>
          <w:tcPr>
            <w:tcW w:type="dxa" w:w="7200"/>
          </w:tcPr>
          <w:p>
            <w:r>
              <w:t>Understanding Risk to National Antarctic Program Operations and Personnel in Coastal Antarctica from Tsunami Events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0.2129</w:t>
            </w:r>
          </w:p>
        </w:tc>
      </w:tr>
      <w:tr>
        <w:tc>
          <w:tcPr>
            <w:tcW w:type="dxa" w:w="7200"/>
          </w:tcPr>
          <w:p>
            <w:r>
              <w:t>Australia’s new Antarctic icebreaker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0.2118</w:t>
            </w:r>
          </w:p>
        </w:tc>
      </w:tr>
      <w:tr>
        <w:tc>
          <w:tcPr>
            <w:tcW w:type="dxa" w:w="7200"/>
          </w:tcPr>
          <w:p>
            <w:r>
              <w:t>Wildlife diseases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0.2114</w:t>
            </w:r>
          </w:p>
        </w:tc>
      </w:tr>
      <w:tr>
        <w:tc>
          <w:tcPr>
            <w:tcW w:type="dxa" w:w="7200"/>
          </w:tcPr>
          <w:p>
            <w:r>
              <w:t>SAR-WG Lessons Learned from Search and Rescue Incidents in the Ross Sea Region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0.2086</w:t>
            </w:r>
          </w:p>
        </w:tc>
      </w:tr>
      <w:tr>
        <w:tc>
          <w:tcPr>
            <w:tcW w:type="dxa" w:w="7200"/>
          </w:tcPr>
          <w:p>
            <w:r>
              <w:t>Report of the Antarctic Specially Managed Area No. 6 Larsemann Hills Management Group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China, India, Russian Federation</w:t>
            </w:r>
          </w:p>
        </w:tc>
        <w:tc>
          <w:tcPr>
            <w:tcW w:type="dxa" w:w="2160"/>
          </w:tcPr>
          <w:p>
            <w:r>
              <w:t>0.2085</w:t>
            </w:r>
          </w:p>
        </w:tc>
      </w:tr>
      <w:tr>
        <w:tc>
          <w:tcPr>
            <w:tcW w:type="dxa" w:w="7200"/>
          </w:tcPr>
          <w:p>
            <w:r>
              <w:t>Antarctic environmental education and training: request for information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0.2066</w:t>
            </w:r>
          </w:p>
        </w:tc>
      </w:tr>
      <w:tr>
        <w:tc>
          <w:tcPr>
            <w:tcW w:type="dxa" w:w="7200"/>
          </w:tcPr>
          <w:p>
            <w:r>
              <w:t>Interministerial commission for the resources of the sea, Brazilian Antarctic Program: education and training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0.2064</w:t>
            </w:r>
          </w:p>
        </w:tc>
      </w:tr>
      <w:tr>
        <w:tc>
          <w:tcPr>
            <w:tcW w:type="dxa" w:w="7200"/>
          </w:tcPr>
          <w:p>
            <w:r>
              <w:t>An update to the state of knowledge of wildlife responses to unmanned aerial vehicles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Germany, Portugal, SCAR, Spain</w:t>
            </w:r>
          </w:p>
        </w:tc>
        <w:tc>
          <w:tcPr>
            <w:tcW w:type="dxa" w:w="2160"/>
          </w:tcPr>
          <w:p>
            <w:r>
              <w:t>0.2056</w:t>
            </w:r>
          </w:p>
        </w:tc>
      </w:tr>
      <w:tr>
        <w:tc>
          <w:tcPr>
            <w:tcW w:type="dxa" w:w="7200"/>
          </w:tcPr>
          <w:p>
            <w:r>
              <w:t>Ukraine in Antarctica: Second decade of research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0.2054</w:t>
            </w:r>
          </w:p>
        </w:tc>
      </w:tr>
      <w:tr>
        <w:tc>
          <w:tcPr>
            <w:tcW w:type="dxa" w:w="7200"/>
          </w:tcPr>
          <w:p>
            <w:r>
              <w:t>Joint SANAP / MRCC SAR Exercise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0.2051</w:t>
            </w:r>
          </w:p>
        </w:tc>
      </w:tr>
      <w:tr>
        <w:tc>
          <w:tcPr>
            <w:tcW w:type="dxa" w:w="7200"/>
          </w:tcPr>
          <w:p>
            <w:r>
              <w:t>Creating spaces of collaboration: Meeting of Administrators of Latin American Antarctic Programs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Peru, Argentina, Brazil, Chile, Ecuador, Uruguay</w:t>
            </w:r>
          </w:p>
        </w:tc>
        <w:tc>
          <w:tcPr>
            <w:tcW w:type="dxa" w:w="2160"/>
          </w:tcPr>
          <w:p>
            <w:r>
              <w:t>0.2047</w:t>
            </w:r>
          </w:p>
        </w:tc>
      </w:tr>
      <w:tr>
        <w:tc>
          <w:tcPr>
            <w:tcW w:type="dxa" w:w="7200"/>
          </w:tcPr>
          <w:p>
            <w:r>
              <w:t>Brazilian XXXV Antarctic Operation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0.2038</w:t>
            </w:r>
          </w:p>
        </w:tc>
      </w:tr>
      <w:tr>
        <w:tc>
          <w:tcPr>
            <w:tcW w:type="dxa" w:w="7200"/>
          </w:tcPr>
          <w:p>
            <w:r>
              <w:t>SAR-WG: Resources available on Antarctic bases for land support in emergency situations: inclusion in EIES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0.2034</w:t>
            </w:r>
          </w:p>
        </w:tc>
      </w:tr>
      <w:tr>
        <w:tc>
          <w:tcPr>
            <w:tcW w:type="dxa" w:w="7200"/>
          </w:tcPr>
          <w:p>
            <w:r>
              <w:t>Practical Biological Indicators of Human Impacts in Antarctica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COMNAP, SCAR</w:t>
            </w:r>
          </w:p>
        </w:tc>
        <w:tc>
          <w:tcPr>
            <w:tcW w:type="dxa" w:w="2160"/>
          </w:tcPr>
          <w:p>
            <w:r>
              <w:t>0.2031</w:t>
            </w:r>
          </w:p>
        </w:tc>
      </w:tr>
      <w:tr>
        <w:tc>
          <w:tcPr>
            <w:tcW w:type="dxa" w:w="7200"/>
          </w:tcPr>
          <w:p>
            <w:r>
              <w:t>COVID-19 and Antarctica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Argentina, Australia, Chile, Norway, United Kingdom, SCAR</w:t>
            </w:r>
          </w:p>
        </w:tc>
        <w:tc>
          <w:tcPr>
            <w:tcW w:type="dxa" w:w="2160"/>
          </w:tcPr>
          <w:p>
            <w:r>
              <w:t>0.1971</w:t>
            </w:r>
          </w:p>
        </w:tc>
      </w:tr>
      <w:tr>
        <w:tc>
          <w:tcPr>
            <w:tcW w:type="dxa" w:w="7200"/>
          </w:tcPr>
          <w:p>
            <w:r>
              <w:t>Report of the CEP Intersessional Contact Group to develop guidelines on the envi-ronmental aspects of the use of Un-manned Aerial Vehicles (UAVs) / Remote-ly Piloted Aircraft Systems (RPAS) in Antarctica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0.1970</w:t>
            </w:r>
          </w:p>
        </w:tc>
      </w:tr>
      <w:tr>
        <w:tc>
          <w:tcPr>
            <w:tcW w:type="dxa" w:w="7200"/>
          </w:tcPr>
          <w:p>
            <w:r>
              <w:t xml:space="preserve">Organizational aspects of the operation of the Antarctic Treaty System 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0.1960</w:t>
            </w:r>
          </w:p>
        </w:tc>
      </w:tr>
      <w:tr>
        <w:tc>
          <w:tcPr>
            <w:tcW w:type="dxa" w:w="7200"/>
          </w:tcPr>
          <w:p>
            <w:r>
              <w:t>UK data management initiatives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0.1945</w:t>
            </w:r>
          </w:p>
        </w:tc>
      </w:tr>
      <w:tr>
        <w:tc>
          <w:tcPr>
            <w:tcW w:type="dxa" w:w="7200"/>
          </w:tcPr>
          <w:p>
            <w:r>
              <w:t>Revised SCALOP oil spill recommendations to COMNAP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COMNAP</w:t>
            </w:r>
          </w:p>
        </w:tc>
        <w:tc>
          <w:tcPr>
            <w:tcW w:type="dxa" w:w="2160"/>
          </w:tcPr>
          <w:p>
            <w:r>
              <w:t>0.1943</w:t>
            </w:r>
          </w:p>
        </w:tc>
      </w:tr>
      <w:tr>
        <w:tc>
          <w:tcPr>
            <w:tcW w:type="dxa" w:w="7200"/>
          </w:tcPr>
          <w:p>
            <w:r>
              <w:t>Queen Maud Land – a new center of non-governmental activity in the Antarctic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0.1928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the Russian Federation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0.1928</w:t>
            </w:r>
          </w:p>
        </w:tc>
      </w:tr>
      <w:tr>
        <w:tc>
          <w:tcPr>
            <w:tcW w:type="dxa" w:w="7200"/>
          </w:tcPr>
          <w:p>
            <w:r>
              <w:t xml:space="preserve">Draft Management Plan for ASMA ? Amundsen-Scott South Pole Station, South Pole.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0.1924</w:t>
            </w:r>
          </w:p>
        </w:tc>
      </w:tr>
      <w:tr>
        <w:tc>
          <w:tcPr>
            <w:tcW w:type="dxa" w:w="7200"/>
          </w:tcPr>
          <w:p>
            <w:r>
              <w:t>International Antarctic Scientific and Logistic Cooperation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0.1916</w:t>
            </w:r>
          </w:p>
        </w:tc>
      </w:tr>
      <w:tr>
        <w:tc>
          <w:tcPr>
            <w:tcW w:type="dxa" w:w="7200"/>
          </w:tcPr>
          <w:p>
            <w:r>
              <w:t>On use of the blue ice area in the vicinity of Romnaes Mount as a reserve airstrip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0.1915</w:t>
            </w:r>
          </w:p>
        </w:tc>
      </w:tr>
      <w:tr>
        <w:tc>
          <w:tcPr>
            <w:tcW w:type="dxa" w:w="7200"/>
          </w:tcPr>
          <w:p>
            <w:r>
              <w:t>Environmental education and training for Antarctica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0.1913</w:t>
            </w:r>
          </w:p>
        </w:tc>
      </w:tr>
      <w:tr>
        <w:tc>
          <w:tcPr>
            <w:tcW w:type="dxa" w:w="7200"/>
          </w:tcPr>
          <w:p>
            <w:r>
              <w:t>The use of Anti-fouling Biocide Paints by National Antarctic Program Vessels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0.1912</w:t>
            </w:r>
          </w:p>
        </w:tc>
      </w:tr>
      <w:tr>
        <w:tc>
          <w:tcPr>
            <w:tcW w:type="dxa" w:w="7200"/>
          </w:tcPr>
          <w:p>
            <w:r>
              <w:t>SARS-CoV-2 in Antarctic Species by way of Reverse Zoonosis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0.1897</w:t>
            </w:r>
          </w:p>
        </w:tc>
      </w:tr>
      <w:tr>
        <w:tc>
          <w:tcPr>
            <w:tcW w:type="dxa" w:w="7200"/>
          </w:tcPr>
          <w:p>
            <w:r>
              <w:t xml:space="preserve">National contact points of the Antarctic Treaty System (differes from the IP listed in the printed version) </w:t>
              <w:br/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0.1896</w:t>
            </w:r>
          </w:p>
        </w:tc>
      </w:tr>
      <w:tr>
        <w:tc>
          <w:tcPr>
            <w:tcW w:type="dxa" w:w="7200"/>
          </w:tcPr>
          <w:p>
            <w:r>
              <w:t>Argentinean-German Cooperation at the Jubany Base Inauguration of the Dallman Laboratory at 25 de Mayo Island, South Shetlands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0.1889</w:t>
            </w:r>
          </w:p>
        </w:tc>
      </w:tr>
      <w:tr>
        <w:tc>
          <w:tcPr>
            <w:tcW w:type="dxa" w:w="7200"/>
          </w:tcPr>
          <w:p>
            <w:r>
              <w:t>XXXI SCAR Meeting – XXXIII COMNAP Meeting Buenos Aires - 2010. (Argentine invitation for participants)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0.1883</w:t>
            </w:r>
          </w:p>
        </w:tc>
      </w:tr>
      <w:tr>
        <w:tc>
          <w:tcPr>
            <w:tcW w:type="dxa" w:w="7200"/>
          </w:tcPr>
          <w:p>
            <w:r>
              <w:t>State of Knowledge of Wildlife Responses to Remotely Piloted Aircraft Systems (RPAS)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0.1880</w:t>
            </w:r>
          </w:p>
        </w:tc>
      </w:tr>
      <w:tr>
        <w:tc>
          <w:tcPr>
            <w:tcW w:type="dxa" w:w="7200"/>
          </w:tcPr>
          <w:p>
            <w:r>
              <w:t>Workshop on Education and Outreach - Education and Outreach in the Australian Antarctic Programme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0.1855</w:t>
            </w:r>
          </w:p>
        </w:tc>
      </w:tr>
      <w:tr>
        <w:tc>
          <w:tcPr>
            <w:tcW w:type="dxa" w:w="7200"/>
          </w:tcPr>
          <w:p>
            <w:r>
              <w:t>Emergency contingency planning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0.1847</w:t>
            </w:r>
          </w:p>
        </w:tc>
      </w:tr>
      <w:tr>
        <w:tc>
          <w:tcPr>
            <w:tcW w:type="dxa" w:w="7200"/>
          </w:tcPr>
          <w:p>
            <w:r>
              <w:t>Antarctic data management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0.1846</w:t>
            </w:r>
          </w:p>
        </w:tc>
      </w:tr>
      <w:tr>
        <w:tc>
          <w:tcPr>
            <w:tcW w:type="dxa" w:w="7200"/>
          </w:tcPr>
          <w:p>
            <w:r>
              <w:t xml:space="preserve">Progress Update on WMO Polar Regional Climate Centres 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0.1844</w:t>
            </w:r>
          </w:p>
        </w:tc>
      </w:tr>
      <w:tr>
        <w:tc>
          <w:tcPr>
            <w:tcW w:type="dxa" w:w="7200"/>
          </w:tcPr>
          <w:p>
            <w:r>
              <w:t>Report of the Joint Inspections Program undertaken by Argentina and Chile under Article VII of the Antarctic Treaty and Article 14 of the Environmental Protocol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0.1837</w:t>
            </w:r>
          </w:p>
        </w:tc>
      </w:tr>
      <w:tr>
        <w:tc>
          <w:tcPr>
            <w:tcW w:type="dxa" w:w="7200"/>
          </w:tcPr>
          <w:p>
            <w:r>
              <w:t>Amundsen-Scott South Pole Station, South Pole Antarctic Specially Managed Area (ASMA No. 5) First Year Management Report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0.1834</w:t>
            </w:r>
          </w:p>
        </w:tc>
      </w:tr>
      <w:tr>
        <w:tc>
          <w:tcPr>
            <w:tcW w:type="dxa" w:w="7200"/>
          </w:tcPr>
          <w:p>
            <w:r>
              <w:t>Report of the Joint Inspections’ Program undertaken by Argentina and Chile under Article VII of the Antarctic Treaty and Article 14 of the Environmental Protocol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0.1833</w:t>
            </w:r>
          </w:p>
        </w:tc>
      </w:tr>
      <w:tr>
        <w:tc>
          <w:tcPr>
            <w:tcW w:type="dxa" w:w="7200"/>
          </w:tcPr>
          <w:p>
            <w:r>
              <w:t>Antarctic Regional Climate Centre Network: the scope and concept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0.1831</w:t>
            </w:r>
          </w:p>
        </w:tc>
      </w:tr>
      <w:tr>
        <w:tc>
          <w:tcPr>
            <w:tcW w:type="dxa" w:w="7200"/>
          </w:tcPr>
          <w:p>
            <w:r>
              <w:t>On rendering urgent medical aid by doctors of Russian Antarctic stations to personnel of foreign Antarctic expeditions and ship crews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0.1806</w:t>
            </w:r>
          </w:p>
        </w:tc>
      </w:tr>
      <w:tr>
        <w:tc>
          <w:tcPr>
            <w:tcW w:type="dxa" w:w="7200"/>
          </w:tcPr>
          <w:p>
            <w:r>
              <w:t>Report on the tasks completed by the Naval Hydrographic Service in Antarctica 2020/21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0.1792</w:t>
            </w:r>
          </w:p>
        </w:tc>
      </w:tr>
      <w:tr>
        <w:tc>
          <w:tcPr>
            <w:tcW w:type="dxa" w:w="7200"/>
          </w:tcPr>
          <w:p>
            <w:r>
              <w:t>Scientific use of Remotely Piloted Aircraft Systems (RPAS) in Antarctica: a review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Germany, United Kingdom</w:t>
            </w:r>
          </w:p>
        </w:tc>
        <w:tc>
          <w:tcPr>
            <w:tcW w:type="dxa" w:w="2160"/>
          </w:tcPr>
          <w:p>
            <w:r>
              <w:t>0.1785</w:t>
            </w:r>
          </w:p>
        </w:tc>
      </w:tr>
      <w:tr>
        <w:tc>
          <w:tcPr>
            <w:tcW w:type="dxa" w:w="7200"/>
          </w:tcPr>
          <w:p>
            <w:r>
              <w:t>XXXVII Brazilian Antarctic Operation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0.1783</w:t>
            </w:r>
          </w:p>
        </w:tc>
      </w:tr>
      <w:tr>
        <w:tc>
          <w:tcPr>
            <w:tcW w:type="dxa" w:w="7200"/>
          </w:tcPr>
          <w:p>
            <w:r>
              <w:t>Using treated wastewater for hydroponic cultivation of vegetables in the Antarctic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Bulgaria</w:t>
            </w:r>
          </w:p>
        </w:tc>
        <w:tc>
          <w:tcPr>
            <w:tcW w:type="dxa" w:w="2160"/>
          </w:tcPr>
          <w:p>
            <w:r>
              <w:t>0.1783</w:t>
            </w:r>
          </w:p>
        </w:tc>
      </w:tr>
      <w:tr>
        <w:tc>
          <w:tcPr>
            <w:tcW w:type="dxa" w:w="7200"/>
          </w:tcPr>
          <w:p>
            <w:r>
              <w:t>Opening address of the Australian representative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0.1741</w:t>
            </w:r>
          </w:p>
        </w:tc>
      </w:tr>
      <w:tr>
        <w:tc>
          <w:tcPr>
            <w:tcW w:type="dxa" w:w="7200"/>
          </w:tcPr>
          <w:p>
            <w:r>
              <w:t>Tourism and other non-governmental activities in the Antarctic Treaty area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0.1735</w:t>
            </w:r>
          </w:p>
        </w:tc>
      </w:tr>
      <w:tr>
        <w:tc>
          <w:tcPr>
            <w:tcW w:type="dxa" w:w="7200"/>
          </w:tcPr>
          <w:p>
            <w:r>
              <w:t>Tourism and Land-based Facilities in Antarctica: Analysis of a Questionnaire Distributed to Antarctic Treaty Parties at XXXII ATCM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0.1732</w:t>
            </w:r>
          </w:p>
        </w:tc>
      </w:tr>
      <w:tr>
        <w:tc>
          <w:tcPr>
            <w:tcW w:type="dxa" w:w="7200"/>
          </w:tcPr>
          <w:p>
            <w:r>
              <w:t>Statement by the Secretariat for the Agreement on the Conservation of Albatrosses and Petrels (ACAP)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ACAP</w:t>
            </w:r>
          </w:p>
        </w:tc>
        <w:tc>
          <w:tcPr>
            <w:tcW w:type="dxa" w:w="2160"/>
          </w:tcPr>
          <w:p>
            <w:r>
              <w:t>0.1717</w:t>
            </w:r>
          </w:p>
        </w:tc>
      </w:tr>
      <w:tr>
        <w:tc>
          <w:tcPr>
            <w:tcW w:type="dxa" w:w="7200"/>
          </w:tcPr>
          <w:p>
            <w:r>
              <w:t>Intervention on the runway of the "Teniente Marsh" airfield of the "Presidente Frei" Antarctic Air Base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0.1716</w:t>
            </w:r>
          </w:p>
        </w:tc>
      </w:tr>
      <w:tr>
        <w:tc>
          <w:tcPr>
            <w:tcW w:type="dxa" w:w="7200"/>
          </w:tcPr>
          <w:p>
            <w:r>
              <w:t>Initial Environmental Evaluation. Construction and Operation of Nansen Ice Runway (Terra Nova Bay, Ross Sea, Antarctica)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0.1713</w:t>
            </w:r>
          </w:p>
        </w:tc>
      </w:tr>
      <w:tr>
        <w:tc>
          <w:tcPr>
            <w:tcW w:type="dxa" w:w="7200"/>
          </w:tcPr>
          <w:p>
            <w:r>
              <w:t>Marine hydrometeorological services to navigation in the Southern Ocean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0.1709</w:t>
            </w:r>
          </w:p>
        </w:tc>
      </w:tr>
      <w:tr>
        <w:tc>
          <w:tcPr>
            <w:tcW w:type="dxa" w:w="7200"/>
          </w:tcPr>
          <w:p>
            <w:r>
              <w:t xml:space="preserve">The COMNAP Fuel Manual, incorporating revised guidelines for fuel handling and storage in Antarctica 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0.1705</w:t>
            </w:r>
          </w:p>
        </w:tc>
      </w:tr>
      <w:tr>
        <w:tc>
          <w:tcPr>
            <w:tcW w:type="dxa" w:w="7200"/>
          </w:tcPr>
          <w:p>
            <w:r>
              <w:t>Turkish Polar Science Workshops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0.1705</w:t>
            </w:r>
          </w:p>
        </w:tc>
      </w:tr>
      <w:tr>
        <w:tc>
          <w:tcPr>
            <w:tcW w:type="dxa" w:w="7200"/>
          </w:tcPr>
          <w:p>
            <w:r>
              <w:t>Preliminary Results from the International Polar Year Programme: Aliens in Antarctica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0.1688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 on“Cooperation in Hydrographic Surveying and Charting of Antarctic Waters”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0.1685</w:t>
            </w:r>
          </w:p>
        </w:tc>
      </w:tr>
      <w:tr>
        <w:tc>
          <w:tcPr>
            <w:tcW w:type="dxa" w:w="7200"/>
          </w:tcPr>
          <w:p>
            <w:r>
              <w:t>Recent operational developments within the South African National Antarctic Program (SANAP)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0.1669</w:t>
            </w:r>
          </w:p>
        </w:tc>
      </w:tr>
      <w:tr>
        <w:tc>
          <w:tcPr>
            <w:tcW w:type="dxa" w:w="7200"/>
          </w:tcPr>
          <w:p>
            <w:r>
              <w:t>Report from the Republic of Korea on Its Cooperation with the Consultative Parties and the Wider Polar Community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0.1669</w:t>
            </w:r>
          </w:p>
        </w:tc>
      </w:tr>
      <w:tr>
        <w:tc>
          <w:tcPr>
            <w:tcW w:type="dxa" w:w="7200"/>
          </w:tcPr>
          <w:p>
            <w:r>
              <w:t>Asian Forum for Polar Sciences (AFoPS): Report of the VIth Delegates Meeting, 2007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0.1661</w:t>
            </w:r>
          </w:p>
        </w:tc>
      </w:tr>
      <w:tr>
        <w:tc>
          <w:tcPr>
            <w:tcW w:type="dxa" w:w="7200"/>
          </w:tcPr>
          <w:p>
            <w:r>
              <w:t>On possibilities of monitoring adventure tourism and non-governmental expeditions in the Antarctic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0.1658</w:t>
            </w:r>
          </w:p>
        </w:tc>
      </w:tr>
      <w:tr>
        <w:tc>
          <w:tcPr>
            <w:tcW w:type="dxa" w:w="7200"/>
          </w:tcPr>
          <w:p>
            <w:r>
              <w:t>Report by the World Meteorological Organization (WMO) in relation to Article III(2) of the Antarctic Treaty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0.1655</w:t>
            </w:r>
          </w:p>
        </w:tc>
      </w:tr>
      <w:tr>
        <w:tc>
          <w:tcPr>
            <w:tcW w:type="dxa" w:w="7200"/>
          </w:tcPr>
          <w:p>
            <w:r>
              <w:t>Monitoring of Human Impacts at McMurdo Station, Antarctica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0.1649</w:t>
            </w:r>
          </w:p>
        </w:tc>
      </w:tr>
      <w:tr>
        <w:tc>
          <w:tcPr>
            <w:tcW w:type="dxa" w:w="7200"/>
          </w:tcPr>
          <w:p>
            <w:r>
              <w:t>Exchange of real time information of the maritime traffic in Antarctica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0.1636</w:t>
            </w:r>
          </w:p>
        </w:tc>
      </w:tr>
      <w:tr>
        <w:tc>
          <w:tcPr>
            <w:tcW w:type="dxa" w:w="7200"/>
          </w:tcPr>
          <w:p>
            <w:r>
              <w:t>Annual Report Pursuant to Article 17 of the Protocol on Environmental Protection to the Antarctic Treaty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0.1636</w:t>
            </w:r>
          </w:p>
        </w:tc>
      </w:tr>
      <w:tr>
        <w:tc>
          <w:tcPr>
            <w:tcW w:type="dxa" w:w="7200"/>
          </w:tcPr>
          <w:p>
            <w:r>
              <w:t>Proposed Guidelines for the operation of aircraft near concentrations of birds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0.1635</w:t>
            </w:r>
          </w:p>
        </w:tc>
      </w:tr>
      <w:tr>
        <w:tc>
          <w:tcPr>
            <w:tcW w:type="dxa" w:w="7200"/>
          </w:tcPr>
          <w:p>
            <w:r>
              <w:t>Opening statement by Mr Paul O'Sullivan, Head of the delegation of Australia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0.1631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 on “Cooperation in hydrographic surveying and charting of Antarctic waters”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0.1630</w:t>
            </w:r>
          </w:p>
        </w:tc>
      </w:tr>
      <w:tr>
        <w:tc>
          <w:tcPr>
            <w:tcW w:type="dxa" w:w="7200"/>
          </w:tcPr>
          <w:p>
            <w:r>
              <w:t>Modernisation of Australia’s Antarctic Program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0.1624</w:t>
            </w:r>
          </w:p>
        </w:tc>
      </w:tr>
      <w:tr>
        <w:tc>
          <w:tcPr>
            <w:tcW w:type="dxa" w:w="7200"/>
          </w:tcPr>
          <w:p>
            <w:r>
              <w:t>Use of hydroponics by national Antarctic programs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0.1615</w:t>
            </w:r>
          </w:p>
        </w:tc>
      </w:tr>
      <w:tr>
        <w:tc>
          <w:tcPr>
            <w:tcW w:type="dxa" w:w="7200"/>
          </w:tcPr>
          <w:p>
            <w:r>
              <w:t>Artigas Scientific Antarctic Station renewable energy, energy efficiency and waste management plan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0.1608</w:t>
            </w:r>
          </w:p>
        </w:tc>
      </w:tr>
      <w:tr>
        <w:tc>
          <w:tcPr>
            <w:tcW w:type="dxa" w:w="7200"/>
          </w:tcPr>
          <w:p>
            <w:r>
              <w:t>Environmental Impact Assessment regulations and electronic access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0.1602</w:t>
            </w:r>
          </w:p>
        </w:tc>
      </w:tr>
      <w:tr>
        <w:tc>
          <w:tcPr>
            <w:tcW w:type="dxa" w:w="7200"/>
          </w:tcPr>
          <w:p>
            <w:r>
              <w:t>Communicating the Antarctic Treaty System to the United Nations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Argentina, Australia, Chile, France, New Zealand, Norway, United Kingdom</w:t>
            </w:r>
          </w:p>
        </w:tc>
        <w:tc>
          <w:tcPr>
            <w:tcW w:type="dxa" w:w="2160"/>
          </w:tcPr>
          <w:p>
            <w:r>
              <w:t>0.1593</w:t>
            </w:r>
          </w:p>
        </w:tc>
      </w:tr>
      <w:tr>
        <w:tc>
          <w:tcPr>
            <w:tcW w:type="dxa" w:w="7200"/>
          </w:tcPr>
          <w:p>
            <w:r>
              <w:t>1995-1996 Australian tourist overflights of Antarctica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0.1591</w:t>
            </w:r>
          </w:p>
        </w:tc>
      </w:tr>
      <w:tr>
        <w:tc>
          <w:tcPr>
            <w:tcW w:type="dxa" w:w="7200"/>
          </w:tcPr>
          <w:p>
            <w:r>
              <w:t>Education and training: a survey of IAATO Member Companies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0.1579</w:t>
            </w:r>
          </w:p>
        </w:tc>
      </w:tr>
      <w:tr>
        <w:tc>
          <w:tcPr>
            <w:tcW w:type="dxa" w:w="7200"/>
          </w:tcPr>
          <w:p>
            <w:r>
              <w:t>Opening Statement by the Head of the Spanish Delegation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0.1578</w:t>
            </w:r>
          </w:p>
        </w:tc>
      </w:tr>
      <w:tr>
        <w:tc>
          <w:tcPr>
            <w:tcW w:type="dxa" w:w="7200"/>
          </w:tcPr>
          <w:p>
            <w:r>
              <w:t>Environmental education and training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0.1565</w:t>
            </w:r>
          </w:p>
        </w:tc>
      </w:tr>
      <w:tr>
        <w:tc>
          <w:tcPr>
            <w:tcW w:type="dxa" w:w="7200"/>
          </w:tcPr>
          <w:p>
            <w:r>
              <w:t>IAATO Deep Field and Air Operations Biosecurity Procedures –¬ An update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0.1562</w:t>
            </w:r>
          </w:p>
        </w:tc>
      </w:tr>
      <w:tr>
        <w:tc>
          <w:tcPr>
            <w:tcW w:type="dxa" w:w="7200"/>
          </w:tcPr>
          <w:p>
            <w:r>
              <w:t>Intersessional Contact Group Report on Cooperation in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0.1558</w:t>
            </w:r>
          </w:p>
        </w:tc>
      </w:tr>
      <w:tr>
        <w:tc>
          <w:tcPr>
            <w:tcW w:type="dxa" w:w="7200"/>
          </w:tcPr>
          <w:p>
            <w:r>
              <w:t>Notification of the discovery of pre-1958 historic remains at Camp Lake, Vestfold Hills, East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0.1557</w:t>
            </w:r>
          </w:p>
        </w:tc>
      </w:tr>
      <w:tr>
        <w:tc>
          <w:tcPr>
            <w:tcW w:type="dxa" w:w="7200"/>
          </w:tcPr>
          <w:p>
            <w:r>
              <w:t>Report of the World Meteorological Organisation (WMO) in relation to Article III(2) of the Antarctic Treaty ATCM XXI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WMO</w:t>
            </w:r>
          </w:p>
        </w:tc>
        <w:tc>
          <w:tcPr>
            <w:tcW w:type="dxa" w:w="2160"/>
          </w:tcPr>
          <w:p>
            <w:r>
              <w:t>0.1551</w:t>
            </w:r>
          </w:p>
        </w:tc>
      </w:tr>
      <w:tr>
        <w:tc>
          <w:tcPr>
            <w:tcW w:type="dxa" w:w="7200"/>
          </w:tcPr>
          <w:p>
            <w:r>
              <w:t>Guidance on unmanned aerial system (UAS) use in Antarctica developed for applications to scientific studies on penguins and seals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0.1531</w:t>
            </w:r>
          </w:p>
        </w:tc>
      </w:tr>
      <w:tr>
        <w:tc>
          <w:tcPr>
            <w:tcW w:type="dxa" w:w="7200"/>
          </w:tcPr>
          <w:p>
            <w:r>
              <w:t>Maritime Search and Rescue Incidents in the Antarctic Treaty Area: the Role of Rescue Coordination Centres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0.1531</w:t>
            </w:r>
          </w:p>
        </w:tc>
      </w:tr>
      <w:tr>
        <w:tc>
          <w:tcPr>
            <w:tcW w:type="dxa" w:w="7200"/>
          </w:tcPr>
          <w:p>
            <w:r>
              <w:t>Recent Romanian Antarctic Education and Outreach activities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0.1523</w:t>
            </w:r>
          </w:p>
        </w:tc>
      </w:tr>
      <w:tr>
        <w:tc>
          <w:tcPr>
            <w:tcW w:type="dxa" w:w="7200"/>
          </w:tcPr>
          <w:p>
            <w:r>
              <w:t>Upgrade of the SANAE IV Base Systems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0.1518</w:t>
            </w:r>
          </w:p>
        </w:tc>
      </w:tr>
      <w:tr>
        <w:tc>
          <w:tcPr>
            <w:tcW w:type="dxa" w:w="7200"/>
          </w:tcPr>
          <w:p>
            <w:r>
              <w:t xml:space="preserve">Report on Effectiveness of Environmental Impact Assessment in Antarctica 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Netherlands</w:t>
            </w:r>
          </w:p>
        </w:tc>
        <w:tc>
          <w:tcPr>
            <w:tcW w:type="dxa" w:w="2160"/>
          </w:tcPr>
          <w:p>
            <w:r>
              <w:t>0.1514</w:t>
            </w:r>
          </w:p>
        </w:tc>
      </w:tr>
      <w:tr>
        <w:tc>
          <w:tcPr>
            <w:tcW w:type="dxa" w:w="7200"/>
          </w:tcPr>
          <w:p>
            <w:r>
              <w:t>Earthquake Emergency Management System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0.1506</w:t>
            </w:r>
          </w:p>
        </w:tc>
      </w:tr>
      <w:tr>
        <w:tc>
          <w:tcPr>
            <w:tcW w:type="dxa" w:w="7200"/>
          </w:tcPr>
          <w:p>
            <w:r>
              <w:t>Procedure for consideration and issuance of permits to authorise activities of the Russian individual persons and legal entities in the Antarctic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0.1502</w:t>
            </w:r>
          </w:p>
        </w:tc>
      </w:tr>
      <w:tr>
        <w:tc>
          <w:tcPr>
            <w:tcW w:type="dxa" w:w="7200"/>
          </w:tcPr>
          <w:p>
            <w:r>
              <w:t>Initial Environmental Evaluation compacted snow runway at the Lasserman Hills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0.1499</w:t>
            </w:r>
          </w:p>
        </w:tc>
      </w:tr>
      <w:tr>
        <w:tc>
          <w:tcPr>
            <w:tcW w:type="dxa" w:w="7200"/>
          </w:tcPr>
          <w:p>
            <w:r>
              <w:t>Towards a CEP state of the Antarctic environments reporting system: report of the intersessional contact group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New Zealand</w:t>
            </w:r>
          </w:p>
        </w:tc>
        <w:tc>
          <w:tcPr>
            <w:tcW w:type="dxa" w:w="2160"/>
          </w:tcPr>
          <w:p>
            <w:r>
              <w:t>0.1498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