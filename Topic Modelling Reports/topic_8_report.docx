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Topic 8 - Top Papers Report</w:t>
      </w:r>
    </w:p>
    <w:p>
      <w:r>
        <w:t>Total papers analyzed: 5781</w:t>
      </w:r>
    </w:p>
    <w:p>
      <w:r>
        <w:t>Papers above threshold: 270</w:t>
      </w:r>
    </w:p>
    <w:p>
      <w:r>
        <w:t>Threshold value: 0.1084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720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Submitted By</w:t>
            </w:r>
          </w:p>
        </w:tc>
        <w:tc>
          <w:tcPr>
            <w:tcW w:type="dxa" w:w="2160"/>
          </w:tcPr>
          <w:p>
            <w:r>
              <w:t>Topic 8 Score</w:t>
            </w:r>
          </w:p>
        </w:tc>
      </w:tr>
      <w:tr>
        <w:tc>
          <w:tcPr>
            <w:tcW w:type="dxa" w:w="7200"/>
          </w:tcPr>
          <w:p>
            <w:r>
              <w:t>The Southern Ocean contribution to the United Nations Decade of Ocean Science for Sustainable Development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SCAR, Belgium, IAATO, Netherlands, WMO</w:t>
            </w:r>
          </w:p>
        </w:tc>
        <w:tc>
          <w:tcPr>
            <w:tcW w:type="dxa" w:w="2160"/>
          </w:tcPr>
          <w:p>
            <w:r>
              <w:t>0.7630</w:t>
            </w:r>
          </w:p>
        </w:tc>
      </w:tr>
      <w:tr>
        <w:tc>
          <w:tcPr>
            <w:tcW w:type="dxa" w:w="7200"/>
          </w:tcPr>
          <w:p>
            <w:r>
              <w:t>UN Ocean Conference 2022 in Lisbon, Portugal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Portugal, Sweden, WMO</w:t>
            </w:r>
          </w:p>
        </w:tc>
        <w:tc>
          <w:tcPr>
            <w:tcW w:type="dxa" w:w="2160"/>
          </w:tcPr>
          <w:p>
            <w:r>
              <w:t>0.7436</w:t>
            </w:r>
          </w:p>
        </w:tc>
      </w:tr>
      <w:tr>
        <w:tc>
          <w:tcPr>
            <w:tcW w:type="dxa" w:w="7200"/>
          </w:tcPr>
          <w:p>
            <w:r>
              <w:t>Opening address by the representative of the (Intergovernmental Oceanographic Commission)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IOC</w:t>
            </w:r>
          </w:p>
        </w:tc>
        <w:tc>
          <w:tcPr>
            <w:tcW w:type="dxa" w:w="2160"/>
          </w:tcPr>
          <w:p>
            <w:r>
              <w:t>0.6737</w:t>
            </w:r>
          </w:p>
        </w:tc>
      </w:tr>
      <w:tr>
        <w:tc>
          <w:tcPr>
            <w:tcW w:type="dxa" w:w="7200"/>
          </w:tcPr>
          <w:p>
            <w:r>
              <w:t>Report on the Southern Ocean activities of the Intergovernmental Oceanographic Commission to the XVIIIth ATCM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IOC</w:t>
            </w:r>
          </w:p>
        </w:tc>
        <w:tc>
          <w:tcPr>
            <w:tcW w:type="dxa" w:w="2160"/>
          </w:tcPr>
          <w:p>
            <w:r>
              <w:t>0.6551</w:t>
            </w:r>
          </w:p>
        </w:tc>
      </w:tr>
      <w:tr>
        <w:tc>
          <w:tcPr>
            <w:tcW w:type="dxa" w:w="7200"/>
          </w:tcPr>
          <w:p>
            <w:r>
              <w:t>IOC Regional Committee for the Southern Ocean (sixth session) and the first Southern Ocean Forum (Recommendations)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IOC</w:t>
            </w:r>
          </w:p>
        </w:tc>
        <w:tc>
          <w:tcPr>
            <w:tcW w:type="dxa" w:w="2160"/>
          </w:tcPr>
          <w:p>
            <w:r>
              <w:t>0.6407</w:t>
            </w:r>
          </w:p>
        </w:tc>
      </w:tr>
      <w:tr>
        <w:tc>
          <w:tcPr>
            <w:tcW w:type="dxa" w:w="7200"/>
          </w:tcPr>
          <w:p>
            <w:r>
              <w:t>Marine Ecosystem Assessment for the Southern Ocean (MEASO) - Key Findings and Recommendations</w:t>
              <w:br/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0.5975</w:t>
            </w:r>
          </w:p>
        </w:tc>
      </w:tr>
      <w:tr>
        <w:tc>
          <w:tcPr>
            <w:tcW w:type="dxa" w:w="7200"/>
          </w:tcPr>
          <w:p>
            <w:r>
              <w:t>Ocean Acidification: SCAR Future Plans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0.5793</w:t>
            </w:r>
          </w:p>
        </w:tc>
      </w:tr>
      <w:tr>
        <w:tc>
          <w:tcPr>
            <w:tcW w:type="dxa" w:w="7200"/>
          </w:tcPr>
          <w:p>
            <w:r>
              <w:t>Report on the sixth session of the IOC Regional Committee for the Southern Ocean Forum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IOC</w:t>
            </w:r>
          </w:p>
        </w:tc>
        <w:tc>
          <w:tcPr>
            <w:tcW w:type="dxa" w:w="2160"/>
          </w:tcPr>
          <w:p>
            <w:r>
              <w:t>0.5662</w:t>
            </w:r>
          </w:p>
        </w:tc>
      </w:tr>
      <w:tr>
        <w:tc>
          <w:tcPr>
            <w:tcW w:type="dxa" w:w="7200"/>
          </w:tcPr>
          <w:p>
            <w:r>
              <w:t>Antarctica and the Southern Ocean in the context of the Strategic Plan on Biodiversity 2011-2020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Monaco, SCAR</w:t>
            </w:r>
          </w:p>
        </w:tc>
        <w:tc>
          <w:tcPr>
            <w:tcW w:type="dxa" w:w="2160"/>
          </w:tcPr>
          <w:p>
            <w:r>
              <w:t>0.5387</w:t>
            </w:r>
          </w:p>
        </w:tc>
      </w:tr>
      <w:tr>
        <w:tc>
          <w:tcPr>
            <w:tcW w:type="dxa" w:w="7200"/>
          </w:tcPr>
          <w:p>
            <w:r>
              <w:t>Activities of the Intergovernmental Oceanographic Commission related to the Southern Ocean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IOC</w:t>
            </w:r>
          </w:p>
        </w:tc>
        <w:tc>
          <w:tcPr>
            <w:tcW w:type="dxa" w:w="2160"/>
          </w:tcPr>
          <w:p>
            <w:r>
              <w:t>0.5338</w:t>
            </w:r>
          </w:p>
        </w:tc>
      </w:tr>
      <w:tr>
        <w:tc>
          <w:tcPr>
            <w:tcW w:type="dxa" w:w="7200"/>
          </w:tcPr>
          <w:p>
            <w:r>
              <w:t>IOC Regional Committee for the Southern Ocean (sixth session) and the first Southern Ocean forum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IOC</w:t>
            </w:r>
          </w:p>
        </w:tc>
        <w:tc>
          <w:tcPr>
            <w:tcW w:type="dxa" w:w="2160"/>
          </w:tcPr>
          <w:p>
            <w:r>
              <w:t>0.5263</w:t>
            </w:r>
          </w:p>
        </w:tc>
      </w:tr>
      <w:tr>
        <w:tc>
          <w:tcPr>
            <w:tcW w:type="dxa" w:w="7200"/>
          </w:tcPr>
          <w:p>
            <w:r>
              <w:t xml:space="preserve">Paying for Ecosystem Services of Antarctica? </w:t>
              <w:br/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Netherlands</w:t>
            </w:r>
          </w:p>
        </w:tc>
        <w:tc>
          <w:tcPr>
            <w:tcW w:type="dxa" w:w="2160"/>
          </w:tcPr>
          <w:p>
            <w:r>
              <w:t>0.5206</w:t>
            </w:r>
          </w:p>
        </w:tc>
      </w:tr>
      <w:tr>
        <w:tc>
          <w:tcPr>
            <w:tcW w:type="dxa" w:w="7200"/>
          </w:tcPr>
          <w:p>
            <w:r>
              <w:t>Observing the Changing Southern Ocean and its Global Connections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0.5181</w:t>
            </w:r>
          </w:p>
        </w:tc>
      </w:tr>
      <w:tr>
        <w:tc>
          <w:tcPr>
            <w:tcW w:type="dxa" w:w="7200"/>
          </w:tcPr>
          <w:p>
            <w:r>
              <w:t>Update on the Southern Ocean contribution to the United Nations Decade of Ocean Science for Sustainable Development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SCAR, Belgium, Netherlands, WMO</w:t>
            </w:r>
          </w:p>
        </w:tc>
        <w:tc>
          <w:tcPr>
            <w:tcW w:type="dxa" w:w="2160"/>
          </w:tcPr>
          <w:p>
            <w:r>
              <w:t>0.5083</w:t>
            </w:r>
          </w:p>
        </w:tc>
      </w:tr>
      <w:tr>
        <w:tc>
          <w:tcPr>
            <w:tcW w:type="dxa" w:w="7200"/>
          </w:tcPr>
          <w:p>
            <w:r>
              <w:t>Future Challenges in Southern Ocean Ecology Research: another outcome of the 1st SCAR Horizon Scan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Portugal, Belgium, Brazil, France, Germany, Netherlands, SCAR, United Kingdom, United States</w:t>
            </w:r>
          </w:p>
        </w:tc>
        <w:tc>
          <w:tcPr>
            <w:tcW w:type="dxa" w:w="2160"/>
          </w:tcPr>
          <w:p>
            <w:r>
              <w:t>0.5062</w:t>
            </w:r>
          </w:p>
        </w:tc>
      </w:tr>
      <w:tr>
        <w:tc>
          <w:tcPr>
            <w:tcW w:type="dxa" w:w="7200"/>
          </w:tcPr>
          <w:p>
            <w:r>
              <w:t>Microplastic Pollution in the Southern Ocean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Switzerland</w:t>
            </w:r>
          </w:p>
        </w:tc>
        <w:tc>
          <w:tcPr>
            <w:tcW w:type="dxa" w:w="2160"/>
          </w:tcPr>
          <w:p>
            <w:r>
              <w:t>0.5051</w:t>
            </w:r>
          </w:p>
        </w:tc>
      </w:tr>
      <w:tr>
        <w:tc>
          <w:tcPr>
            <w:tcW w:type="dxa" w:w="7200"/>
          </w:tcPr>
          <w:p>
            <w:r>
              <w:t>Statement by the representative of the Intergovernmental Oceanographic Commission (IOC), ATCM XXI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IOC</w:t>
            </w:r>
          </w:p>
        </w:tc>
        <w:tc>
          <w:tcPr>
            <w:tcW w:type="dxa" w:w="2160"/>
          </w:tcPr>
          <w:p>
            <w:r>
              <w:t>0.4934</w:t>
            </w:r>
          </w:p>
        </w:tc>
      </w:tr>
      <w:tr>
        <w:tc>
          <w:tcPr>
            <w:tcW w:type="dxa" w:w="7200"/>
          </w:tcPr>
          <w:p>
            <w:r>
              <w:t>The Southern Ocean Observing System (SOOS)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0.4852</w:t>
            </w:r>
          </w:p>
        </w:tc>
      </w:tr>
      <w:tr>
        <w:tc>
          <w:tcPr>
            <w:tcW w:type="dxa" w:w="7200"/>
          </w:tcPr>
          <w:p>
            <w:r>
              <w:t>Conclusions of the UN Ocean Conference 2022 in Lisbon, Portugal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Portugal, France, Sweden, WMO</w:t>
            </w:r>
          </w:p>
        </w:tc>
        <w:tc>
          <w:tcPr>
            <w:tcW w:type="dxa" w:w="2160"/>
          </w:tcPr>
          <w:p>
            <w:r>
              <w:t>0.4683</w:t>
            </w:r>
          </w:p>
        </w:tc>
      </w:tr>
      <w:tr>
        <w:tc>
          <w:tcPr>
            <w:tcW w:type="dxa" w:w="7200"/>
          </w:tcPr>
          <w:p>
            <w:r>
              <w:t>Shared science priorities and cooperation: systematic observations and modelling in the Southern Ocean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States, Australia</w:t>
            </w:r>
          </w:p>
        </w:tc>
        <w:tc>
          <w:tcPr>
            <w:tcW w:type="dxa" w:w="2160"/>
          </w:tcPr>
          <w:p>
            <w:r>
              <w:t>0.4677</w:t>
            </w:r>
          </w:p>
        </w:tc>
      </w:tr>
      <w:tr>
        <w:tc>
          <w:tcPr>
            <w:tcW w:type="dxa" w:w="7200"/>
          </w:tcPr>
          <w:p>
            <w:r>
              <w:t>Irreversible near-term consequences of Southern Ocean acidification with current CO2 emissions pathways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0.4671</w:t>
            </w:r>
          </w:p>
        </w:tc>
      </w:tr>
      <w:tr>
        <w:tc>
          <w:tcPr>
            <w:tcW w:type="dxa" w:w="7200"/>
          </w:tcPr>
          <w:p>
            <w:r>
              <w:t>Outcomes of the 2017 UN Conference on Oceans and a look forward to the 2020 conference in Lisbon, Portugal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Portugal, Sweden, WMO</w:t>
            </w:r>
          </w:p>
        </w:tc>
        <w:tc>
          <w:tcPr>
            <w:tcW w:type="dxa" w:w="2160"/>
          </w:tcPr>
          <w:p>
            <w:r>
              <w:t>0.4607</w:t>
            </w:r>
          </w:p>
        </w:tc>
      </w:tr>
      <w:tr>
        <w:tc>
          <w:tcPr>
            <w:tcW w:type="dxa" w:w="7200"/>
          </w:tcPr>
          <w:p>
            <w:r>
              <w:t>Evaluation of Ecosystem Services and preliminary identification of their trade-offs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Spain</w:t>
            </w:r>
          </w:p>
        </w:tc>
        <w:tc>
          <w:tcPr>
            <w:tcW w:type="dxa" w:w="2160"/>
          </w:tcPr>
          <w:p>
            <w:r>
              <w:t>0.4466</w:t>
            </w:r>
          </w:p>
        </w:tc>
      </w:tr>
      <w:tr>
        <w:tc>
          <w:tcPr>
            <w:tcW w:type="dxa" w:w="7200"/>
          </w:tcPr>
          <w:p>
            <w:r>
              <w:t>Ocean Acidification and the Southern Ocean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0.4456</w:t>
            </w:r>
          </w:p>
        </w:tc>
      </w:tr>
      <w:tr>
        <w:tc>
          <w:tcPr>
            <w:tcW w:type="dxa" w:w="7200"/>
          </w:tcPr>
          <w:p>
            <w:r>
              <w:t>The Southern Ocean Observing System (SOOS): An update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SCAR, Australia</w:t>
            </w:r>
          </w:p>
        </w:tc>
        <w:tc>
          <w:tcPr>
            <w:tcW w:type="dxa" w:w="2160"/>
          </w:tcPr>
          <w:p>
            <w:r>
              <w:t>0.4426</w:t>
            </w:r>
          </w:p>
        </w:tc>
      </w:tr>
      <w:tr>
        <w:tc>
          <w:tcPr>
            <w:tcW w:type="dxa" w:w="7200"/>
          </w:tcPr>
          <w:p>
            <w:r>
              <w:t>Statement by the United Nations Environment Programme (UNEP)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UNEP</w:t>
            </w:r>
          </w:p>
        </w:tc>
        <w:tc>
          <w:tcPr>
            <w:tcW w:type="dxa" w:w="2160"/>
          </w:tcPr>
          <w:p>
            <w:r>
              <w:t>0.4401</w:t>
            </w:r>
          </w:p>
        </w:tc>
      </w:tr>
      <w:tr>
        <w:tc>
          <w:tcPr>
            <w:tcW w:type="dxa" w:w="7200"/>
          </w:tcPr>
          <w:p>
            <w:r>
              <w:t>IUCN, WPCA and WWF High Seas Marine Protected Areas Workshop 15-17 January 2003, Málaga, Spain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IUCN</w:t>
            </w:r>
          </w:p>
        </w:tc>
        <w:tc>
          <w:tcPr>
            <w:tcW w:type="dxa" w:w="2160"/>
          </w:tcPr>
          <w:p>
            <w:r>
              <w:t>0.4323</w:t>
            </w:r>
          </w:p>
        </w:tc>
      </w:tr>
      <w:tr>
        <w:tc>
          <w:tcPr>
            <w:tcW w:type="dxa" w:w="7200"/>
          </w:tcPr>
          <w:p>
            <w:r>
              <w:t>Ukraine interest to achieve Consultative Party status of the Antarctic Treaty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Ukraine</w:t>
            </w:r>
          </w:p>
        </w:tc>
        <w:tc>
          <w:tcPr>
            <w:tcW w:type="dxa" w:w="2160"/>
          </w:tcPr>
          <w:p>
            <w:r>
              <w:t>0.4310</w:t>
            </w:r>
          </w:p>
        </w:tc>
      </w:tr>
      <w:tr>
        <w:tc>
          <w:tcPr>
            <w:tcW w:type="dxa" w:w="7200"/>
          </w:tcPr>
          <w:p>
            <w:r>
              <w:t>Relevamiento de restos históricos del naufragio de Pta. Suffield, Bahía Maxwell, Isla Rey Jorge (Isla 25 de mayo), en relación a la Resolución 5 (2001)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Uruguay</w:t>
            </w:r>
          </w:p>
        </w:tc>
        <w:tc>
          <w:tcPr>
            <w:tcW w:type="dxa" w:w="2160"/>
          </w:tcPr>
          <w:p>
            <w:r>
              <w:t>0.4310</w:t>
            </w:r>
          </w:p>
        </w:tc>
      </w:tr>
      <w:tr>
        <w:tc>
          <w:tcPr>
            <w:tcW w:type="dxa" w:w="7200"/>
          </w:tcPr>
          <w:p>
            <w:r>
              <w:t>Antarctica and the Strategic Plan for Biodiversity 2011-2020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SCAR, Belgium, Monaco</w:t>
            </w:r>
          </w:p>
        </w:tc>
        <w:tc>
          <w:tcPr>
            <w:tcW w:type="dxa" w:w="2160"/>
          </w:tcPr>
          <w:p>
            <w:r>
              <w:t>0.4310</w:t>
            </w:r>
          </w:p>
        </w:tc>
      </w:tr>
      <w:tr>
        <w:tc>
          <w:tcPr>
            <w:tcW w:type="dxa" w:w="7200"/>
          </w:tcPr>
          <w:p>
            <w:r>
              <w:t>Plastic Pollution in the Southern Ocean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0.4091</w:t>
            </w:r>
          </w:p>
        </w:tc>
      </w:tr>
      <w:tr>
        <w:tc>
          <w:tcPr>
            <w:tcW w:type="dxa" w:w="7200"/>
          </w:tcPr>
          <w:p>
            <w:r>
              <w:t>Quantifying and understanding the impacts of plastic pollution in the Southern Ocean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Kingdom, Peru</w:t>
            </w:r>
          </w:p>
        </w:tc>
        <w:tc>
          <w:tcPr>
            <w:tcW w:type="dxa" w:w="2160"/>
          </w:tcPr>
          <w:p>
            <w:r>
              <w:t>0.3919</w:t>
            </w:r>
          </w:p>
        </w:tc>
      </w:tr>
      <w:tr>
        <w:tc>
          <w:tcPr>
            <w:tcW w:type="dxa" w:w="7200"/>
          </w:tcPr>
          <w:p>
            <w:r>
              <w:t>Ocean Acidification in the Southern Ocean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0.3825</w:t>
            </w:r>
          </w:p>
        </w:tc>
      </w:tr>
      <w:tr>
        <w:tc>
          <w:tcPr>
            <w:tcW w:type="dxa" w:w="7200"/>
          </w:tcPr>
          <w:p>
            <w:r>
              <w:t>New Zealand Antarctic and Southern Ocean Science: Directions and Priorities 2010 - 2020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0.3814</w:t>
            </w:r>
          </w:p>
        </w:tc>
      </w:tr>
      <w:tr>
        <w:tc>
          <w:tcPr>
            <w:tcW w:type="dxa" w:w="7200"/>
          </w:tcPr>
          <w:p>
            <w:r>
              <w:t>The International Bathymetric Chart of the Southern Ocean (IBCSO): First Release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0.3809</w:t>
            </w:r>
          </w:p>
        </w:tc>
      </w:tr>
      <w:tr>
        <w:tc>
          <w:tcPr>
            <w:tcW w:type="dxa" w:w="7200"/>
          </w:tcPr>
          <w:p>
            <w:r>
              <w:t xml:space="preserve">Antarctic Ocean Legacy: A Vision for Circumpolar Protection 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0.3785</w:t>
            </w:r>
          </w:p>
        </w:tc>
      </w:tr>
      <w:tr>
        <w:tc>
          <w:tcPr>
            <w:tcW w:type="dxa" w:w="7200"/>
          </w:tcPr>
          <w:p>
            <w:r>
              <w:t>Southern Ocean Sentinel: an international program to assess climate change impacts on marine ecosystems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0.3705</w:t>
            </w:r>
          </w:p>
        </w:tc>
      </w:tr>
      <w:tr>
        <w:tc>
          <w:tcPr>
            <w:tcW w:type="dxa" w:w="7200"/>
          </w:tcPr>
          <w:p>
            <w:r>
              <w:t>Celebrating the bicentennial of the discovery of Antarctica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Federation, ASOC</w:t>
            </w:r>
          </w:p>
        </w:tc>
        <w:tc>
          <w:tcPr>
            <w:tcW w:type="dxa" w:w="2160"/>
          </w:tcPr>
          <w:p>
            <w:r>
              <w:t>0.3637</w:t>
            </w:r>
          </w:p>
        </w:tc>
      </w:tr>
      <w:tr>
        <w:tc>
          <w:tcPr>
            <w:tcW w:type="dxa" w:w="7200"/>
          </w:tcPr>
          <w:p>
            <w:r>
              <w:t>Update on activities of the Southern Ocean Observing System (SOOS)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0.3584</w:t>
            </w:r>
          </w:p>
        </w:tc>
      </w:tr>
      <w:tr>
        <w:tc>
          <w:tcPr>
            <w:tcW w:type="dxa" w:w="7200"/>
          </w:tcPr>
          <w:p>
            <w:r>
              <w:t>Report by IUCN. Submitted to the XXVIII ATCM</w:t>
              <w:br/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IUCN</w:t>
            </w:r>
          </w:p>
        </w:tc>
        <w:tc>
          <w:tcPr>
            <w:tcW w:type="dxa" w:w="2160"/>
          </w:tcPr>
          <w:p>
            <w:r>
              <w:t>0.3562</w:t>
            </w:r>
          </w:p>
        </w:tc>
      </w:tr>
      <w:tr>
        <w:tc>
          <w:tcPr>
            <w:tcW w:type="dxa" w:w="7200"/>
          </w:tcPr>
          <w:p>
            <w:r>
              <w:t>Antarctic Ocean Legacy: A Marine Reserve for the Ross Sea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0.3543</w:t>
            </w:r>
          </w:p>
        </w:tc>
      </w:tr>
      <w:tr>
        <w:tc>
          <w:tcPr>
            <w:tcW w:type="dxa" w:w="7200"/>
          </w:tcPr>
          <w:p>
            <w:r>
              <w:t>POLAR.POD: Observatory of the Southern Ocean - An unprecedented international maritime exploration and data exchange</w:t>
              <w:br/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0.3454</w:t>
            </w:r>
          </w:p>
        </w:tc>
      </w:tr>
      <w:tr>
        <w:tc>
          <w:tcPr>
            <w:tcW w:type="dxa" w:w="7200"/>
          </w:tcPr>
          <w:p>
            <w:r>
              <w:t>Surprising findings from the Southern Ocean Carbon and Climate Observations and (SOCCOM) Project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0.3441</w:t>
            </w:r>
          </w:p>
        </w:tc>
      </w:tr>
      <w:tr>
        <w:tc>
          <w:tcPr>
            <w:tcW w:type="dxa" w:w="7200"/>
          </w:tcPr>
          <w:p>
            <w:r>
              <w:t>Aotearoa New Zealand Antarctic Research Directions and Priorities 2021 -2030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0.3410</w:t>
            </w:r>
          </w:p>
        </w:tc>
      </w:tr>
      <w:tr>
        <w:tc>
          <w:tcPr>
            <w:tcW w:type="dxa" w:w="7200"/>
          </w:tcPr>
          <w:p>
            <w:r>
              <w:t>An action plan for the Brazilian Antarctic science over the next 10 years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Brazil</w:t>
            </w:r>
          </w:p>
        </w:tc>
        <w:tc>
          <w:tcPr>
            <w:tcW w:type="dxa" w:w="2160"/>
          </w:tcPr>
          <w:p>
            <w:r>
              <w:t>0.3379</w:t>
            </w:r>
          </w:p>
        </w:tc>
      </w:tr>
      <w:tr>
        <w:tc>
          <w:tcPr>
            <w:tcW w:type="dxa" w:w="7200"/>
          </w:tcPr>
          <w:p>
            <w:r>
              <w:t>Effects of climate change on Antarctic marine food webs: new evidence from squid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Portugal, United Kingdom</w:t>
            </w:r>
          </w:p>
        </w:tc>
        <w:tc>
          <w:tcPr>
            <w:tcW w:type="dxa" w:w="2160"/>
          </w:tcPr>
          <w:p>
            <w:r>
              <w:t>0.3379</w:t>
            </w:r>
          </w:p>
        </w:tc>
      </w:tr>
      <w:tr>
        <w:tc>
          <w:tcPr>
            <w:tcW w:type="dxa" w:w="7200"/>
          </w:tcPr>
          <w:p>
            <w:r>
              <w:t>Report on the activities of the Integrating Climate and Ecosystem Dynamics in the Southern Ocean (ICED) programme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0.3344</w:t>
            </w:r>
          </w:p>
        </w:tc>
      </w:tr>
      <w:tr>
        <w:tc>
          <w:tcPr>
            <w:tcW w:type="dxa" w:w="7200"/>
          </w:tcPr>
          <w:p>
            <w:r>
              <w:t xml:space="preserve">Information about the German concept paper “Polar Regions in Transition” 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0.3262</w:t>
            </w:r>
          </w:p>
        </w:tc>
      </w:tr>
      <w:tr>
        <w:tc>
          <w:tcPr>
            <w:tcW w:type="dxa" w:w="7200"/>
          </w:tcPr>
          <w:p>
            <w:r>
              <w:t>South African National Antarctic Program (SANAP): Science Highlights 2018/9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South Africa</w:t>
            </w:r>
          </w:p>
        </w:tc>
        <w:tc>
          <w:tcPr>
            <w:tcW w:type="dxa" w:w="2160"/>
          </w:tcPr>
          <w:p>
            <w:r>
              <w:t>0.3210</w:t>
            </w:r>
          </w:p>
        </w:tc>
      </w:tr>
      <w:tr>
        <w:tc>
          <w:tcPr>
            <w:tcW w:type="dxa" w:w="7200"/>
          </w:tcPr>
          <w:p>
            <w:r>
              <w:t>Census of Antarctic Marine Life - A SCAR-supported field activity for IPY 2007/08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0.3202</w:t>
            </w:r>
          </w:p>
        </w:tc>
      </w:tr>
      <w:tr>
        <w:tc>
          <w:tcPr>
            <w:tcW w:type="dxa" w:w="7200"/>
          </w:tcPr>
          <w:p>
            <w:r>
              <w:t>Antarctic Resolution at the 10th World Wilderness Congress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0.3109</w:t>
            </w:r>
          </w:p>
        </w:tc>
      </w:tr>
      <w:tr>
        <w:tc>
          <w:tcPr>
            <w:tcW w:type="dxa" w:w="7200"/>
          </w:tcPr>
          <w:p>
            <w:r>
              <w:t>Report on the 2014-2015 activities of the Southern Ocean Observing System (SOOS)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0.3095</w:t>
            </w:r>
          </w:p>
        </w:tc>
      </w:tr>
      <w:tr>
        <w:tc>
          <w:tcPr>
            <w:tcW w:type="dxa" w:w="7200"/>
          </w:tcPr>
          <w:p>
            <w:r>
              <w:t>Managing the Effects of Anthropogenic Noise in the Antarctic – Steps towards the development of an underwater noise protection concept for ‘Antarctica’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0.2974</w:t>
            </w:r>
          </w:p>
        </w:tc>
      </w:tr>
      <w:tr>
        <w:tc>
          <w:tcPr>
            <w:tcW w:type="dxa" w:w="7200"/>
          </w:tcPr>
          <w:p>
            <w:r>
              <w:t>Future Antarctic Science Challenges – Ukrainian Perspective</w:t>
              <w:br/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Ukraine</w:t>
            </w:r>
          </w:p>
        </w:tc>
        <w:tc>
          <w:tcPr>
            <w:tcW w:type="dxa" w:w="2160"/>
          </w:tcPr>
          <w:p>
            <w:r>
              <w:t>0.2945</w:t>
            </w:r>
          </w:p>
        </w:tc>
      </w:tr>
      <w:tr>
        <w:tc>
          <w:tcPr>
            <w:tcW w:type="dxa" w:w="7200"/>
          </w:tcPr>
          <w:p>
            <w:r>
              <w:t>Report of the World Conservation Union (IUCN)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IUCN</w:t>
            </w:r>
          </w:p>
        </w:tc>
        <w:tc>
          <w:tcPr>
            <w:tcW w:type="dxa" w:w="2160"/>
          </w:tcPr>
          <w:p>
            <w:r>
              <w:t>0.2928</w:t>
            </w:r>
          </w:p>
        </w:tc>
      </w:tr>
      <w:tr>
        <w:tc>
          <w:tcPr>
            <w:tcW w:type="dxa" w:w="7200"/>
          </w:tcPr>
          <w:p>
            <w:r>
              <w:t>Mitigating microplastic pollution in Antarctica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0.2903</w:t>
            </w:r>
          </w:p>
        </w:tc>
      </w:tr>
      <w:tr>
        <w:tc>
          <w:tcPr>
            <w:tcW w:type="dxa" w:w="7200"/>
          </w:tcPr>
          <w:p>
            <w:r>
              <w:t>Report Submitted to the XXIX ATCM by IUCN. The World Conservation Union</w:t>
              <w:br/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IUCN</w:t>
            </w:r>
          </w:p>
        </w:tc>
        <w:tc>
          <w:tcPr>
            <w:tcW w:type="dxa" w:w="2160"/>
          </w:tcPr>
          <w:p>
            <w:r>
              <w:t>0.2890</w:t>
            </w:r>
          </w:p>
        </w:tc>
      </w:tr>
      <w:tr>
        <w:tc>
          <w:tcPr>
            <w:tcW w:type="dxa" w:w="7200"/>
          </w:tcPr>
          <w:p>
            <w:r>
              <w:t>Integrating Climate and Ecosystem Dynamics in the Southern Ocean (ICED) programme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0.2885</w:t>
            </w:r>
          </w:p>
        </w:tc>
      </w:tr>
      <w:tr>
        <w:tc>
          <w:tcPr>
            <w:tcW w:type="dxa" w:w="7200"/>
          </w:tcPr>
          <w:p>
            <w:r>
              <w:t>Strategic Environmental Assessment in Antarctica: a 'stepping stone' to Madrid Protocol objectives</w:t>
            </w:r>
          </w:p>
        </w:tc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0.2868</w:t>
            </w:r>
          </w:p>
        </w:tc>
      </w:tr>
      <w:tr>
        <w:tc>
          <w:tcPr>
            <w:tcW w:type="dxa" w:w="7200"/>
          </w:tcPr>
          <w:p>
            <w:r>
              <w:t xml:space="preserve">First evidence of airborne microplastic pollution in Antarctic air and snow 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New Zealand, Spain</w:t>
            </w:r>
          </w:p>
        </w:tc>
        <w:tc>
          <w:tcPr>
            <w:tcW w:type="dxa" w:w="2160"/>
          </w:tcPr>
          <w:p>
            <w:r>
              <w:t>0.2848</w:t>
            </w:r>
          </w:p>
        </w:tc>
      </w:tr>
      <w:tr>
        <w:tc>
          <w:tcPr>
            <w:tcW w:type="dxa" w:w="7200"/>
          </w:tcPr>
          <w:p>
            <w:r>
              <w:t>Report on the 2015-2016 activities of the Southern Ocean Observing System (SOOS)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0.2820</w:t>
            </w:r>
          </w:p>
        </w:tc>
      </w:tr>
      <w:tr>
        <w:tc>
          <w:tcPr>
            <w:tcW w:type="dxa" w:w="7200"/>
          </w:tcPr>
          <w:p>
            <w:r>
              <w:t>Contamination of the Southern Ocean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0.2813</w:t>
            </w:r>
          </w:p>
        </w:tc>
      </w:tr>
      <w:tr>
        <w:tc>
          <w:tcPr>
            <w:tcW w:type="dxa" w:w="7200"/>
          </w:tcPr>
          <w:p>
            <w:r>
              <w:t>The SCAR Marine Biodiversity Information Network (www.SCARMarBIN.be): A SCAR core IPY project</w:t>
              <w:br/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Belgium</w:t>
            </w:r>
          </w:p>
        </w:tc>
        <w:tc>
          <w:tcPr>
            <w:tcW w:type="dxa" w:w="2160"/>
          </w:tcPr>
          <w:p>
            <w:r>
              <w:t>0.2783</w:t>
            </w:r>
          </w:p>
        </w:tc>
      </w:tr>
      <w:tr>
        <w:tc>
          <w:tcPr>
            <w:tcW w:type="dxa" w:w="7200"/>
          </w:tcPr>
          <w:p>
            <w:r>
              <w:t>1999/2000 Southern Ocean expedition</w:t>
            </w:r>
          </w:p>
        </w:tc>
        <w:tc>
          <w:tcPr>
            <w:tcW w:type="dxa" w:w="1440"/>
          </w:tcPr>
          <w:p>
            <w:r>
              <w:t>2000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0.2768</w:t>
            </w:r>
          </w:p>
        </w:tc>
      </w:tr>
      <w:tr>
        <w:tc>
          <w:tcPr>
            <w:tcW w:type="dxa" w:w="7200"/>
          </w:tcPr>
          <w:p>
            <w:r>
              <w:t>The Marine Biodiversity Information Network: 2010 and Beyond</w:t>
              <w:br/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Belgium</w:t>
            </w:r>
          </w:p>
        </w:tc>
        <w:tc>
          <w:tcPr>
            <w:tcW w:type="dxa" w:w="2160"/>
          </w:tcPr>
          <w:p>
            <w:r>
              <w:t>0.2757</w:t>
            </w:r>
          </w:p>
        </w:tc>
      </w:tr>
      <w:tr>
        <w:tc>
          <w:tcPr>
            <w:tcW w:type="dxa" w:w="7200"/>
          </w:tcPr>
          <w:p>
            <w:r>
              <w:t>The Retrospective Analysis of Antarctic Tracking Data identifies Areas of Ecological Significance in the Southern Ocean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0.2706</w:t>
            </w:r>
          </w:p>
        </w:tc>
      </w:tr>
      <w:tr>
        <w:tc>
          <w:tcPr>
            <w:tcW w:type="dxa" w:w="7200"/>
          </w:tcPr>
          <w:p>
            <w:r>
              <w:t>Biodiversity in the Antarctic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0.2697</w:t>
            </w:r>
          </w:p>
        </w:tc>
      </w:tr>
      <w:tr>
        <w:tc>
          <w:tcPr>
            <w:tcW w:type="dxa" w:w="7200"/>
          </w:tcPr>
          <w:p>
            <w:r>
              <w:t>Tracking Antarctica - A WWF report on the state of Antarctica and the Southern Ocean</w:t>
              <w:br/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0.2663</w:t>
            </w:r>
          </w:p>
        </w:tc>
      </w:tr>
      <w:tr>
        <w:tc>
          <w:tcPr>
            <w:tcW w:type="dxa" w:w="7200"/>
          </w:tcPr>
          <w:p>
            <w:r>
              <w:t>1St SCAR Antarctic and Southern Ocean Science Horizon Scan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0.2617</w:t>
            </w:r>
          </w:p>
        </w:tc>
      </w:tr>
      <w:tr>
        <w:tc>
          <w:tcPr>
            <w:tcW w:type="dxa" w:w="7200"/>
          </w:tcPr>
          <w:p>
            <w:r>
              <w:t>Predicting the state of the Southern Ocean during the 21st century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0.2600</w:t>
            </w:r>
          </w:p>
        </w:tc>
      </w:tr>
      <w:tr>
        <w:tc>
          <w:tcPr>
            <w:tcW w:type="dxa" w:w="7200"/>
          </w:tcPr>
          <w:p>
            <w:r>
              <w:t>Anthropogenic Sound in the Southern Ocean: an Update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0.2587</w:t>
            </w:r>
          </w:p>
        </w:tc>
      </w:tr>
      <w:tr>
        <w:tc>
          <w:tcPr>
            <w:tcW w:type="dxa" w:w="7200"/>
          </w:tcPr>
          <w:p>
            <w:r>
              <w:t>Reducing Plastic Pollution in Antarctica and the Southern Ocean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0.2578</w:t>
            </w:r>
          </w:p>
        </w:tc>
      </w:tr>
      <w:tr>
        <w:tc>
          <w:tcPr>
            <w:tcW w:type="dxa" w:w="7200"/>
          </w:tcPr>
          <w:p>
            <w:r>
              <w:t>The World Conference on Science and the Antarctic Treaty System</w:t>
            </w:r>
          </w:p>
        </w:tc>
        <w:tc>
          <w:tcPr>
            <w:tcW w:type="dxa" w:w="1440"/>
          </w:tcPr>
          <w:p>
            <w:r>
              <w:t>1999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Canada, Ecuador</w:t>
            </w:r>
          </w:p>
        </w:tc>
        <w:tc>
          <w:tcPr>
            <w:tcW w:type="dxa" w:w="2160"/>
          </w:tcPr>
          <w:p>
            <w:r>
              <w:t>0.2574</w:t>
            </w:r>
          </w:p>
        </w:tc>
      </w:tr>
      <w:tr>
        <w:tc>
          <w:tcPr>
            <w:tcW w:type="dxa" w:w="7200"/>
          </w:tcPr>
          <w:p>
            <w:r>
              <w:t>Mercury in Antarctic marine ecosystems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Portugal, Bulgaria, France, Germany, Japan, United Kingdom</w:t>
            </w:r>
          </w:p>
        </w:tc>
        <w:tc>
          <w:tcPr>
            <w:tcW w:type="dxa" w:w="2160"/>
          </w:tcPr>
          <w:p>
            <w:r>
              <w:t>0.2553</w:t>
            </w:r>
          </w:p>
        </w:tc>
      </w:tr>
      <w:tr>
        <w:tc>
          <w:tcPr>
            <w:tcW w:type="dxa" w:w="7200"/>
          </w:tcPr>
          <w:p>
            <w:r>
              <w:t>Antarctica New Zealand Membership of the International Union for Conservation of Nature (IUCN)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0.2543</w:t>
            </w:r>
          </w:p>
        </w:tc>
      </w:tr>
      <w:tr>
        <w:tc>
          <w:tcPr>
            <w:tcW w:type="dxa" w:w="7200"/>
          </w:tcPr>
          <w:p>
            <w:r>
              <w:t xml:space="preserve">Census of Antarctic Marine Life (CAML) 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SCAR, Australia</w:t>
            </w:r>
          </w:p>
        </w:tc>
        <w:tc>
          <w:tcPr>
            <w:tcW w:type="dxa" w:w="2160"/>
          </w:tcPr>
          <w:p>
            <w:r>
              <w:t>0.2539</w:t>
            </w:r>
          </w:p>
        </w:tc>
      </w:tr>
      <w:tr>
        <w:tc>
          <w:tcPr>
            <w:tcW w:type="dxa" w:w="7200"/>
          </w:tcPr>
          <w:p>
            <w:r>
              <w:t>The Southern Ocean Observing System (SOOS) 2012 Report</w:t>
              <w:br/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0.2523</w:t>
            </w:r>
          </w:p>
        </w:tc>
      </w:tr>
      <w:tr>
        <w:tc>
          <w:tcPr>
            <w:tcW w:type="dxa" w:w="7200"/>
          </w:tcPr>
          <w:p>
            <w:r>
              <w:t>Summary of SCAR’s Strategic Plan 2011-2016</w:t>
              <w:br/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0.2512</w:t>
            </w:r>
          </w:p>
        </w:tc>
      </w:tr>
      <w:tr>
        <w:tc>
          <w:tcPr>
            <w:tcW w:type="dxa" w:w="7200"/>
          </w:tcPr>
          <w:p>
            <w:r>
              <w:t>Report by the World Meteorological Organization (WMO) in relation to Article III(2) of the Antarctic Treaty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0.2506</w:t>
            </w:r>
          </w:p>
        </w:tc>
      </w:tr>
      <w:tr>
        <w:tc>
          <w:tcPr>
            <w:tcW w:type="dxa" w:w="7200"/>
          </w:tcPr>
          <w:p>
            <w:r>
              <w:t>Resolution on Antarctic Conservation adopted at the 3d World Conservation Congress, Bangkok, November 2004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IUCN</w:t>
            </w:r>
          </w:p>
        </w:tc>
        <w:tc>
          <w:tcPr>
            <w:tcW w:type="dxa" w:w="2160"/>
          </w:tcPr>
          <w:p>
            <w:r>
              <w:t>0.2490</w:t>
            </w:r>
          </w:p>
        </w:tc>
      </w:tr>
      <w:tr>
        <w:tc>
          <w:tcPr>
            <w:tcW w:type="dxa" w:w="7200"/>
          </w:tcPr>
          <w:p>
            <w:r>
              <w:t>Outcomes of the 1st SCAR Antarctic and Southern Ocean Science Horizon Scan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0.2477</w:t>
            </w:r>
          </w:p>
        </w:tc>
      </w:tr>
      <w:tr>
        <w:tc>
          <w:tcPr>
            <w:tcW w:type="dxa" w:w="7200"/>
          </w:tcPr>
          <w:p>
            <w:r>
              <w:t>Update: Managing the Effects of an-thropogenic noise in the Antarctic – Steps towards the development of an underwater noise protection concept for Antarctica</w:t>
              <w:br/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0.2408</w:t>
            </w:r>
          </w:p>
        </w:tc>
      </w:tr>
      <w:tr>
        <w:tc>
          <w:tcPr>
            <w:tcW w:type="dxa" w:w="7200"/>
          </w:tcPr>
          <w:p>
            <w:r>
              <w:t xml:space="preserve">Ukraine resumes complex marine expeditions in the Southern Ocean 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Ukraine</w:t>
            </w:r>
          </w:p>
        </w:tc>
        <w:tc>
          <w:tcPr>
            <w:tcW w:type="dxa" w:w="2160"/>
          </w:tcPr>
          <w:p>
            <w:r>
              <w:t>0.2386</w:t>
            </w:r>
          </w:p>
        </w:tc>
      </w:tr>
      <w:tr>
        <w:tc>
          <w:tcPr>
            <w:tcW w:type="dxa" w:w="7200"/>
          </w:tcPr>
          <w:p>
            <w:r>
              <w:t>The Southern Ocean MPA Agenda – Matching words and spirit with action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0.2323</w:t>
            </w:r>
          </w:p>
        </w:tc>
      </w:tr>
      <w:tr>
        <w:tc>
          <w:tcPr>
            <w:tcW w:type="dxa" w:w="7200"/>
          </w:tcPr>
          <w:p>
            <w:r>
              <w:t xml:space="preserve">Update: Managing the Effects of anthropogenic noise in the Antarctic – Steps towards the development of an underwater noise protection </w:t>
              <w:br/>
              <w:t>concept for Antarctica</w:t>
              <w:br/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0.2314</w:t>
            </w:r>
          </w:p>
        </w:tc>
      </w:tr>
      <w:tr>
        <w:tc>
          <w:tcPr>
            <w:tcW w:type="dxa" w:w="7200"/>
          </w:tcPr>
          <w:p>
            <w:r>
              <w:t>Environmental protection of the islands of the Southern Ocean: towards a full coverage of Management Plans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IUCN</w:t>
            </w:r>
          </w:p>
        </w:tc>
        <w:tc>
          <w:tcPr>
            <w:tcW w:type="dxa" w:w="2160"/>
          </w:tcPr>
          <w:p>
            <w:r>
              <w:t>0.2284</w:t>
            </w:r>
          </w:p>
        </w:tc>
      </w:tr>
      <w:tr>
        <w:tc>
          <w:tcPr>
            <w:tcW w:type="dxa" w:w="7200"/>
          </w:tcPr>
          <w:p>
            <w:r>
              <w:t>Biological responses to temperature change in Antarctic marine systems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0.2274</w:t>
            </w:r>
          </w:p>
        </w:tc>
      </w:tr>
      <w:tr>
        <w:tc>
          <w:tcPr>
            <w:tcW w:type="dxa" w:w="7200"/>
          </w:tcPr>
          <w:p>
            <w:r>
              <w:t>Anthropogenic Noise in the Southern Ocean: an Update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0.2257</w:t>
            </w:r>
          </w:p>
        </w:tc>
      </w:tr>
      <w:tr>
        <w:tc>
          <w:tcPr>
            <w:tcW w:type="dxa" w:w="7200"/>
          </w:tcPr>
          <w:p>
            <w:r>
              <w:t>Icebreaker Oden and her Southern Ocean missions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Sweden</w:t>
            </w:r>
          </w:p>
        </w:tc>
        <w:tc>
          <w:tcPr>
            <w:tcW w:type="dxa" w:w="2160"/>
          </w:tcPr>
          <w:p>
            <w:r>
              <w:t>0.2250</w:t>
            </w:r>
          </w:p>
        </w:tc>
      </w:tr>
      <w:tr>
        <w:tc>
          <w:tcPr>
            <w:tcW w:type="dxa" w:w="7200"/>
          </w:tcPr>
          <w:p>
            <w:r>
              <w:t>International Antarctic Scientific and Logistic Cooperation</w:t>
            </w:r>
          </w:p>
        </w:tc>
        <w:tc>
          <w:tcPr>
            <w:tcW w:type="dxa" w:w="1440"/>
          </w:tcPr>
          <w:p>
            <w:r>
              <w:t>1995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0.2216</w:t>
            </w:r>
          </w:p>
        </w:tc>
      </w:tr>
      <w:tr>
        <w:tc>
          <w:tcPr>
            <w:tcW w:type="dxa" w:w="7200"/>
          </w:tcPr>
          <w:p>
            <w:r>
              <w:t>1st India-Brazil-South Africa (IBSA) Dialogue Forum Seminar on Antarctica: exchange amongst Antarctic programs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Brazil, India, South Africa</w:t>
            </w:r>
          </w:p>
        </w:tc>
        <w:tc>
          <w:tcPr>
            <w:tcW w:type="dxa" w:w="2160"/>
          </w:tcPr>
          <w:p>
            <w:r>
              <w:t>0.2212</w:t>
            </w:r>
          </w:p>
        </w:tc>
      </w:tr>
      <w:tr>
        <w:tc>
          <w:tcPr>
            <w:tcW w:type="dxa" w:w="7200"/>
          </w:tcPr>
          <w:p>
            <w:r>
              <w:t>Statement by the representative of the World Meteorological Organisation (WMO) at ATCM XXI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0.2208</w:t>
            </w:r>
          </w:p>
        </w:tc>
      </w:tr>
      <w:tr>
        <w:tc>
          <w:tcPr>
            <w:tcW w:type="dxa" w:w="7200"/>
          </w:tcPr>
          <w:p>
            <w:r>
              <w:t>Antarctica – 50 Years of Scientific Monitoring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0.2205</w:t>
            </w:r>
          </w:p>
        </w:tc>
      </w:tr>
      <w:tr>
        <w:tc>
          <w:tcPr>
            <w:tcW w:type="dxa" w:w="7200"/>
          </w:tcPr>
          <w:p>
            <w:r>
              <w:t>ASOC Report to the ATCM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0.2202</w:t>
            </w:r>
          </w:p>
        </w:tc>
      </w:tr>
      <w:tr>
        <w:tc>
          <w:tcPr>
            <w:tcW w:type="dxa" w:w="7200"/>
          </w:tcPr>
          <w:p>
            <w:r>
              <w:t>Antarctic Environmental Impact monitoring programme at World Park Base 1991/92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0.2190</w:t>
            </w:r>
          </w:p>
        </w:tc>
      </w:tr>
      <w:tr>
        <w:tc>
          <w:tcPr>
            <w:tcW w:type="dxa" w:w="7200"/>
          </w:tcPr>
          <w:p>
            <w:r>
              <w:t>Marine Protected Areas in the Antarctic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0.2187</w:t>
            </w:r>
          </w:p>
        </w:tc>
      </w:tr>
      <w:tr>
        <w:tc>
          <w:tcPr>
            <w:tcW w:type="dxa" w:w="7200"/>
          </w:tcPr>
          <w:p>
            <w:r>
              <w:t>Science in the Antarctic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0.2177</w:t>
            </w:r>
          </w:p>
        </w:tc>
      </w:tr>
      <w:tr>
        <w:tc>
          <w:tcPr>
            <w:tcW w:type="dxa" w:w="7200"/>
          </w:tcPr>
          <w:p>
            <w:r>
              <w:t>Australia’s Antarctic Scientific Research Programme 2007/08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0.2173</w:t>
            </w:r>
          </w:p>
        </w:tc>
      </w:tr>
      <w:tr>
        <w:tc>
          <w:tcPr>
            <w:tcW w:type="dxa" w:w="7200"/>
          </w:tcPr>
          <w:p>
            <w:r>
              <w:t>Introduction of Non-native Species, Parasites and Diseases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IUCN</w:t>
            </w:r>
          </w:p>
        </w:tc>
        <w:tc>
          <w:tcPr>
            <w:tcW w:type="dxa" w:w="2160"/>
          </w:tcPr>
          <w:p>
            <w:r>
              <w:t>0.2167</w:t>
            </w:r>
          </w:p>
        </w:tc>
      </w:tr>
      <w:tr>
        <w:tc>
          <w:tcPr>
            <w:tcW w:type="dxa" w:w="7200"/>
          </w:tcPr>
          <w:p>
            <w:r>
              <w:t>Important Marine Mammal Areas (IMMAS) within the Antarctic Treaty area: An international collaboration to inform habitat-related conservation decision-making and conservation planning for marine mammal species</w:t>
              <w:br/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IUCN, SCAR</w:t>
            </w:r>
          </w:p>
        </w:tc>
        <w:tc>
          <w:tcPr>
            <w:tcW w:type="dxa" w:w="2160"/>
          </w:tcPr>
          <w:p>
            <w:r>
              <w:t>0.2138</w:t>
            </w:r>
          </w:p>
        </w:tc>
      </w:tr>
      <w:tr>
        <w:tc>
          <w:tcPr>
            <w:tcW w:type="dxa" w:w="7200"/>
          </w:tcPr>
          <w:p>
            <w:r>
              <w:t>Scientific advances of the Brazilian oceanographic research in the Southern Ocean and its vicinity</w:t>
              <w:br/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Brazil</w:t>
            </w:r>
          </w:p>
        </w:tc>
        <w:tc>
          <w:tcPr>
            <w:tcW w:type="dxa" w:w="2160"/>
          </w:tcPr>
          <w:p>
            <w:r>
              <w:t>0.2134</w:t>
            </w:r>
          </w:p>
        </w:tc>
      </w:tr>
      <w:tr>
        <w:tc>
          <w:tcPr>
            <w:tcW w:type="dxa" w:w="7200"/>
          </w:tcPr>
          <w:p>
            <w:r>
              <w:t xml:space="preserve">The Scientific Committee on Antarctic Research (SCAR) Annual Report for 2013/14 </w:t>
              <w:br/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0.2133</w:t>
            </w:r>
          </w:p>
        </w:tc>
      </w:tr>
      <w:tr>
        <w:tc>
          <w:tcPr>
            <w:tcW w:type="dxa" w:w="7200"/>
          </w:tcPr>
          <w:p>
            <w:r>
              <w:t>Assessment of communication masking in Antarctic marine mammals by airgun sound</w:t>
              <w:br/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0.2123</w:t>
            </w:r>
          </w:p>
        </w:tc>
      </w:tr>
      <w:tr>
        <w:tc>
          <w:tcPr>
            <w:tcW w:type="dxa" w:w="7200"/>
          </w:tcPr>
          <w:p>
            <w:r>
              <w:t>Australia’s Antarctic and Southern Ocean Climate Science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0.2117</w:t>
            </w:r>
          </w:p>
        </w:tc>
      </w:tr>
      <w:tr>
        <w:tc>
          <w:tcPr>
            <w:tcW w:type="dxa" w:w="7200"/>
          </w:tcPr>
          <w:p>
            <w:r>
              <w:t>Studies in the Indian Sector of the Southern Ocean: India’s initiative and future Plans</w:t>
              <w:br/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India</w:t>
            </w:r>
          </w:p>
        </w:tc>
        <w:tc>
          <w:tcPr>
            <w:tcW w:type="dxa" w:w="2160"/>
          </w:tcPr>
          <w:p>
            <w:r>
              <w:t>0.2115</w:t>
            </w:r>
          </w:p>
        </w:tc>
      </w:tr>
      <w:tr>
        <w:tc>
          <w:tcPr>
            <w:tcW w:type="dxa" w:w="7200"/>
          </w:tcPr>
          <w:p>
            <w:r>
              <w:t>Opening address by the Head of the delegation of Ecuador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0.2101</w:t>
            </w:r>
          </w:p>
        </w:tc>
      </w:tr>
      <w:tr>
        <w:tc>
          <w:tcPr>
            <w:tcW w:type="dxa" w:w="7200"/>
          </w:tcPr>
          <w:p>
            <w:r>
              <w:t>Report of the Antarctic and Southern Ocean Coalition (ASOC) to the XXVI Antarctic Treaty Consultative Meeting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0.2098</w:t>
            </w:r>
          </w:p>
        </w:tc>
      </w:tr>
      <w:tr>
        <w:tc>
          <w:tcPr>
            <w:tcW w:type="dxa" w:w="7200"/>
          </w:tcPr>
          <w:p>
            <w:r>
              <w:t>Fostering Coordinated Antarctic Climate Change Monitoring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States, Norway, United Kingdom</w:t>
            </w:r>
          </w:p>
        </w:tc>
        <w:tc>
          <w:tcPr>
            <w:tcW w:type="dxa" w:w="2160"/>
          </w:tcPr>
          <w:p>
            <w:r>
              <w:t>0.2097</w:t>
            </w:r>
          </w:p>
        </w:tc>
      </w:tr>
      <w:tr>
        <w:tc>
          <w:tcPr>
            <w:tcW w:type="dxa" w:w="7200"/>
          </w:tcPr>
          <w:p>
            <w:r>
              <w:t>The role of IUCN - the World Conservation Union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IUCN</w:t>
            </w:r>
          </w:p>
        </w:tc>
        <w:tc>
          <w:tcPr>
            <w:tcW w:type="dxa" w:w="2160"/>
          </w:tcPr>
          <w:p>
            <w:r>
              <w:t>0.2072</w:t>
            </w:r>
          </w:p>
        </w:tc>
      </w:tr>
      <w:tr>
        <w:tc>
          <w:tcPr>
            <w:tcW w:type="dxa" w:w="7200"/>
          </w:tcPr>
          <w:p>
            <w:r>
              <w:t>New Joint Scientific and Related Initiatives between New Zealand and South Africa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0.2031</w:t>
            </w:r>
          </w:p>
        </w:tc>
      </w:tr>
      <w:tr>
        <w:tc>
          <w:tcPr>
            <w:tcW w:type="dxa" w:w="7200"/>
          </w:tcPr>
          <w:p>
            <w:r>
              <w:t>Future Antarctic Science Challenges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0.2019</w:t>
            </w:r>
          </w:p>
        </w:tc>
      </w:tr>
      <w:tr>
        <w:tc>
          <w:tcPr>
            <w:tcW w:type="dxa" w:w="7200"/>
          </w:tcPr>
          <w:p>
            <w:r>
              <w:t>Marine Debris: Global and Regional  Impacts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0.2002</w:t>
            </w:r>
          </w:p>
        </w:tc>
      </w:tr>
      <w:tr>
        <w:tc>
          <w:tcPr>
            <w:tcW w:type="dxa" w:w="7200"/>
          </w:tcPr>
          <w:p>
            <w:r>
              <w:t>SCAR Science Lecture 2019: What Does the Paris Climate Agreement mean for Antarctic and Southern Ocean Environmental Protection?</w:t>
              <w:br/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0.1999</w:t>
            </w:r>
          </w:p>
        </w:tc>
      </w:tr>
      <w:tr>
        <w:tc>
          <w:tcPr>
            <w:tcW w:type="dxa" w:w="7200"/>
          </w:tcPr>
          <w:p>
            <w:r>
              <w:t>Notes on Bioregionalisation in Antarctica and the Southern Ocean</w:t>
              <w:br/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0.1996</w:t>
            </w:r>
          </w:p>
        </w:tc>
      </w:tr>
      <w:tr>
        <w:tc>
          <w:tcPr>
            <w:tcW w:type="dxa" w:w="7200"/>
          </w:tcPr>
          <w:p>
            <w:r>
              <w:t>Opening Address by the Head of the Austrian Delegation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Austria</w:t>
            </w:r>
          </w:p>
        </w:tc>
        <w:tc>
          <w:tcPr>
            <w:tcW w:type="dxa" w:w="2160"/>
          </w:tcPr>
          <w:p>
            <w:r>
              <w:t>0.1995</w:t>
            </w:r>
          </w:p>
        </w:tc>
      </w:tr>
      <w:tr>
        <w:tc>
          <w:tcPr>
            <w:tcW w:type="dxa" w:w="7200"/>
          </w:tcPr>
          <w:p>
            <w:r>
              <w:t>Preventing marine pollution in Antarctic waters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0.1982</w:t>
            </w:r>
          </w:p>
        </w:tc>
      </w:tr>
      <w:tr>
        <w:tc>
          <w:tcPr>
            <w:tcW w:type="dxa" w:w="7200"/>
          </w:tcPr>
          <w:p>
            <w:r>
              <w:t>International Science &amp; Infrastruc-ture for Synchronous Observation (Antarctica InSync)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Germany, Australia, France, Italy, Norway, United Kingdom, United States</w:t>
            </w:r>
          </w:p>
        </w:tc>
        <w:tc>
          <w:tcPr>
            <w:tcW w:type="dxa" w:w="2160"/>
          </w:tcPr>
          <w:p>
            <w:r>
              <w:t>0.1977</w:t>
            </w:r>
          </w:p>
        </w:tc>
      </w:tr>
      <w:tr>
        <w:tc>
          <w:tcPr>
            <w:tcW w:type="dxa" w:w="7200"/>
          </w:tcPr>
          <w:p>
            <w:r>
              <w:t>The Case for Inclusion of the Ross Sea Continental Shelf and Slope in a Southern Ocean Network of Marine Reserves</w:t>
              <w:br/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0.1977</w:t>
            </w:r>
          </w:p>
        </w:tc>
      </w:tr>
      <w:tr>
        <w:tc>
          <w:tcPr>
            <w:tcW w:type="dxa" w:w="7200"/>
          </w:tcPr>
          <w:p>
            <w:r>
              <w:t>Report on the 2013-2014 activities of the Southern Ocean Observing System (SOOS)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0.1959</w:t>
            </w:r>
          </w:p>
        </w:tc>
      </w:tr>
      <w:tr>
        <w:tc>
          <w:tcPr>
            <w:tcW w:type="dxa" w:w="7200"/>
          </w:tcPr>
          <w:p>
            <w:r>
              <w:t>Rising to the challenge: Key steps to deliver a Comprehensive and Representative Marine Protected Areas Network in the Southern Ocean by 2012</w:t>
              <w:br/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0.1959</w:t>
            </w:r>
          </w:p>
        </w:tc>
      </w:tr>
      <w:tr>
        <w:tc>
          <w:tcPr>
            <w:tcW w:type="dxa" w:w="7200"/>
          </w:tcPr>
          <w:p>
            <w:r>
              <w:t>Projected distribution of Southern Ocean seabirds and fisheries due to climate change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Portugal, South Africa, Spain, United Kingdom</w:t>
            </w:r>
          </w:p>
        </w:tc>
        <w:tc>
          <w:tcPr>
            <w:tcW w:type="dxa" w:w="2160"/>
          </w:tcPr>
          <w:p>
            <w:r>
              <w:t>0.1958</w:t>
            </w:r>
          </w:p>
        </w:tc>
      </w:tr>
      <w:tr>
        <w:tc>
          <w:tcPr>
            <w:tcW w:type="dxa" w:w="7200"/>
          </w:tcPr>
          <w:p>
            <w:r>
              <w:t>Celebration of the 500th anniversary of the discovery of the Strait of Magellan and the 200 years of Antarctic exploration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0.1942</w:t>
            </w:r>
          </w:p>
        </w:tc>
      </w:tr>
      <w:tr>
        <w:tc>
          <w:tcPr>
            <w:tcW w:type="dxa" w:w="7200"/>
          </w:tcPr>
          <w:p>
            <w:r>
              <w:t>Ice Sheet Instability, Long-term Sea-level Rise, and Southern Ocean Acidification: Time for Coordinated Action by Antarctic Treaty Parties</w:t>
              <w:br/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0.1940</w:t>
            </w:r>
          </w:p>
        </w:tc>
      </w:tr>
      <w:tr>
        <w:tc>
          <w:tcPr>
            <w:tcW w:type="dxa" w:w="7200"/>
          </w:tcPr>
          <w:p>
            <w:r>
              <w:t>The Place of Science on an Environmentally Regulated Continent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0.1934</w:t>
            </w:r>
          </w:p>
        </w:tc>
      </w:tr>
      <w:tr>
        <w:tc>
          <w:tcPr>
            <w:tcW w:type="dxa" w:w="7200"/>
          </w:tcPr>
          <w:p>
            <w:r>
              <w:t>Educational and aesthetic values of the Antarctic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0.1916</w:t>
            </w:r>
          </w:p>
        </w:tc>
      </w:tr>
      <w:tr>
        <w:tc>
          <w:tcPr>
            <w:tcW w:type="dxa" w:w="7200"/>
          </w:tcPr>
          <w:p>
            <w:r>
              <w:t>Marine Protected Areas – Steps Forward for the ATCM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0.1891</w:t>
            </w:r>
          </w:p>
        </w:tc>
      </w:tr>
      <w:tr>
        <w:tc>
          <w:tcPr>
            <w:tcW w:type="dxa" w:w="7200"/>
          </w:tcPr>
          <w:p>
            <w:r>
              <w:t>Center for Antarctic Environmental Monitoring</w:t>
            </w:r>
          </w:p>
        </w:tc>
        <w:tc>
          <w:tcPr>
            <w:tcW w:type="dxa" w:w="1440"/>
          </w:tcPr>
          <w:p>
            <w:r>
              <w:t>1995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0.1878</w:t>
            </w:r>
          </w:p>
        </w:tc>
      </w:tr>
      <w:tr>
        <w:tc>
          <w:tcPr>
            <w:tcW w:type="dxa" w:w="7200"/>
          </w:tcPr>
          <w:p>
            <w:r>
              <w:t>Celebrating Magellan and Elcano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Portugal, Spain</w:t>
            </w:r>
          </w:p>
        </w:tc>
        <w:tc>
          <w:tcPr>
            <w:tcW w:type="dxa" w:w="2160"/>
          </w:tcPr>
          <w:p>
            <w:r>
              <w:t>0.1871</w:t>
            </w:r>
          </w:p>
        </w:tc>
      </w:tr>
      <w:tr>
        <w:tc>
          <w:tcPr>
            <w:tcW w:type="dxa" w:w="7200"/>
          </w:tcPr>
          <w:p>
            <w:r>
              <w:t>Global change science</w:t>
            </w:r>
          </w:p>
        </w:tc>
        <w:tc>
          <w:tcPr>
            <w:tcW w:type="dxa" w:w="1440"/>
          </w:tcPr>
          <w:p>
            <w:r>
              <w:t>1995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0.1868</w:t>
            </w:r>
          </w:p>
        </w:tc>
      </w:tr>
      <w:tr>
        <w:tc>
          <w:tcPr>
            <w:tcW w:type="dxa" w:w="7200"/>
          </w:tcPr>
          <w:p>
            <w:r>
              <w:t>The SCAR Antarctic Science Horizon Scan &amp; the COMNAP Antarctic Roadmap Challenges projects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COMNAP, SCAR</w:t>
            </w:r>
          </w:p>
        </w:tc>
        <w:tc>
          <w:tcPr>
            <w:tcW w:type="dxa" w:w="2160"/>
          </w:tcPr>
          <w:p>
            <w:r>
              <w:t>0.1862</w:t>
            </w:r>
          </w:p>
        </w:tc>
      </w:tr>
      <w:tr>
        <w:tc>
          <w:tcPr>
            <w:tcW w:type="dxa" w:w="7200"/>
          </w:tcPr>
          <w:p>
            <w:r>
              <w:t>The Third Antarctic Expedition of Araon (2012/2013)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Korea (ROK)</w:t>
            </w:r>
          </w:p>
        </w:tc>
        <w:tc>
          <w:tcPr>
            <w:tcW w:type="dxa" w:w="2160"/>
          </w:tcPr>
          <w:p>
            <w:r>
              <w:t>0.1859</w:t>
            </w:r>
          </w:p>
        </w:tc>
      </w:tr>
      <w:tr>
        <w:tc>
          <w:tcPr>
            <w:tcW w:type="dxa" w:w="7200"/>
          </w:tcPr>
          <w:p>
            <w:r>
              <w:t>Report by the International Hydrographic Organization (IHO)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IHO</w:t>
            </w:r>
          </w:p>
        </w:tc>
        <w:tc>
          <w:tcPr>
            <w:tcW w:type="dxa" w:w="2160"/>
          </w:tcPr>
          <w:p>
            <w:r>
              <w:t>0.1855</w:t>
            </w:r>
          </w:p>
        </w:tc>
      </w:tr>
      <w:tr>
        <w:tc>
          <w:tcPr>
            <w:tcW w:type="dxa" w:w="7200"/>
          </w:tcPr>
          <w:p>
            <w:r>
              <w:t>ASOC report to the ATCM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0.1837</w:t>
            </w:r>
          </w:p>
        </w:tc>
      </w:tr>
      <w:tr>
        <w:tc>
          <w:tcPr>
            <w:tcW w:type="dxa" w:w="7200"/>
          </w:tcPr>
          <w:p>
            <w:r>
              <w:t>The Graduate Certificate in Antarctic Studies course</w:t>
              <w:br/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0.1826</w:t>
            </w:r>
          </w:p>
        </w:tc>
      </w:tr>
      <w:tr>
        <w:tc>
          <w:tcPr>
            <w:tcW w:type="dxa" w:w="7200"/>
          </w:tcPr>
          <w:p>
            <w:r>
              <w:t>Australian-led research during the International Polar Year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0.1823</w:t>
            </w:r>
          </w:p>
        </w:tc>
      </w:tr>
      <w:tr>
        <w:tc>
          <w:tcPr>
            <w:tcW w:type="dxa" w:w="7200"/>
          </w:tcPr>
          <w:p>
            <w:r>
              <w:t>Preventing the marine pollution of Antarctica mist over the Southern Ocean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IUCN</w:t>
            </w:r>
          </w:p>
        </w:tc>
        <w:tc>
          <w:tcPr>
            <w:tcW w:type="dxa" w:w="2160"/>
          </w:tcPr>
          <w:p>
            <w:r>
              <w:t>0.1803</w:t>
            </w:r>
          </w:p>
        </w:tc>
      </w:tr>
      <w:tr>
        <w:tc>
          <w:tcPr>
            <w:tcW w:type="dxa" w:w="7200"/>
          </w:tcPr>
          <w:p>
            <w:r>
              <w:t>Indian IPY Activities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India</w:t>
            </w:r>
          </w:p>
        </w:tc>
        <w:tc>
          <w:tcPr>
            <w:tcW w:type="dxa" w:w="2160"/>
          </w:tcPr>
          <w:p>
            <w:r>
              <w:t>0.1803</w:t>
            </w:r>
          </w:p>
        </w:tc>
      </w:tr>
      <w:tr>
        <w:tc>
          <w:tcPr>
            <w:tcW w:type="dxa" w:w="7200"/>
          </w:tcPr>
          <w:p>
            <w:r>
              <w:t>National contact points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Italy</w:t>
            </w:r>
          </w:p>
        </w:tc>
        <w:tc>
          <w:tcPr>
            <w:tcW w:type="dxa" w:w="2160"/>
          </w:tcPr>
          <w:p>
            <w:r>
              <w:t>0.1791</w:t>
            </w:r>
          </w:p>
        </w:tc>
      </w:tr>
      <w:tr>
        <w:tc>
          <w:tcPr>
            <w:tcW w:type="dxa" w:w="7200"/>
          </w:tcPr>
          <w:p>
            <w:r>
              <w:t>Russian hydrographic studies in the Southern Ocean in the season 2015-2016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0.1790</w:t>
            </w:r>
          </w:p>
        </w:tc>
      </w:tr>
      <w:tr>
        <w:tc>
          <w:tcPr>
            <w:tcW w:type="dxa" w:w="7200"/>
          </w:tcPr>
          <w:p>
            <w:r>
              <w:t>Statement by Iceland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Iceland</w:t>
            </w:r>
          </w:p>
        </w:tc>
        <w:tc>
          <w:tcPr>
            <w:tcW w:type="dxa" w:w="2160"/>
          </w:tcPr>
          <w:p>
            <w:r>
              <w:t>0.1790</w:t>
            </w:r>
          </w:p>
        </w:tc>
      </w:tr>
      <w:tr>
        <w:tc>
          <w:tcPr>
            <w:tcW w:type="dxa" w:w="7200"/>
          </w:tcPr>
          <w:p>
            <w:r>
              <w:t>Sixty Years of Treaty-Supported Antarctic Science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0.1786</w:t>
            </w:r>
          </w:p>
        </w:tc>
      </w:tr>
      <w:tr>
        <w:tc>
          <w:tcPr>
            <w:tcW w:type="dxa" w:w="7200"/>
          </w:tcPr>
          <w:p>
            <w:r>
              <w:t>Future Antarctic Science Challenges – A UK Perspective</w:t>
              <w:br/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0.1783</w:t>
            </w:r>
          </w:p>
        </w:tc>
      </w:tr>
      <w:tr>
        <w:tc>
          <w:tcPr>
            <w:tcW w:type="dxa" w:w="7200"/>
          </w:tcPr>
          <w:p>
            <w:r>
              <w:t>Delivering the Promise of Antarctic Science through Inclusiveness and Diversity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States, United Kingdom</w:t>
            </w:r>
          </w:p>
        </w:tc>
        <w:tc>
          <w:tcPr>
            <w:tcW w:type="dxa" w:w="2160"/>
          </w:tcPr>
          <w:p>
            <w:r>
              <w:t>0.1772</w:t>
            </w:r>
          </w:p>
        </w:tc>
      </w:tr>
      <w:tr>
        <w:tc>
          <w:tcPr>
            <w:tcW w:type="dxa" w:w="7200"/>
          </w:tcPr>
          <w:p>
            <w:r>
              <w:t>Australia’s Antarctic Scientific Research Programme 2006/07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0.1769</w:t>
            </w:r>
          </w:p>
        </w:tc>
      </w:tr>
      <w:tr>
        <w:tc>
          <w:tcPr>
            <w:tcW w:type="dxa" w:w="7200"/>
          </w:tcPr>
          <w:p>
            <w:r>
              <w:t>The SCAR Global Change Programme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0.1758</w:t>
            </w:r>
          </w:p>
        </w:tc>
      </w:tr>
      <w:tr>
        <w:tc>
          <w:tcPr>
            <w:tcW w:type="dxa" w:w="7200"/>
          </w:tcPr>
          <w:p>
            <w:r>
              <w:t>Summary of SCAR’s Strategic Plan 2023-2028</w:t>
              <w:br/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0.1751</w:t>
            </w:r>
          </w:p>
        </w:tc>
      </w:tr>
      <w:tr>
        <w:tc>
          <w:tcPr>
            <w:tcW w:type="dxa" w:w="7200"/>
          </w:tcPr>
          <w:p>
            <w:r>
              <w:t>Microplastics in the Antarctic marine food web: evidence from penguins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Portugal, United Kingdom</w:t>
            </w:r>
          </w:p>
        </w:tc>
        <w:tc>
          <w:tcPr>
            <w:tcW w:type="dxa" w:w="2160"/>
          </w:tcPr>
          <w:p>
            <w:r>
              <w:t>0.1743</w:t>
            </w:r>
          </w:p>
        </w:tc>
      </w:tr>
      <w:tr>
        <w:tc>
          <w:tcPr>
            <w:tcW w:type="dxa" w:w="7200"/>
          </w:tcPr>
          <w:p>
            <w:r>
              <w:t>Antarctic Climate Change and the Environment: A Decadal Synopsis. Findings and Policy Recommendations</w:t>
              <w:br/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0.1740</w:t>
            </w:r>
          </w:p>
        </w:tc>
      </w:tr>
      <w:tr>
        <w:tc>
          <w:tcPr>
            <w:tcW w:type="dxa" w:w="7200"/>
          </w:tcPr>
          <w:p>
            <w:r>
              <w:t>Biological Prospecting in Antarctica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Spain</w:t>
            </w:r>
          </w:p>
        </w:tc>
        <w:tc>
          <w:tcPr>
            <w:tcW w:type="dxa" w:w="2160"/>
          </w:tcPr>
          <w:p>
            <w:r>
              <w:t>0.1733</w:t>
            </w:r>
          </w:p>
        </w:tc>
      </w:tr>
      <w:tr>
        <w:tc>
          <w:tcPr>
            <w:tcW w:type="dxa" w:w="7200"/>
          </w:tcPr>
          <w:p>
            <w:r>
              <w:t>A Note On The Vulnerability Of Cetaceans In Antarctic Waters To Noise Pollution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0.1723</w:t>
            </w:r>
          </w:p>
        </w:tc>
      </w:tr>
      <w:tr>
        <w:tc>
          <w:tcPr>
            <w:tcW w:type="dxa" w:w="7200"/>
          </w:tcPr>
          <w:p>
            <w:r>
              <w:t>Workshop on Education and Outreach - South Africa’s Antarctic Education and Outreach Activities</w:t>
              <w:br/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South Africa</w:t>
            </w:r>
          </w:p>
        </w:tc>
        <w:tc>
          <w:tcPr>
            <w:tcW w:type="dxa" w:w="2160"/>
          </w:tcPr>
          <w:p>
            <w:r>
              <w:t>0.1693</w:t>
            </w:r>
          </w:p>
        </w:tc>
      </w:tr>
      <w:tr>
        <w:tc>
          <w:tcPr>
            <w:tcW w:type="dxa" w:w="7200"/>
          </w:tcPr>
          <w:p>
            <w:r>
              <w:t>Report to XVI Antarctic Treaty Consultative Meeting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0.1687</w:t>
            </w:r>
          </w:p>
        </w:tc>
      </w:tr>
      <w:tr>
        <w:tc>
          <w:tcPr>
            <w:tcW w:type="dxa" w:w="7200"/>
          </w:tcPr>
          <w:p>
            <w:r>
              <w:t>The SCAR lecture – Marine life and change in the Southern Ocean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0.1676</w:t>
            </w:r>
          </w:p>
        </w:tc>
      </w:tr>
      <w:tr>
        <w:tc>
          <w:tcPr>
            <w:tcW w:type="dxa" w:w="7200"/>
          </w:tcPr>
          <w:p>
            <w:r>
              <w:t>Australian Antarctic Science Program: highlights of the 2014/15 season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0.1669</w:t>
            </w:r>
          </w:p>
        </w:tc>
      </w:tr>
      <w:tr>
        <w:tc>
          <w:tcPr>
            <w:tcW w:type="dxa" w:w="7200"/>
          </w:tcPr>
          <w:p>
            <w:r>
              <w:t>The Scientific Committee on Antarctic Research Annual Report 2021 to the Antarctic Treaty Consultative Meeting XLIII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0.1664</w:t>
            </w:r>
          </w:p>
        </w:tc>
      </w:tr>
      <w:tr>
        <w:tc>
          <w:tcPr>
            <w:tcW w:type="dxa" w:w="7200"/>
          </w:tcPr>
          <w:p>
            <w:r>
              <w:t>Background information to draw up measures to avoid pollution of the Southern Ocean from Non-Antarctic Treaty Areas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0.1654</w:t>
            </w:r>
          </w:p>
        </w:tc>
      </w:tr>
      <w:tr>
        <w:tc>
          <w:tcPr>
            <w:tcW w:type="dxa" w:w="7200"/>
          </w:tcPr>
          <w:p>
            <w:r>
              <w:t>Report of the Antarctic and Southern Ocean Coalition (ASOC)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0.1643</w:t>
            </w:r>
          </w:p>
        </w:tc>
      </w:tr>
      <w:tr>
        <w:tc>
          <w:tcPr>
            <w:tcW w:type="dxa" w:w="7200"/>
          </w:tcPr>
          <w:p>
            <w:r>
              <w:t>Australia’s Antarctic climate science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0.1610</w:t>
            </w:r>
          </w:p>
        </w:tc>
      </w:tr>
      <w:tr>
        <w:tc>
          <w:tcPr>
            <w:tcW w:type="dxa" w:w="7200"/>
          </w:tcPr>
          <w:p>
            <w:r>
              <w:t>Belgian scientific research programme on the Antarctic 1994 Progress Report</w:t>
            </w:r>
          </w:p>
        </w:tc>
        <w:tc>
          <w:tcPr>
            <w:tcW w:type="dxa" w:w="1440"/>
          </w:tcPr>
          <w:p>
            <w:r>
              <w:t>1995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Belgium</w:t>
            </w:r>
          </w:p>
        </w:tc>
        <w:tc>
          <w:tcPr>
            <w:tcW w:type="dxa" w:w="2160"/>
          </w:tcPr>
          <w:p>
            <w:r>
              <w:t>0.1604</w:t>
            </w:r>
          </w:p>
        </w:tc>
      </w:tr>
      <w:tr>
        <w:tc>
          <w:tcPr>
            <w:tcW w:type="dxa" w:w="7200"/>
          </w:tcPr>
          <w:p>
            <w:r>
              <w:t>Report of the Antarctic and Southern Ocean Coalition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0.1603</w:t>
            </w:r>
          </w:p>
        </w:tc>
      </w:tr>
      <w:tr>
        <w:tc>
          <w:tcPr>
            <w:tcW w:type="dxa" w:w="7200"/>
          </w:tcPr>
          <w:p>
            <w:r>
              <w:t>Marine Protected Areas in the Southern Ocean: A focus on CCAMLR</w:t>
              <w:br/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IUCN</w:t>
            </w:r>
          </w:p>
        </w:tc>
        <w:tc>
          <w:tcPr>
            <w:tcW w:type="dxa" w:w="2160"/>
          </w:tcPr>
          <w:p>
            <w:r>
              <w:t>0.1596</w:t>
            </w:r>
          </w:p>
        </w:tc>
      </w:tr>
      <w:tr>
        <w:tc>
          <w:tcPr>
            <w:tcW w:type="dxa" w:w="7200"/>
          </w:tcPr>
          <w:p>
            <w:r>
              <w:t>Norwegian Antarctic research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0.1594</w:t>
            </w:r>
          </w:p>
        </w:tc>
      </w:tr>
      <w:tr>
        <w:tc>
          <w:tcPr>
            <w:tcW w:type="dxa" w:w="7200"/>
          </w:tcPr>
          <w:p>
            <w:r>
              <w:t>Collaborating on Antarctic Education and Outreach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ASOC, IAATO</w:t>
            </w:r>
          </w:p>
        </w:tc>
        <w:tc>
          <w:tcPr>
            <w:tcW w:type="dxa" w:w="2160"/>
          </w:tcPr>
          <w:p>
            <w:r>
              <w:t>0.1580</w:t>
            </w:r>
          </w:p>
        </w:tc>
      </w:tr>
      <w:tr>
        <w:tc>
          <w:tcPr>
            <w:tcW w:type="dxa" w:w="7200"/>
          </w:tcPr>
          <w:p>
            <w:r>
              <w:t>Network of Observation Systems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0.1577</w:t>
            </w:r>
          </w:p>
        </w:tc>
      </w:tr>
      <w:tr>
        <w:tc>
          <w:tcPr>
            <w:tcW w:type="dxa" w:w="7200"/>
          </w:tcPr>
          <w:p>
            <w:r>
              <w:t>Australia’s Antarctic Air Service 2006/07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0.1574</w:t>
            </w:r>
          </w:p>
        </w:tc>
      </w:tr>
      <w:tr>
        <w:tc>
          <w:tcPr>
            <w:tcW w:type="dxa" w:w="7200"/>
          </w:tcPr>
          <w:p>
            <w:r>
              <w:t>Global Outlook for Ice and Snow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UNEP</w:t>
            </w:r>
          </w:p>
        </w:tc>
        <w:tc>
          <w:tcPr>
            <w:tcW w:type="dxa" w:w="2160"/>
          </w:tcPr>
          <w:p>
            <w:r>
              <w:t>0.1570</w:t>
            </w:r>
          </w:p>
        </w:tc>
      </w:tr>
      <w:tr>
        <w:tc>
          <w:tcPr>
            <w:tcW w:type="dxa" w:w="7200"/>
          </w:tcPr>
          <w:p>
            <w:r>
              <w:t>Southern giant petrel monitoring in ASPA 167, Hawker Island, using automated cameras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0.1565</w:t>
            </w:r>
          </w:p>
        </w:tc>
      </w:tr>
      <w:tr>
        <w:tc>
          <w:tcPr>
            <w:tcW w:type="dxa" w:w="7200"/>
          </w:tcPr>
          <w:p>
            <w:r>
              <w:t>The Ross Sea: A Valuable Reference Area to Assess the Effects of Climate Change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0.1563</w:t>
            </w:r>
          </w:p>
        </w:tc>
      </w:tr>
      <w:tr>
        <w:tc>
          <w:tcPr>
            <w:tcW w:type="dxa" w:w="7200"/>
          </w:tcPr>
          <w:p>
            <w:r>
              <w:t>Distribution of agenda items to working groups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0.1562</w:t>
            </w:r>
          </w:p>
        </w:tc>
      </w:tr>
      <w:tr>
        <w:tc>
          <w:tcPr>
            <w:tcW w:type="dxa" w:w="7200"/>
          </w:tcPr>
          <w:p>
            <w:r>
              <w:t>Report by the International Hydrographic Organization (IHO) and a Proposal for a Seminar on the Importance of Hydrography in the Antarctic Region</w:t>
              <w:br/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IHO</w:t>
            </w:r>
          </w:p>
        </w:tc>
        <w:tc>
          <w:tcPr>
            <w:tcW w:type="dxa" w:w="2160"/>
          </w:tcPr>
          <w:p>
            <w:r>
              <w:t>0.1549</w:t>
            </w:r>
          </w:p>
        </w:tc>
      </w:tr>
      <w:tr>
        <w:tc>
          <w:tcPr>
            <w:tcW w:type="dxa" w:w="7200"/>
          </w:tcPr>
          <w:p>
            <w:r>
              <w:t>Korea-Chile Collaboration in Antarctic Research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Korea (ROK), Chile</w:t>
            </w:r>
          </w:p>
        </w:tc>
        <w:tc>
          <w:tcPr>
            <w:tcW w:type="dxa" w:w="2160"/>
          </w:tcPr>
          <w:p>
            <w:r>
              <w:t>0.1547</w:t>
            </w:r>
          </w:p>
        </w:tc>
      </w:tr>
      <w:tr>
        <w:tc>
          <w:tcPr>
            <w:tcW w:type="dxa" w:w="7200"/>
          </w:tcPr>
          <w:p>
            <w:r>
              <w:t>SCAR Global change research programme</w:t>
            </w:r>
          </w:p>
        </w:tc>
        <w:tc>
          <w:tcPr>
            <w:tcW w:type="dxa" w:w="1440"/>
          </w:tcPr>
          <w:p>
            <w:r>
              <w:t>1998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0.1544</w:t>
            </w:r>
          </w:p>
        </w:tc>
      </w:tr>
      <w:tr>
        <w:tc>
          <w:tcPr>
            <w:tcW w:type="dxa" w:w="7200"/>
          </w:tcPr>
          <w:p>
            <w:r>
              <w:t>Census of Antarctic Marine Life (CAML)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Australia, SCAR</w:t>
            </w:r>
          </w:p>
        </w:tc>
        <w:tc>
          <w:tcPr>
            <w:tcW w:type="dxa" w:w="2160"/>
          </w:tcPr>
          <w:p>
            <w:r>
              <w:t>0.1543</w:t>
            </w:r>
          </w:p>
        </w:tc>
      </w:tr>
      <w:tr>
        <w:tc>
          <w:tcPr>
            <w:tcW w:type="dxa" w:w="7200"/>
          </w:tcPr>
          <w:p>
            <w:r>
              <w:t>MSI broadcasting of NAVAREA VI through the World Wide Navigational Warning System (WWNWS)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0.1520</w:t>
            </w:r>
          </w:p>
        </w:tc>
      </w:tr>
      <w:tr>
        <w:tc>
          <w:tcPr>
            <w:tcW w:type="dxa" w:w="7200"/>
          </w:tcPr>
          <w:p>
            <w:r>
              <w:t>WMO Unified Data Policy and the Global Basic Observing Network (GBON)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0.1516</w:t>
            </w:r>
          </w:p>
        </w:tc>
      </w:tr>
      <w:tr>
        <w:tc>
          <w:tcPr>
            <w:tcW w:type="dxa" w:w="7200"/>
          </w:tcPr>
          <w:p>
            <w:r>
              <w:t>Marine spatial protection and management under the Antarctic Treaty System: new opportunities for implementation and coordination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IUCN</w:t>
            </w:r>
          </w:p>
        </w:tc>
        <w:tc>
          <w:tcPr>
            <w:tcW w:type="dxa" w:w="2160"/>
          </w:tcPr>
          <w:p>
            <w:r>
              <w:t>0.1500</w:t>
            </w:r>
          </w:p>
        </w:tc>
      </w:tr>
      <w:tr>
        <w:tc>
          <w:tcPr>
            <w:tcW w:type="dxa" w:w="7200"/>
          </w:tcPr>
          <w:p>
            <w:r>
              <w:t>An update on some issues surrounding noise pollution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0.1494</w:t>
            </w:r>
          </w:p>
        </w:tc>
      </w:tr>
      <w:tr>
        <w:tc>
          <w:tcPr>
            <w:tcW w:type="dxa" w:w="7200"/>
          </w:tcPr>
          <w:p>
            <w:r>
              <w:t>WMO Annual Report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0.1488</w:t>
            </w:r>
          </w:p>
        </w:tc>
      </w:tr>
      <w:tr>
        <w:tc>
          <w:tcPr>
            <w:tcW w:type="dxa" w:w="7200"/>
          </w:tcPr>
          <w:p>
            <w:r>
              <w:t>Policy implications arising from SCAR’s report: Antarctic climate change and the environment</w:t>
              <w:br/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0.1486</w:t>
            </w:r>
          </w:p>
        </w:tc>
      </w:tr>
      <w:tr>
        <w:tc>
          <w:tcPr>
            <w:tcW w:type="dxa" w:w="7200"/>
          </w:tcPr>
          <w:p>
            <w:r>
              <w:t>Prevention and Management of Harmful Non-Native Species in the Antarctic and the Sub Antarctic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IUCN</w:t>
            </w:r>
          </w:p>
        </w:tc>
        <w:tc>
          <w:tcPr>
            <w:tcW w:type="dxa" w:w="2160"/>
          </w:tcPr>
          <w:p>
            <w:r>
              <w:t>0.1480</w:t>
            </w:r>
          </w:p>
        </w:tc>
      </w:tr>
      <w:tr>
        <w:tc>
          <w:tcPr>
            <w:tcW w:type="dxa" w:w="7200"/>
          </w:tcPr>
          <w:p>
            <w:r>
              <w:t>ASOC Report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0.1478</w:t>
            </w:r>
          </w:p>
        </w:tc>
      </w:tr>
      <w:tr>
        <w:tc>
          <w:tcPr>
            <w:tcW w:type="dxa" w:w="7200"/>
          </w:tcPr>
          <w:p>
            <w:r>
              <w:t>ATCM-CEP Joint Session on Climate Change: Portugal´s research and policy activities on climate change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Portugal</w:t>
            </w:r>
          </w:p>
        </w:tc>
        <w:tc>
          <w:tcPr>
            <w:tcW w:type="dxa" w:w="2160"/>
          </w:tcPr>
          <w:p>
            <w:r>
              <w:t>0.1470</w:t>
            </w:r>
          </w:p>
        </w:tc>
      </w:tr>
      <w:tr>
        <w:tc>
          <w:tcPr>
            <w:tcW w:type="dxa" w:w="7200"/>
          </w:tcPr>
          <w:p>
            <w:r>
              <w:t>Environmental monitoring at the Korean Station, King Sejong on King George Island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Korea (ROK)</w:t>
            </w:r>
          </w:p>
        </w:tc>
        <w:tc>
          <w:tcPr>
            <w:tcW w:type="dxa" w:w="2160"/>
          </w:tcPr>
          <w:p>
            <w:r>
              <w:t>0.1459</w:t>
            </w:r>
          </w:p>
        </w:tc>
      </w:tr>
      <w:tr>
        <w:tc>
          <w:tcPr>
            <w:tcW w:type="dxa" w:w="7200"/>
          </w:tcPr>
          <w:p>
            <w:r>
              <w:t>Antarctic non-native species ; what can we learn from the global situation?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IUCN</w:t>
            </w:r>
          </w:p>
        </w:tc>
        <w:tc>
          <w:tcPr>
            <w:tcW w:type="dxa" w:w="2160"/>
          </w:tcPr>
          <w:p>
            <w:r>
              <w:t>0.1455</w:t>
            </w:r>
          </w:p>
        </w:tc>
      </w:tr>
      <w:tr>
        <w:tc>
          <w:tcPr>
            <w:tcW w:type="dxa" w:w="7200"/>
          </w:tcPr>
          <w:p>
            <w:r>
              <w:t>Draft conservation management strategy: New Zealand Subantarctic Islands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0.1449</w:t>
            </w:r>
          </w:p>
        </w:tc>
      </w:tr>
      <w:tr>
        <w:tc>
          <w:tcPr>
            <w:tcW w:type="dxa" w:w="7200"/>
          </w:tcPr>
          <w:p>
            <w:r>
              <w:t xml:space="preserve">The Scientific Committee on Antarctic Research (SCAR) Annual Report for 2012/13 </w:t>
              <w:br/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0.1449</w:t>
            </w:r>
          </w:p>
        </w:tc>
      </w:tr>
      <w:tr>
        <w:tc>
          <w:tcPr>
            <w:tcW w:type="dxa" w:w="7200"/>
          </w:tcPr>
          <w:p>
            <w:r>
              <w:t>Antarctic and Southern Ocean Climate Change in a Global Context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0.1448</w:t>
            </w:r>
          </w:p>
        </w:tc>
      </w:tr>
      <w:tr>
        <w:tc>
          <w:tcPr>
            <w:tcW w:type="dxa" w:w="7200"/>
          </w:tcPr>
          <w:p>
            <w:r>
              <w:t>Troll Observing Network (TONe) – A new research infrastructure supporting Earth System science with data from Dronning Maud Land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0.1442</w:t>
            </w:r>
          </w:p>
        </w:tc>
      </w:tr>
      <w:tr>
        <w:tc>
          <w:tcPr>
            <w:tcW w:type="dxa" w:w="7200"/>
          </w:tcPr>
          <w:p>
            <w:r>
              <w:t>Hydrographic Surveying of Antarctic Waters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Norway, Italy, New Zealand, United States</w:t>
            </w:r>
          </w:p>
        </w:tc>
        <w:tc>
          <w:tcPr>
            <w:tcW w:type="dxa" w:w="2160"/>
          </w:tcPr>
          <w:p>
            <w:r>
              <w:t>0.1435</w:t>
            </w:r>
          </w:p>
        </w:tc>
      </w:tr>
      <w:tr>
        <w:tc>
          <w:tcPr>
            <w:tcW w:type="dxa" w:w="7200"/>
          </w:tcPr>
          <w:p>
            <w:r>
              <w:t>Opening address by the Head of the Delegation of the Republic of Korea Mr. Hyun-Won Ahn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Korea (ROK)</w:t>
            </w:r>
          </w:p>
        </w:tc>
        <w:tc>
          <w:tcPr>
            <w:tcW w:type="dxa" w:w="2160"/>
          </w:tcPr>
          <w:p>
            <w:r>
              <w:t>0.1433</w:t>
            </w:r>
          </w:p>
        </w:tc>
      </w:tr>
      <w:tr>
        <w:tc>
          <w:tcPr>
            <w:tcW w:type="dxa" w:w="7200"/>
          </w:tcPr>
          <w:p>
            <w:r>
              <w:t>The Scientific Committee on Antarctic Research Annual Report 2022 to the XLIV Antarctic Treaty Consultative Meeting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0.1431</w:t>
            </w:r>
          </w:p>
        </w:tc>
      </w:tr>
      <w:tr>
        <w:tc>
          <w:tcPr>
            <w:tcW w:type="dxa" w:w="7200"/>
          </w:tcPr>
          <w:p>
            <w:r>
              <w:t>Antarctic Protected Areas System: Proposed Management Plan for Frazier Islands, Wilkes Land, east Antarctica, Antarctic Specially protected Area No. xxx</w:t>
            </w:r>
          </w:p>
        </w:tc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0.1430</w:t>
            </w:r>
          </w:p>
        </w:tc>
      </w:tr>
      <w:tr>
        <w:tc>
          <w:tcPr>
            <w:tcW w:type="dxa" w:w="7200"/>
          </w:tcPr>
          <w:p>
            <w:r>
              <w:t>Visit by the UN Secretary General to the Antarctic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0.1429</w:t>
            </w:r>
          </w:p>
        </w:tc>
      </w:tr>
      <w:tr>
        <w:tc>
          <w:tcPr>
            <w:tcW w:type="dxa" w:w="7200"/>
          </w:tcPr>
          <w:p>
            <w:r>
              <w:t>Designation of a new Marine Protected Area for the South Orkney Islands southern shelf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0.1424</w:t>
            </w:r>
          </w:p>
        </w:tc>
      </w:tr>
      <w:tr>
        <w:tc>
          <w:tcPr>
            <w:tcW w:type="dxa" w:w="7200"/>
          </w:tcPr>
          <w:p>
            <w:r>
              <w:t>The Scientific Committee on Antarctic Research Annual Report 2023 to the XLV Antarctic Treaty Consultative Meeting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0.1418</w:t>
            </w:r>
          </w:p>
        </w:tc>
      </w:tr>
      <w:tr>
        <w:tc>
          <w:tcPr>
            <w:tcW w:type="dxa" w:w="7200"/>
          </w:tcPr>
          <w:p>
            <w:r>
              <w:t>International Polar Year 2007- 08 / BRAZILIAN Scientific Activities</w:t>
              <w:br/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Brazil</w:t>
            </w:r>
          </w:p>
        </w:tc>
        <w:tc>
          <w:tcPr>
            <w:tcW w:type="dxa" w:w="2160"/>
          </w:tcPr>
          <w:p>
            <w:r>
              <w:t>0.1407</w:t>
            </w:r>
          </w:p>
        </w:tc>
      </w:tr>
      <w:tr>
        <w:tc>
          <w:tcPr>
            <w:tcW w:type="dxa" w:w="7200"/>
          </w:tcPr>
          <w:p>
            <w:r>
              <w:t>Influence of climate on seabirds at sub-Antarctic Marion island, Southern Ocean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South Africa</w:t>
            </w:r>
          </w:p>
        </w:tc>
        <w:tc>
          <w:tcPr>
            <w:tcW w:type="dxa" w:w="2160"/>
          </w:tcPr>
          <w:p>
            <w:r>
              <w:t>0.1403</w:t>
            </w:r>
          </w:p>
        </w:tc>
      </w:tr>
      <w:tr>
        <w:tc>
          <w:tcPr>
            <w:tcW w:type="dxa" w:w="7200"/>
          </w:tcPr>
          <w:p>
            <w:r>
              <w:t>Report on Antarctic tourism through Ushuaia 1996/97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0.1395</w:t>
            </w:r>
          </w:p>
        </w:tc>
      </w:tr>
      <w:tr>
        <w:tc>
          <w:tcPr>
            <w:tcW w:type="dxa" w:w="7200"/>
          </w:tcPr>
          <w:p>
            <w:r>
              <w:t>Marine hydrometeorological services to navigation in the Southern Ocean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0.1393</w:t>
            </w:r>
          </w:p>
        </w:tc>
      </w:tr>
      <w:tr>
        <w:tc>
          <w:tcPr>
            <w:tcW w:type="dxa" w:w="7200"/>
          </w:tcPr>
          <w:p>
            <w:r>
              <w:t>The Global Invasive Species Database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0.1392</w:t>
            </w:r>
          </w:p>
        </w:tc>
      </w:tr>
      <w:tr>
        <w:tc>
          <w:tcPr>
            <w:tcW w:type="dxa" w:w="7200"/>
          </w:tcPr>
          <w:p>
            <w:r>
              <w:t>Opening address by Mr Jan Romare, Head of the delegation of Sweden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Sweden</w:t>
            </w:r>
          </w:p>
        </w:tc>
        <w:tc>
          <w:tcPr>
            <w:tcW w:type="dxa" w:w="2160"/>
          </w:tcPr>
          <w:p>
            <w:r>
              <w:t>0.1386</w:t>
            </w:r>
          </w:p>
        </w:tc>
      </w:tr>
      <w:tr>
        <w:tc>
          <w:tcPr>
            <w:tcW w:type="dxa" w:w="7200"/>
          </w:tcPr>
          <w:p>
            <w:r>
              <w:t>www.biodiversity.aq The new Antarctic Biodiversity Information Network</w:t>
              <w:br/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Belgium, SCAR</w:t>
            </w:r>
          </w:p>
        </w:tc>
        <w:tc>
          <w:tcPr>
            <w:tcW w:type="dxa" w:w="2160"/>
          </w:tcPr>
          <w:p>
            <w:r>
              <w:t>0.1379</w:t>
            </w:r>
          </w:p>
        </w:tc>
      </w:tr>
      <w:tr>
        <w:tc>
          <w:tcPr>
            <w:tcW w:type="dxa" w:w="7200"/>
          </w:tcPr>
          <w:p>
            <w:r>
              <w:t>Update on Canada’s Engagement in the Antarctic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Canada</w:t>
            </w:r>
          </w:p>
        </w:tc>
        <w:tc>
          <w:tcPr>
            <w:tcW w:type="dxa" w:w="2160"/>
          </w:tcPr>
          <w:p>
            <w:r>
              <w:t>0.1378</w:t>
            </w:r>
          </w:p>
        </w:tc>
      </w:tr>
      <w:tr>
        <w:tc>
          <w:tcPr>
            <w:tcW w:type="dxa" w:w="7200"/>
          </w:tcPr>
          <w:p>
            <w:r>
              <w:t>Opening address by the Head of the French delegation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0.1377</w:t>
            </w:r>
          </w:p>
        </w:tc>
      </w:tr>
      <w:tr>
        <w:tc>
          <w:tcPr>
            <w:tcW w:type="dxa" w:w="7200"/>
          </w:tcPr>
          <w:p>
            <w:r>
              <w:t>Liability Annex: Financial Security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IGP&amp;I Clubs</w:t>
            </w:r>
          </w:p>
        </w:tc>
        <w:tc>
          <w:tcPr>
            <w:tcW w:type="dxa" w:w="2160"/>
          </w:tcPr>
          <w:p>
            <w:r>
              <w:t>0.1370</w:t>
            </w:r>
          </w:p>
        </w:tc>
      </w:tr>
      <w:tr>
        <w:tc>
          <w:tcPr>
            <w:tcW w:type="dxa" w:w="7200"/>
          </w:tcPr>
          <w:p>
            <w:r>
              <w:t>Towards the creation of a Marine Protected Area around South Africa's Sub-Antarctic Prince Edward Islands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South Africa</w:t>
            </w:r>
          </w:p>
        </w:tc>
        <w:tc>
          <w:tcPr>
            <w:tcW w:type="dxa" w:w="2160"/>
          </w:tcPr>
          <w:p>
            <w:r>
              <w:t>0.1370</w:t>
            </w:r>
          </w:p>
        </w:tc>
      </w:tr>
      <w:tr>
        <w:tc>
          <w:tcPr>
            <w:tcW w:type="dxa" w:w="7200"/>
          </w:tcPr>
          <w:p>
            <w:r>
              <w:t>Science Supported by Antarctica New Zealand 2005/2006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0.1365</w:t>
            </w:r>
          </w:p>
        </w:tc>
      </w:tr>
      <w:tr>
        <w:tc>
          <w:tcPr>
            <w:tcW w:type="dxa" w:w="7200"/>
          </w:tcPr>
          <w:p>
            <w:r>
              <w:t>Hydrometeorological service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0.1364</w:t>
            </w:r>
          </w:p>
        </w:tc>
      </w:tr>
      <w:tr>
        <w:tc>
          <w:tcPr>
            <w:tcW w:type="dxa" w:w="7200"/>
          </w:tcPr>
          <w:p>
            <w:r>
              <w:t>A new Arctic facility in Ny-Alesund for comparative studies with the Antarctic region</w:t>
            </w:r>
          </w:p>
        </w:tc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Korea (ROK)</w:t>
            </w:r>
          </w:p>
        </w:tc>
        <w:tc>
          <w:tcPr>
            <w:tcW w:type="dxa" w:w="2160"/>
          </w:tcPr>
          <w:p>
            <w:r>
              <w:t>0.1361</w:t>
            </w:r>
          </w:p>
        </w:tc>
      </w:tr>
      <w:tr>
        <w:tc>
          <w:tcPr>
            <w:tcW w:type="dxa" w:w="7200"/>
          </w:tcPr>
          <w:p>
            <w:r>
              <w:t>IPY - Indian Contribution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India</w:t>
            </w:r>
          </w:p>
        </w:tc>
        <w:tc>
          <w:tcPr>
            <w:tcW w:type="dxa" w:w="2160"/>
          </w:tcPr>
          <w:p>
            <w:r>
              <w:t>0.1356</w:t>
            </w:r>
          </w:p>
        </w:tc>
      </w:tr>
      <w:tr>
        <w:tc>
          <w:tcPr>
            <w:tcW w:type="dxa" w:w="7200"/>
          </w:tcPr>
          <w:p>
            <w:r>
              <w:t>The Madrid Protocol at Thirty: Where Do We Go From Here?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0.1353</w:t>
            </w:r>
          </w:p>
        </w:tc>
      </w:tr>
      <w:tr>
        <w:tc>
          <w:tcPr>
            <w:tcW w:type="dxa" w:w="7200"/>
          </w:tcPr>
          <w:p>
            <w:r>
              <w:t>Considerations for interim organizational aspects</w:t>
            </w:r>
          </w:p>
        </w:tc>
        <w:tc>
          <w:tcPr>
            <w:tcW w:type="dxa" w:w="1440"/>
          </w:tcPr>
          <w:p>
            <w:r>
              <w:t>1995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UNEP</w:t>
            </w:r>
          </w:p>
        </w:tc>
        <w:tc>
          <w:tcPr>
            <w:tcW w:type="dxa" w:w="2160"/>
          </w:tcPr>
          <w:p>
            <w:r>
              <w:t>0.1353</w:t>
            </w:r>
          </w:p>
        </w:tc>
      </w:tr>
      <w:tr>
        <w:tc>
          <w:tcPr>
            <w:tcW w:type="dxa" w:w="7200"/>
          </w:tcPr>
          <w:p>
            <w:r>
              <w:t>Human impacts in the Arctic and Antarctic: Key findings relevant to the ATCM and CEP</w:t>
              <w:br/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0.1352</w:t>
            </w:r>
          </w:p>
        </w:tc>
      </w:tr>
      <w:tr>
        <w:tc>
          <w:tcPr>
            <w:tcW w:type="dxa" w:w="7200"/>
          </w:tcPr>
          <w:p>
            <w:r>
              <w:t>The Second Antarctic Expedition of Araon (2011/2012)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Korea (ROK)</w:t>
            </w:r>
          </w:p>
        </w:tc>
        <w:tc>
          <w:tcPr>
            <w:tcW w:type="dxa" w:w="2160"/>
          </w:tcPr>
          <w:p>
            <w:r>
              <w:t>0.1342</w:t>
            </w:r>
          </w:p>
        </w:tc>
      </w:tr>
      <w:tr>
        <w:tc>
          <w:tcPr>
            <w:tcW w:type="dxa" w:w="7200"/>
          </w:tcPr>
          <w:p>
            <w:r>
              <w:t xml:space="preserve">The Retrospective Analysis of Antarctic Tracking Data (RAATD): Areas of Ecological Significance in the Antarctic marine environment 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France, Australia, Belgium, Germany, United Kingdom, United States, South Africa</w:t>
            </w:r>
          </w:p>
        </w:tc>
        <w:tc>
          <w:tcPr>
            <w:tcW w:type="dxa" w:w="2160"/>
          </w:tcPr>
          <w:p>
            <w:r>
              <w:t>0.1339</w:t>
            </w:r>
          </w:p>
        </w:tc>
      </w:tr>
      <w:tr>
        <w:tc>
          <w:tcPr>
            <w:tcW w:type="dxa" w:w="7200"/>
          </w:tcPr>
          <w:p>
            <w:r>
              <w:t>Opening address by Sun Lin, Head of the Chinese delegation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China</w:t>
            </w:r>
          </w:p>
        </w:tc>
        <w:tc>
          <w:tcPr>
            <w:tcW w:type="dxa" w:w="2160"/>
          </w:tcPr>
          <w:p>
            <w:r>
              <w:t>0.1331</w:t>
            </w:r>
          </w:p>
        </w:tc>
      </w:tr>
      <w:tr>
        <w:tc>
          <w:tcPr>
            <w:tcW w:type="dxa" w:w="7200"/>
          </w:tcPr>
          <w:p>
            <w:r>
              <w:t xml:space="preserve">Emerging issues for Southern Ocean vessel management 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0.1328</w:t>
            </w:r>
          </w:p>
        </w:tc>
      </w:tr>
      <w:tr>
        <w:tc>
          <w:tcPr>
            <w:tcW w:type="dxa" w:w="7200"/>
          </w:tcPr>
          <w:p>
            <w:r>
              <w:t>Belgian scientific research plans 1996-2001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Belgium</w:t>
            </w:r>
          </w:p>
        </w:tc>
        <w:tc>
          <w:tcPr>
            <w:tcW w:type="dxa" w:w="2160"/>
          </w:tcPr>
          <w:p>
            <w:r>
              <w:t>0.1324</w:t>
            </w:r>
          </w:p>
        </w:tc>
      </w:tr>
      <w:tr>
        <w:tc>
          <w:tcPr>
            <w:tcW w:type="dxa" w:w="7200"/>
          </w:tcPr>
          <w:p>
            <w:r>
              <w:t>Opening address by the Head of the delegation of Australia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0.1322</w:t>
            </w:r>
          </w:p>
        </w:tc>
      </w:tr>
      <w:tr>
        <w:tc>
          <w:tcPr>
            <w:tcW w:type="dxa" w:w="7200"/>
          </w:tcPr>
          <w:p>
            <w:r>
              <w:t>SCAR Report on Marine Acoustics and the Southern Ocean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0.1317</w:t>
            </w:r>
          </w:p>
        </w:tc>
      </w:tr>
      <w:tr>
        <w:tc>
          <w:tcPr>
            <w:tcW w:type="dxa" w:w="7200"/>
          </w:tcPr>
          <w:p>
            <w:r>
              <w:t>Site Guidelines for Shingle Cove, Coronation Island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0.1298</w:t>
            </w:r>
          </w:p>
        </w:tc>
      </w:tr>
      <w:tr>
        <w:tc>
          <w:tcPr>
            <w:tcW w:type="dxa" w:w="7200"/>
          </w:tcPr>
          <w:p>
            <w:r>
              <w:t>Major initiatives in Australian Antarctic science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0.1298</w:t>
            </w:r>
          </w:p>
        </w:tc>
      </w:tr>
      <w:tr>
        <w:tc>
          <w:tcPr>
            <w:tcW w:type="dxa" w:w="7200"/>
          </w:tcPr>
          <w:p>
            <w:r>
              <w:t xml:space="preserve">The Southern Hemisphere Special Observing Period of the Year of Polar Prediction </w:t>
              <w:br/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0.1292</w:t>
            </w:r>
          </w:p>
        </w:tc>
      </w:tr>
      <w:tr>
        <w:tc>
          <w:tcPr>
            <w:tcW w:type="dxa" w:w="7200"/>
          </w:tcPr>
          <w:p>
            <w:r>
              <w:t>SCAR updates on Antarctic Climate Change and the Environment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0.1290</w:t>
            </w:r>
          </w:p>
        </w:tc>
      </w:tr>
      <w:tr>
        <w:tc>
          <w:tcPr>
            <w:tcW w:type="dxa" w:w="7200"/>
          </w:tcPr>
          <w:p>
            <w:r>
              <w:t>Approaches to Marine Bioregionalisation for the Southern Ocean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0.1285</w:t>
            </w:r>
          </w:p>
        </w:tc>
      </w:tr>
      <w:tr>
        <w:tc>
          <w:tcPr>
            <w:tcW w:type="dxa" w:w="7200"/>
          </w:tcPr>
          <w:p>
            <w:r>
              <w:t>ASPAs 152/153: Western Bransfield Strait and Dallmann Bay: Highlights of Scientific Research Results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0.1277</w:t>
            </w:r>
          </w:p>
        </w:tc>
      </w:tr>
      <w:tr>
        <w:tc>
          <w:tcPr>
            <w:tcW w:type="dxa" w:w="7200"/>
          </w:tcPr>
          <w:p>
            <w:r>
              <w:t>South African National Antarctic Program (SANAP): Science Highlights 2016/7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South Africa</w:t>
            </w:r>
          </w:p>
        </w:tc>
        <w:tc>
          <w:tcPr>
            <w:tcW w:type="dxa" w:w="2160"/>
          </w:tcPr>
          <w:p>
            <w:r>
              <w:t>0.1276</w:t>
            </w:r>
          </w:p>
        </w:tc>
      </w:tr>
      <w:tr>
        <w:tc>
          <w:tcPr>
            <w:tcW w:type="dxa" w:w="7200"/>
          </w:tcPr>
          <w:p>
            <w:r>
              <w:t>Highlights of the Australian Antarctic science program 2004/05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0.1275</w:t>
            </w:r>
          </w:p>
        </w:tc>
      </w:tr>
      <w:tr>
        <w:tc>
          <w:tcPr>
            <w:tcW w:type="dxa" w:w="7200"/>
          </w:tcPr>
          <w:p>
            <w:r>
              <w:t>Implementation for Behavioral Protocol in Antarctica and Monitoring for the Highly Pathogenic Avian Influenza (HPAI) Virus in the Magallanes Region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0.1271</w:t>
            </w:r>
          </w:p>
        </w:tc>
      </w:tr>
      <w:tr>
        <w:tc>
          <w:tcPr>
            <w:tcW w:type="dxa" w:w="7200"/>
          </w:tcPr>
          <w:p>
            <w:r>
              <w:t xml:space="preserve">An Update on Recent Noise Pollution Issues </w:t>
              <w:br/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0.1267</w:t>
            </w:r>
          </w:p>
        </w:tc>
      </w:tr>
      <w:tr>
        <w:tc>
          <w:tcPr>
            <w:tcW w:type="dxa" w:w="7200"/>
          </w:tcPr>
          <w:p>
            <w:r>
              <w:t>Conference on Climate Change and Governance, Wellington, March 2006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0.1258</w:t>
            </w:r>
          </w:p>
        </w:tc>
      </w:tr>
      <w:tr>
        <w:tc>
          <w:tcPr>
            <w:tcW w:type="dxa" w:w="7200"/>
          </w:tcPr>
          <w:p>
            <w:r>
              <w:t>Update on the Australian Antarctic Strategy and 20 Year Action Plan and major initiatives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0.1255</w:t>
            </w:r>
          </w:p>
        </w:tc>
      </w:tr>
      <w:tr>
        <w:tc>
          <w:tcPr>
            <w:tcW w:type="dxa" w:w="7200"/>
          </w:tcPr>
          <w:p>
            <w:r>
              <w:t>The Census of Antarctic Marine Life (CAML) -  a SCAR-supported field activity for IPY 2007/08</w:t>
              <w:br/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0.1254</w:t>
            </w:r>
          </w:p>
        </w:tc>
      </w:tr>
      <w:tr>
        <w:tc>
          <w:tcPr>
            <w:tcW w:type="dxa" w:w="7200"/>
          </w:tcPr>
          <w:p>
            <w:r>
              <w:t>Opening address by Mr J.P.H. Bosman, Head of the delegation of the Netherlands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Netherlands</w:t>
            </w:r>
          </w:p>
        </w:tc>
        <w:tc>
          <w:tcPr>
            <w:tcW w:type="dxa" w:w="2160"/>
          </w:tcPr>
          <w:p>
            <w:r>
              <w:t>0.1249</w:t>
            </w:r>
          </w:p>
        </w:tc>
      </w:tr>
      <w:tr>
        <w:tc>
          <w:tcPr>
            <w:tcW w:type="dxa" w:w="7200"/>
          </w:tcPr>
          <w:p>
            <w:r>
              <w:t>Opening address by the representative of China</w:t>
            </w:r>
          </w:p>
        </w:tc>
        <w:tc>
          <w:tcPr>
            <w:tcW w:type="dxa" w:w="1440"/>
          </w:tcPr>
          <w:p>
            <w:r>
              <w:t>1995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China</w:t>
            </w:r>
          </w:p>
        </w:tc>
        <w:tc>
          <w:tcPr>
            <w:tcW w:type="dxa" w:w="2160"/>
          </w:tcPr>
          <w:p>
            <w:r>
              <w:t>0.1246</w:t>
            </w:r>
          </w:p>
        </w:tc>
      </w:tr>
      <w:tr>
        <w:tc>
          <w:tcPr>
            <w:tcW w:type="dxa" w:w="7200"/>
          </w:tcPr>
          <w:p>
            <w:r>
              <w:t>SCAR report to XXVII ATCM Cape Town, South Africa 2004</w:t>
              <w:br/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0.1244</w:t>
            </w:r>
          </w:p>
        </w:tc>
      </w:tr>
      <w:tr>
        <w:tc>
          <w:tcPr>
            <w:tcW w:type="dxa" w:w="7200"/>
          </w:tcPr>
          <w:p>
            <w:r>
              <w:t>Report submitted by the depositary government of the Convention on the Conservation of Antarctic Marine Living Resources (Australia)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0.1241</w:t>
            </w:r>
          </w:p>
        </w:tc>
      </w:tr>
      <w:tr>
        <w:tc>
          <w:tcPr>
            <w:tcW w:type="dxa" w:w="7200"/>
          </w:tcPr>
          <w:p>
            <w:r>
              <w:t>Australia in the International Polar Year (2007/08)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0.1240</w:t>
            </w:r>
          </w:p>
        </w:tc>
      </w:tr>
      <w:tr>
        <w:tc>
          <w:tcPr>
            <w:tcW w:type="dxa" w:w="7200"/>
          </w:tcPr>
          <w:p>
            <w:r>
              <w:t xml:space="preserve">Climate Processes of Ocean, Ice and Atmosphere - ERICON AB Icebreaker FP7 Project     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0.1238</w:t>
            </w:r>
          </w:p>
        </w:tc>
      </w:tr>
      <w:tr>
        <w:tc>
          <w:tcPr>
            <w:tcW w:type="dxa" w:w="7200"/>
          </w:tcPr>
          <w:p>
            <w:r>
              <w:t>Results from the international workshop “The Effects of Noise on Marine Mammals in Antarctica” held in November 2018 in Germany</w:t>
              <w:br/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0.1209</w:t>
            </w:r>
          </w:p>
        </w:tc>
      </w:tr>
      <w:tr>
        <w:tc>
          <w:tcPr>
            <w:tcW w:type="dxa" w:w="7200"/>
          </w:tcPr>
          <w:p>
            <w:r>
              <w:t>Key Climate Change Actions in Antarctica: Emissions Reduction, Adaptation and Science</w:t>
              <w:br/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0.1204</w:t>
            </w:r>
          </w:p>
        </w:tc>
      </w:tr>
      <w:tr>
        <w:tc>
          <w:tcPr>
            <w:tcW w:type="dxa" w:w="7200"/>
          </w:tcPr>
          <w:p>
            <w:r>
              <w:t>State of the Antarctic environment report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0.1194</w:t>
            </w:r>
          </w:p>
        </w:tc>
      </w:tr>
      <w:tr>
        <w:tc>
          <w:tcPr>
            <w:tcW w:type="dxa" w:w="7200"/>
          </w:tcPr>
          <w:p>
            <w:r>
              <w:t>Report by the International Hydrographic Organization (IHO) on “Cooperation in hydrographic surveying and charting of Antarctic Waters"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IHO</w:t>
            </w:r>
          </w:p>
        </w:tc>
        <w:tc>
          <w:tcPr>
            <w:tcW w:type="dxa" w:w="2160"/>
          </w:tcPr>
          <w:p>
            <w:r>
              <w:t>0.1189</w:t>
            </w:r>
          </w:p>
        </w:tc>
      </w:tr>
      <w:tr>
        <w:tc>
          <w:tcPr>
            <w:tcW w:type="dxa" w:w="7200"/>
          </w:tcPr>
          <w:p>
            <w:r>
              <w:t>Inter-relationships of global change programmes</w:t>
            </w:r>
          </w:p>
        </w:tc>
        <w:tc>
          <w:tcPr>
            <w:tcW w:type="dxa" w:w="1440"/>
          </w:tcPr>
          <w:p>
            <w:r>
              <w:t>1999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0.1182</w:t>
            </w:r>
          </w:p>
        </w:tc>
      </w:tr>
      <w:tr>
        <w:tc>
          <w:tcPr>
            <w:tcW w:type="dxa" w:w="7200"/>
          </w:tcPr>
          <w:p>
            <w:r>
              <w:t>Antarctic Conservation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IUCN</w:t>
            </w:r>
          </w:p>
        </w:tc>
        <w:tc>
          <w:tcPr>
            <w:tcW w:type="dxa" w:w="2160"/>
          </w:tcPr>
          <w:p>
            <w:r>
              <w:t>0.1168</w:t>
            </w:r>
          </w:p>
        </w:tc>
      </w:tr>
      <w:tr>
        <w:tc>
          <w:tcPr>
            <w:tcW w:type="dxa" w:w="7200"/>
          </w:tcPr>
          <w:p>
            <w:r>
              <w:t>The Scientific Committee on Antarctic Research (SCAR) Annual Report 2011/12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0.1165</w:t>
            </w:r>
          </w:p>
        </w:tc>
      </w:tr>
      <w:tr>
        <w:tc>
          <w:tcPr>
            <w:tcW w:type="dxa" w:w="7200"/>
          </w:tcPr>
          <w:p>
            <w:r>
              <w:t>Antarctic Whales and Antarctic Tourism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0.1157</w:t>
            </w:r>
          </w:p>
        </w:tc>
      </w:tr>
      <w:tr>
        <w:tc>
          <w:tcPr>
            <w:tcW w:type="dxa" w:w="7200"/>
          </w:tcPr>
          <w:p>
            <w:r>
              <w:t>Statement by IUCN to  XIX ATCM</w:t>
            </w:r>
          </w:p>
        </w:tc>
        <w:tc>
          <w:tcPr>
            <w:tcW w:type="dxa" w:w="1440"/>
          </w:tcPr>
          <w:p>
            <w:r>
              <w:t>1995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IUCN</w:t>
            </w:r>
          </w:p>
        </w:tc>
        <w:tc>
          <w:tcPr>
            <w:tcW w:type="dxa" w:w="2160"/>
          </w:tcPr>
          <w:p>
            <w:r>
              <w:t>0.1150</w:t>
            </w:r>
          </w:p>
        </w:tc>
      </w:tr>
      <w:tr>
        <w:tc>
          <w:tcPr>
            <w:tcW w:type="dxa" w:w="7200"/>
          </w:tcPr>
          <w:p>
            <w:r>
              <w:t>SCAR Products available to support the deliberations of the ATCM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0.1146</w:t>
            </w:r>
          </w:p>
        </w:tc>
      </w:tr>
      <w:tr>
        <w:tc>
          <w:tcPr>
            <w:tcW w:type="dxa" w:w="7200"/>
          </w:tcPr>
          <w:p>
            <w:r>
              <w:t>Earth Hour Antarctica (2013)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ASOC, Australia, United Kingdom</w:t>
            </w:r>
          </w:p>
        </w:tc>
        <w:tc>
          <w:tcPr>
            <w:tcW w:type="dxa" w:w="2160"/>
          </w:tcPr>
          <w:p>
            <w:r>
              <w:t>0.1142</w:t>
            </w:r>
          </w:p>
        </w:tc>
      </w:tr>
      <w:tr>
        <w:tc>
          <w:tcPr>
            <w:tcW w:type="dxa" w:w="7200"/>
          </w:tcPr>
          <w:p>
            <w:r>
              <w:t>Circum-Antarctic census of marine life Australian proposal for the Internation Polar Year (2007-2009)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0.1141</w:t>
            </w:r>
          </w:p>
        </w:tc>
      </w:tr>
      <w:tr>
        <w:tc>
          <w:tcPr>
            <w:tcW w:type="dxa" w:w="7200"/>
          </w:tcPr>
          <w:p>
            <w:r>
              <w:t>Provisional list of participants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0.1139</w:t>
            </w:r>
          </w:p>
        </w:tc>
      </w:tr>
      <w:tr>
        <w:tc>
          <w:tcPr>
            <w:tcW w:type="dxa" w:w="7200"/>
          </w:tcPr>
          <w:p>
            <w:r>
              <w:t>On the concept of the Antarctic Marine Protected Areas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0.1134</w:t>
            </w:r>
          </w:p>
        </w:tc>
      </w:tr>
      <w:tr>
        <w:tc>
          <w:tcPr>
            <w:tcW w:type="dxa" w:w="7200"/>
          </w:tcPr>
          <w:p>
            <w:r>
              <w:t>Brief Introduction of the Fourth Chinese National Arctic Expedition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China</w:t>
            </w:r>
          </w:p>
        </w:tc>
        <w:tc>
          <w:tcPr>
            <w:tcW w:type="dxa" w:w="2160"/>
          </w:tcPr>
          <w:p>
            <w:r>
              <w:t>0.1134</w:t>
            </w:r>
          </w:p>
        </w:tc>
      </w:tr>
      <w:tr>
        <w:tc>
          <w:tcPr>
            <w:tcW w:type="dxa" w:w="7200"/>
          </w:tcPr>
          <w:p>
            <w:r>
              <w:t>Progress with the implementation of the Agreement on the Conservation of Albatrosses and Petrels (ACAP): Report to ATCM XXIX &amp; CEP IX from the ACAP Interim Secretariat hosted by the Australian Government</w:t>
              <w:br/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0.1129</w:t>
            </w:r>
          </w:p>
        </w:tc>
      </w:tr>
      <w:tr>
        <w:tc>
          <w:tcPr>
            <w:tcW w:type="dxa" w:w="7200"/>
          </w:tcPr>
          <w:p>
            <w:r>
              <w:t>Accessing US IEE's on the World Wide Web</w:t>
            </w:r>
          </w:p>
        </w:tc>
        <w:tc>
          <w:tcPr>
            <w:tcW w:type="dxa" w:w="1440"/>
          </w:tcPr>
          <w:p>
            <w:r>
              <w:t>1995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0.1126</w:t>
            </w:r>
          </w:p>
        </w:tc>
      </w:tr>
      <w:tr>
        <w:tc>
          <w:tcPr>
            <w:tcW w:type="dxa" w:w="7200"/>
          </w:tcPr>
          <w:p>
            <w:r>
              <w:t>Opening address by the Head of the delegation of New Zealand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0.1125</w:t>
            </w:r>
          </w:p>
        </w:tc>
      </w:tr>
      <w:tr>
        <w:tc>
          <w:tcPr>
            <w:tcW w:type="dxa" w:w="7200"/>
          </w:tcPr>
          <w:p>
            <w:r>
              <w:t>Indian IPY activities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India</w:t>
            </w:r>
          </w:p>
        </w:tc>
        <w:tc>
          <w:tcPr>
            <w:tcW w:type="dxa" w:w="2160"/>
          </w:tcPr>
          <w:p>
            <w:r>
              <w:t>0.1116</w:t>
            </w:r>
          </w:p>
        </w:tc>
      </w:tr>
      <w:tr>
        <w:tc>
          <w:tcPr>
            <w:tcW w:type="dxa" w:w="7200"/>
          </w:tcPr>
          <w:p>
            <w:r>
              <w:t>A Ross Sea MPA: Preservation for science</w:t>
              <w:br/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0.1116</w:t>
            </w:r>
          </w:p>
        </w:tc>
      </w:tr>
      <w:tr>
        <w:tc>
          <w:tcPr>
            <w:tcW w:type="dxa" w:w="7200"/>
          </w:tcPr>
          <w:p>
            <w:r>
              <w:t>Progress on the Polar Code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0.1116</w:t>
            </w:r>
          </w:p>
        </w:tc>
      </w:tr>
      <w:tr>
        <w:tc>
          <w:tcPr>
            <w:tcW w:type="dxa" w:w="7200"/>
          </w:tcPr>
          <w:p>
            <w:r>
              <w:t>Proposal to List a Species as a Specially Protected Species under Annex II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0.1113</w:t>
            </w:r>
          </w:p>
        </w:tc>
      </w:tr>
      <w:tr>
        <w:tc>
          <w:tcPr>
            <w:tcW w:type="dxa" w:w="7200"/>
          </w:tcPr>
          <w:p>
            <w:r>
              <w:t>Need for Rapid Detection of Avian Influenza Virus in Antarctic Wildlife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Korea (ROK)</w:t>
            </w:r>
          </w:p>
        </w:tc>
        <w:tc>
          <w:tcPr>
            <w:tcW w:type="dxa" w:w="2160"/>
          </w:tcPr>
          <w:p>
            <w:r>
              <w:t>0.1107</w:t>
            </w:r>
          </w:p>
        </w:tc>
      </w:tr>
      <w:tr>
        <w:tc>
          <w:tcPr>
            <w:tcW w:type="dxa" w:w="7200"/>
          </w:tcPr>
          <w:p>
            <w:r>
              <w:t>The 4th Basic Plan for the Promotion of Research Activities in Antarctica of the Republic of Korea (2022-2026)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Korea (ROK)</w:t>
            </w:r>
          </w:p>
        </w:tc>
        <w:tc>
          <w:tcPr>
            <w:tcW w:type="dxa" w:w="2160"/>
          </w:tcPr>
          <w:p>
            <w:r>
              <w:t>0.1106</w:t>
            </w:r>
          </w:p>
        </w:tc>
      </w:tr>
      <w:tr>
        <w:tc>
          <w:tcPr>
            <w:tcW w:type="dxa" w:w="7200"/>
          </w:tcPr>
          <w:p>
            <w:r>
              <w:t>Australia’s Antarctic Strategic Science Priorities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0.1103</w:t>
            </w:r>
          </w:p>
        </w:tc>
      </w:tr>
      <w:tr>
        <w:tc>
          <w:tcPr>
            <w:tcW w:type="dxa" w:w="7200"/>
          </w:tcPr>
          <w:p>
            <w:r>
              <w:t>Marine Acoustic Technology and the Antarctic Environment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0.1100</w:t>
            </w:r>
          </w:p>
        </w:tc>
      </w:tr>
      <w:tr>
        <w:tc>
          <w:tcPr>
            <w:tcW w:type="dxa" w:w="7200"/>
          </w:tcPr>
          <w:p>
            <w:r>
              <w:t>Report of the Joint CEP / SC-CAMLR Workshop on Climate Change and Monitoring, Punta Arenas, Chile, 19-20 May 2016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United States</w:t>
            </w:r>
          </w:p>
        </w:tc>
        <w:tc>
          <w:tcPr>
            <w:tcW w:type="dxa" w:w="2160"/>
          </w:tcPr>
          <w:p>
            <w:r>
              <w:t>0.1098</w:t>
            </w:r>
          </w:p>
        </w:tc>
      </w:tr>
      <w:tr>
        <w:tc>
          <w:tcPr>
            <w:tcW w:type="dxa" w:w="7200"/>
          </w:tcPr>
          <w:p>
            <w:r>
              <w:t>Greenpeace 1998/99 Southern Ocean expedition Initial Environmental Evaluation</w:t>
            </w:r>
          </w:p>
        </w:tc>
        <w:tc>
          <w:tcPr>
            <w:tcW w:type="dxa" w:w="1440"/>
          </w:tcPr>
          <w:p>
            <w:r>
              <w:t>1999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0.1098</w:t>
            </w:r>
          </w:p>
        </w:tc>
      </w:tr>
      <w:tr>
        <w:tc>
          <w:tcPr>
            <w:tcW w:type="dxa" w:w="7200"/>
          </w:tcPr>
          <w:p>
            <w:r>
              <w:t>Persistent Organic Chemicals in Antarctica: A horizon scan of priority challenges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0.1092</w:t>
            </w:r>
          </w:p>
        </w:tc>
      </w:tr>
      <w:tr>
        <w:tc>
          <w:tcPr>
            <w:tcW w:type="dxa" w:w="7200"/>
          </w:tcPr>
          <w:p>
            <w:r>
              <w:t>Management of Antarctic Krill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0.1091</w:t>
            </w:r>
          </w:p>
        </w:tc>
      </w:tr>
      <w:tr>
        <w:tc>
          <w:tcPr>
            <w:tcW w:type="dxa" w:w="7200"/>
          </w:tcPr>
          <w:p>
            <w:r>
              <w:t>The Application of IUCN Endangerment Criteria at the Regional Level of the Antarctic Treaty Area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0.1086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