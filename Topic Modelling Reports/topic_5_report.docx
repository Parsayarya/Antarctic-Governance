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Topic 5 - Top Papers Report</w:t>
      </w:r>
    </w:p>
    <w:p>
      <w:r>
        <w:t>Total papers analyzed: 5781</w:t>
      </w:r>
    </w:p>
    <w:p>
      <w:r>
        <w:t>Papers above threshold: 289</w:t>
      </w:r>
    </w:p>
    <w:p>
      <w:r>
        <w:t>Threshold value: 0.1583</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7200"/>
          </w:tcPr>
          <w:p>
            <w:r>
              <w:t>Title</w:t>
            </w:r>
          </w:p>
        </w:tc>
        <w:tc>
          <w:tcPr>
            <w:tcW w:type="dxa" w:w="1440"/>
          </w:tcPr>
          <w:p>
            <w:r>
              <w:t>Year</w:t>
            </w:r>
          </w:p>
        </w:tc>
        <w:tc>
          <w:tcPr>
            <w:tcW w:type="dxa" w:w="2160"/>
          </w:tcPr>
          <w:p>
            <w:r>
              <w:t>Type</w:t>
            </w:r>
          </w:p>
        </w:tc>
        <w:tc>
          <w:tcPr>
            <w:tcW w:type="dxa" w:w="2880"/>
          </w:tcPr>
          <w:p>
            <w:r>
              <w:t>Submitted By</w:t>
            </w:r>
          </w:p>
        </w:tc>
        <w:tc>
          <w:tcPr>
            <w:tcW w:type="dxa" w:w="2160"/>
          </w:tcPr>
          <w:p>
            <w:r>
              <w:t>Topic 5 Score</w:t>
            </w:r>
          </w:p>
        </w:tc>
      </w:tr>
      <w:tr>
        <w:tc>
          <w:tcPr>
            <w:tcW w:type="dxa" w:w="7200"/>
          </w:tcPr>
          <w:p>
            <w:r>
              <w:t>The Antarctic Protected Area system: protection of outstanding geological features</w:t>
            </w:r>
          </w:p>
        </w:tc>
        <w:tc>
          <w:tcPr>
            <w:tcW w:type="dxa" w:w="1440"/>
          </w:tcPr>
          <w:p>
            <w:r>
              <w:t>2014</w:t>
            </w:r>
          </w:p>
        </w:tc>
        <w:tc>
          <w:tcPr>
            <w:tcW w:type="dxa" w:w="2160"/>
          </w:tcPr>
          <w:p>
            <w:r>
              <w:t>wp</w:t>
            </w:r>
          </w:p>
        </w:tc>
        <w:tc>
          <w:tcPr>
            <w:tcW w:type="dxa" w:w="2880"/>
          </w:tcPr>
          <w:p>
            <w:r>
              <w:t>United Kingdom, Argentina, Australia, Spain</w:t>
            </w:r>
          </w:p>
        </w:tc>
        <w:tc>
          <w:tcPr>
            <w:tcW w:type="dxa" w:w="2160"/>
          </w:tcPr>
          <w:p>
            <w:r>
              <w:t>0.7485</w:t>
            </w:r>
          </w:p>
        </w:tc>
      </w:tr>
      <w:tr>
        <w:tc>
          <w:tcPr>
            <w:tcW w:type="dxa" w:w="7200"/>
          </w:tcPr>
          <w:p>
            <w:r>
              <w:t>Antarctic Specially Protected Areas protecting geological features: a review</w:t>
            </w:r>
          </w:p>
        </w:tc>
        <w:tc>
          <w:tcPr>
            <w:tcW w:type="dxa" w:w="1440"/>
          </w:tcPr>
          <w:p>
            <w:r>
              <w:t>2014</w:t>
            </w:r>
          </w:p>
        </w:tc>
        <w:tc>
          <w:tcPr>
            <w:tcW w:type="dxa" w:w="2160"/>
          </w:tcPr>
          <w:p>
            <w:r>
              <w:t>ip</w:t>
            </w:r>
          </w:p>
        </w:tc>
        <w:tc>
          <w:tcPr>
            <w:tcW w:type="dxa" w:w="2880"/>
          </w:tcPr>
          <w:p>
            <w:r>
              <w:t>United Kingdom</w:t>
            </w:r>
          </w:p>
        </w:tc>
        <w:tc>
          <w:tcPr>
            <w:tcW w:type="dxa" w:w="2160"/>
          </w:tcPr>
          <w:p>
            <w:r>
              <w:t>0.7211</w:t>
            </w:r>
          </w:p>
        </w:tc>
      </w:tr>
      <w:tr>
        <w:tc>
          <w:tcPr>
            <w:tcW w:type="dxa" w:w="7200"/>
          </w:tcPr>
          <w:p>
            <w:r>
              <w:t>Expanding Antarctica’s Protected Areas System</w:t>
            </w:r>
          </w:p>
        </w:tc>
        <w:tc>
          <w:tcPr>
            <w:tcW w:type="dxa" w:w="1440"/>
          </w:tcPr>
          <w:p>
            <w:r>
              <w:t>2015</w:t>
            </w:r>
          </w:p>
        </w:tc>
        <w:tc>
          <w:tcPr>
            <w:tcW w:type="dxa" w:w="2160"/>
          </w:tcPr>
          <w:p>
            <w:r>
              <w:t>ip</w:t>
            </w:r>
          </w:p>
        </w:tc>
        <w:tc>
          <w:tcPr>
            <w:tcW w:type="dxa" w:w="2880"/>
          </w:tcPr>
          <w:p>
            <w:r>
              <w:t>ASOC</w:t>
            </w:r>
          </w:p>
        </w:tc>
        <w:tc>
          <w:tcPr>
            <w:tcW w:type="dxa" w:w="2160"/>
          </w:tcPr>
          <w:p>
            <w:r>
              <w:t>0.6980</w:t>
            </w:r>
          </w:p>
        </w:tc>
      </w:tr>
      <w:tr>
        <w:tc>
          <w:tcPr>
            <w:tcW w:type="dxa" w:w="7200"/>
          </w:tcPr>
          <w:p>
            <w:r>
              <w:t>Proposal for a new Antarctic Specially Protected Area in parts of the Western Sør Rondane Mountains, Dronning Maud Land, East Antarctic</w:t>
            </w:r>
          </w:p>
        </w:tc>
        <w:tc>
          <w:tcPr>
            <w:tcW w:type="dxa" w:w="1440"/>
          </w:tcPr>
          <w:p>
            <w:r>
              <w:t>2022</w:t>
            </w:r>
          </w:p>
        </w:tc>
        <w:tc>
          <w:tcPr>
            <w:tcW w:type="dxa" w:w="2160"/>
          </w:tcPr>
          <w:p>
            <w:r>
              <w:t>wp</w:t>
            </w:r>
          </w:p>
        </w:tc>
        <w:tc>
          <w:tcPr>
            <w:tcW w:type="dxa" w:w="2880"/>
          </w:tcPr>
          <w:p>
            <w:r>
              <w:t>Belgium</w:t>
            </w:r>
          </w:p>
        </w:tc>
        <w:tc>
          <w:tcPr>
            <w:tcW w:type="dxa" w:w="2160"/>
          </w:tcPr>
          <w:p>
            <w:r>
              <w:t>0.6911</w:t>
            </w:r>
          </w:p>
        </w:tc>
      </w:tr>
      <w:tr>
        <w:tc>
          <w:tcPr>
            <w:tcW w:type="dxa" w:w="7200"/>
          </w:tcPr>
          <w:p>
            <w:r>
              <w:t>Annex V Inviolate and Reference Areas: Current Management Practices</w:t>
            </w:r>
          </w:p>
        </w:tc>
        <w:tc>
          <w:tcPr>
            <w:tcW w:type="dxa" w:w="1440"/>
          </w:tcPr>
          <w:p>
            <w:r>
              <w:t>2012</w:t>
            </w:r>
          </w:p>
        </w:tc>
        <w:tc>
          <w:tcPr>
            <w:tcW w:type="dxa" w:w="2160"/>
          </w:tcPr>
          <w:p>
            <w:r>
              <w:t>ip</w:t>
            </w:r>
          </w:p>
        </w:tc>
        <w:tc>
          <w:tcPr>
            <w:tcW w:type="dxa" w:w="2880"/>
          </w:tcPr>
          <w:p>
            <w:r>
              <w:t>ASOC</w:t>
            </w:r>
          </w:p>
        </w:tc>
        <w:tc>
          <w:tcPr>
            <w:tcW w:type="dxa" w:w="2160"/>
          </w:tcPr>
          <w:p>
            <w:r>
              <w:t>0.6906</w:t>
            </w:r>
          </w:p>
        </w:tc>
      </w:tr>
      <w:tr>
        <w:tc>
          <w:tcPr>
            <w:tcW w:type="dxa" w:w="7200"/>
          </w:tcPr>
          <w:p>
            <w:r>
              <w:t>Antarctic Protected Area System: Proposed Antarctic Specially Managed Area in the McMurdo Dry Valleys, Ross Sea Region</w:t>
            </w:r>
          </w:p>
        </w:tc>
        <w:tc>
          <w:tcPr>
            <w:tcW w:type="dxa" w:w="1440"/>
          </w:tcPr>
          <w:p>
            <w:r>
              <w:t>2002</w:t>
            </w:r>
          </w:p>
        </w:tc>
        <w:tc>
          <w:tcPr>
            <w:tcW w:type="dxa" w:w="2160"/>
          </w:tcPr>
          <w:p>
            <w:r>
              <w:t>ip</w:t>
            </w:r>
          </w:p>
        </w:tc>
        <w:tc>
          <w:tcPr>
            <w:tcW w:type="dxa" w:w="2880"/>
          </w:tcPr>
          <w:p>
            <w:r>
              <w:t>New Zealand, United States</w:t>
            </w:r>
          </w:p>
        </w:tc>
        <w:tc>
          <w:tcPr>
            <w:tcW w:type="dxa" w:w="2160"/>
          </w:tcPr>
          <w:p>
            <w:r>
              <w:t>0.6212</w:t>
            </w:r>
          </w:p>
        </w:tc>
      </w:tr>
      <w:tr>
        <w:tc>
          <w:tcPr>
            <w:tcW w:type="dxa" w:w="7200"/>
          </w:tcPr>
          <w:p>
            <w:r>
              <w:t>Terms of Reference (a) - Development of Guidelines for Protected Areas Under Annex V of the Environmental Protocol</w:t>
            </w:r>
          </w:p>
        </w:tc>
        <w:tc>
          <w:tcPr>
            <w:tcW w:type="dxa" w:w="1440"/>
          </w:tcPr>
          <w:p>
            <w:r>
              <w:t>2000</w:t>
            </w:r>
          </w:p>
        </w:tc>
        <w:tc>
          <w:tcPr>
            <w:tcW w:type="dxa" w:w="2160"/>
          </w:tcPr>
          <w:p>
            <w:r>
              <w:t>wp</w:t>
            </w:r>
          </w:p>
        </w:tc>
        <w:tc>
          <w:tcPr>
            <w:tcW w:type="dxa" w:w="2880"/>
          </w:tcPr>
          <w:p>
            <w:r>
              <w:t>New Zealand</w:t>
            </w:r>
          </w:p>
        </w:tc>
        <w:tc>
          <w:tcPr>
            <w:tcW w:type="dxa" w:w="2160"/>
          </w:tcPr>
          <w:p>
            <w:r>
              <w:t>0.6186</w:t>
            </w:r>
          </w:p>
        </w:tc>
      </w:tr>
      <w:tr>
        <w:tc>
          <w:tcPr>
            <w:tcW w:type="dxa" w:w="7200"/>
          </w:tcPr>
          <w:p>
            <w:r>
              <w:t>A Review of the Antarctic Protected Areas System</w:t>
            </w:r>
          </w:p>
        </w:tc>
        <w:tc>
          <w:tcPr>
            <w:tcW w:type="dxa" w:w="1440"/>
          </w:tcPr>
          <w:p>
            <w:r>
              <w:t>2005</w:t>
            </w:r>
          </w:p>
        </w:tc>
        <w:tc>
          <w:tcPr>
            <w:tcW w:type="dxa" w:w="2160"/>
          </w:tcPr>
          <w:p>
            <w:r>
              <w:t>ip</w:t>
            </w:r>
          </w:p>
        </w:tc>
        <w:tc>
          <w:tcPr>
            <w:tcW w:type="dxa" w:w="2880"/>
          </w:tcPr>
          <w:p>
            <w:r>
              <w:t>New Zealand</w:t>
            </w:r>
          </w:p>
        </w:tc>
        <w:tc>
          <w:tcPr>
            <w:tcW w:type="dxa" w:w="2160"/>
          </w:tcPr>
          <w:p>
            <w:r>
              <w:t>0.5863</w:t>
            </w:r>
          </w:p>
        </w:tc>
      </w:tr>
      <w:tr>
        <w:tc>
          <w:tcPr>
            <w:tcW w:type="dxa" w:w="7200"/>
          </w:tcPr>
          <w:p>
            <w:r>
              <w:t>Revision of the ‘Guide to the presentation of Working Papers containing proposals for Antarctic Specially Protected Areas, Antarctic Specially Managed Areas or Historic Sites and Monuments’</w:t>
            </w:r>
          </w:p>
        </w:tc>
        <w:tc>
          <w:tcPr>
            <w:tcW w:type="dxa" w:w="1440"/>
          </w:tcPr>
          <w:p>
            <w:r>
              <w:t>2016</w:t>
            </w:r>
          </w:p>
        </w:tc>
        <w:tc>
          <w:tcPr>
            <w:tcW w:type="dxa" w:w="2160"/>
          </w:tcPr>
          <w:p>
            <w:r>
              <w:t>wp</w:t>
            </w:r>
          </w:p>
        </w:tc>
        <w:tc>
          <w:tcPr>
            <w:tcW w:type="dxa" w:w="2880"/>
          </w:tcPr>
          <w:p>
            <w:r>
              <w:t>United Kingdom</w:t>
            </w:r>
          </w:p>
        </w:tc>
        <w:tc>
          <w:tcPr>
            <w:tcW w:type="dxa" w:w="2160"/>
          </w:tcPr>
          <w:p>
            <w:r>
              <w:t>0.5822</w:t>
            </w:r>
          </w:p>
        </w:tc>
      </w:tr>
      <w:tr>
        <w:tc>
          <w:tcPr>
            <w:tcW w:type="dxa" w:w="7200"/>
          </w:tcPr>
          <w:p>
            <w:r>
              <w:t>Concepts for Wilderness protection in Antarctica using tools in the Protocol</w:t>
            </w:r>
          </w:p>
        </w:tc>
        <w:tc>
          <w:tcPr>
            <w:tcW w:type="dxa" w:w="1440"/>
          </w:tcPr>
          <w:p>
            <w:r>
              <w:t>2012</w:t>
            </w:r>
          </w:p>
        </w:tc>
        <w:tc>
          <w:tcPr>
            <w:tcW w:type="dxa" w:w="2160"/>
          </w:tcPr>
          <w:p>
            <w:r>
              <w:t>wp</w:t>
            </w:r>
          </w:p>
        </w:tc>
        <w:tc>
          <w:tcPr>
            <w:tcW w:type="dxa" w:w="2880"/>
          </w:tcPr>
          <w:p>
            <w:r>
              <w:t>New Zealand, Netherlands</w:t>
            </w:r>
          </w:p>
        </w:tc>
        <w:tc>
          <w:tcPr>
            <w:tcW w:type="dxa" w:w="2160"/>
          </w:tcPr>
          <w:p>
            <w:r>
              <w:t>0.5807</w:t>
            </w:r>
          </w:p>
        </w:tc>
      </w:tr>
      <w:tr>
        <w:tc>
          <w:tcPr>
            <w:tcW w:type="dxa" w:w="7200"/>
          </w:tcPr>
          <w:p>
            <w:r>
              <w:t>Antarctic wilderness and inviolate areas</w:t>
            </w:r>
          </w:p>
        </w:tc>
        <w:tc>
          <w:tcPr>
            <w:tcW w:type="dxa" w:w="1440"/>
          </w:tcPr>
          <w:p>
            <w:r>
              <w:t>2021</w:t>
            </w:r>
          </w:p>
        </w:tc>
        <w:tc>
          <w:tcPr>
            <w:tcW w:type="dxa" w:w="2160"/>
          </w:tcPr>
          <w:p>
            <w:r>
              <w:t>ip</w:t>
            </w:r>
          </w:p>
        </w:tc>
        <w:tc>
          <w:tcPr>
            <w:tcW w:type="dxa" w:w="2880"/>
          </w:tcPr>
          <w:p>
            <w:r>
              <w:t>Australia, Netherlands, New Zealand</w:t>
            </w:r>
          </w:p>
        </w:tc>
        <w:tc>
          <w:tcPr>
            <w:tcW w:type="dxa" w:w="2160"/>
          </w:tcPr>
          <w:p>
            <w:r>
              <w:t>0.5645</w:t>
            </w:r>
          </w:p>
        </w:tc>
      </w:tr>
      <w:tr>
        <w:tc>
          <w:tcPr>
            <w:tcW w:type="dxa" w:w="7200"/>
          </w:tcPr>
          <w:p>
            <w:r>
              <w:t>Type localities in Antarctica</w:t>
            </w:r>
          </w:p>
        </w:tc>
        <w:tc>
          <w:tcPr>
            <w:tcW w:type="dxa" w:w="1440"/>
          </w:tcPr>
          <w:p>
            <w:r>
              <w:t>2022</w:t>
            </w:r>
          </w:p>
        </w:tc>
        <w:tc>
          <w:tcPr>
            <w:tcW w:type="dxa" w:w="2160"/>
          </w:tcPr>
          <w:p>
            <w:r>
              <w:t>wp</w:t>
            </w:r>
          </w:p>
        </w:tc>
        <w:tc>
          <w:tcPr>
            <w:tcW w:type="dxa" w:w="2880"/>
          </w:tcPr>
          <w:p>
            <w:r>
              <w:t>Australia</w:t>
            </w:r>
          </w:p>
        </w:tc>
        <w:tc>
          <w:tcPr>
            <w:tcW w:type="dxa" w:w="2160"/>
          </w:tcPr>
          <w:p>
            <w:r>
              <w:t>0.5615</w:t>
            </w:r>
          </w:p>
        </w:tc>
      </w:tr>
      <w:tr>
        <w:tc>
          <w:tcPr>
            <w:tcW w:type="dxa" w:w="7200"/>
          </w:tcPr>
          <w:p>
            <w:r>
              <w:t>Enhancing the Antarctic Protected Areas Database to help assess and further develop the protected areas system</w:t>
            </w:r>
          </w:p>
        </w:tc>
        <w:tc>
          <w:tcPr>
            <w:tcW w:type="dxa" w:w="1440"/>
          </w:tcPr>
          <w:p>
            <w:r>
              <w:t>2010</w:t>
            </w:r>
          </w:p>
        </w:tc>
        <w:tc>
          <w:tcPr>
            <w:tcW w:type="dxa" w:w="2160"/>
          </w:tcPr>
          <w:p>
            <w:r>
              <w:t>wp</w:t>
            </w:r>
          </w:p>
        </w:tc>
        <w:tc>
          <w:tcPr>
            <w:tcW w:type="dxa" w:w="2880"/>
          </w:tcPr>
          <w:p>
            <w:r>
              <w:t>Australia</w:t>
            </w:r>
          </w:p>
        </w:tc>
        <w:tc>
          <w:tcPr>
            <w:tcW w:type="dxa" w:w="2160"/>
          </w:tcPr>
          <w:p>
            <w:r>
              <w:t>0.5497</w:t>
            </w:r>
          </w:p>
        </w:tc>
      </w:tr>
      <w:tr>
        <w:tc>
          <w:tcPr>
            <w:tcW w:type="dxa" w:w="7200"/>
          </w:tcPr>
          <w:p>
            <w:r>
              <w:t>Templates to summarise the prior assessment of a proposed Antarctic Specially Protected Area (ASPA) or Antarctic Specially Managed Area (ASMA) for subsequent consideration by the CEP</w:t>
            </w:r>
          </w:p>
        </w:tc>
        <w:tc>
          <w:tcPr>
            <w:tcW w:type="dxa" w:w="1440"/>
          </w:tcPr>
          <w:p>
            <w:r>
              <w:t>2016</w:t>
            </w:r>
          </w:p>
        </w:tc>
        <w:tc>
          <w:tcPr>
            <w:tcW w:type="dxa" w:w="2160"/>
          </w:tcPr>
          <w:p>
            <w:r>
              <w:t>wp</w:t>
            </w:r>
          </w:p>
        </w:tc>
        <w:tc>
          <w:tcPr>
            <w:tcW w:type="dxa" w:w="2880"/>
          </w:tcPr>
          <w:p>
            <w:r>
              <w:t>United Kingdom, Norway</w:t>
            </w:r>
          </w:p>
        </w:tc>
        <w:tc>
          <w:tcPr>
            <w:tcW w:type="dxa" w:w="2160"/>
          </w:tcPr>
          <w:p>
            <w:r>
              <w:t>0.5399</w:t>
            </w:r>
          </w:p>
        </w:tc>
      </w:tr>
      <w:tr>
        <w:tc>
          <w:tcPr>
            <w:tcW w:type="dxa" w:w="7200"/>
          </w:tcPr>
          <w:p>
            <w:r>
              <w:t>Prior assessment of a proposed Antarctic Specially Protected Area at Otto-von-Gruber-Gebirge (Dronning Maud Land, East Antarctica)</w:t>
            </w:r>
          </w:p>
        </w:tc>
        <w:tc>
          <w:tcPr>
            <w:tcW w:type="dxa" w:w="1440"/>
          </w:tcPr>
          <w:p>
            <w:r>
              <w:t>2022</w:t>
            </w:r>
          </w:p>
        </w:tc>
        <w:tc>
          <w:tcPr>
            <w:tcW w:type="dxa" w:w="2160"/>
          </w:tcPr>
          <w:p>
            <w:r>
              <w:t>wp</w:t>
            </w:r>
          </w:p>
        </w:tc>
        <w:tc>
          <w:tcPr>
            <w:tcW w:type="dxa" w:w="2880"/>
          </w:tcPr>
          <w:p>
            <w:r>
              <w:t>Germany, United States</w:t>
            </w:r>
          </w:p>
        </w:tc>
        <w:tc>
          <w:tcPr>
            <w:tcW w:type="dxa" w:w="2160"/>
          </w:tcPr>
          <w:p>
            <w:r>
              <w:t>0.5383</w:t>
            </w:r>
          </w:p>
        </w:tc>
      </w:tr>
      <w:tr>
        <w:tc>
          <w:tcPr>
            <w:tcW w:type="dxa" w:w="7200"/>
          </w:tcPr>
          <w:p>
            <w:r>
              <w:t>Updated analysis of representation of Annex V categories and Environmental Domains in the system of Antarctic Specially Protected and Managed Areas</w:t>
            </w:r>
          </w:p>
        </w:tc>
        <w:tc>
          <w:tcPr>
            <w:tcW w:type="dxa" w:w="1440"/>
          </w:tcPr>
          <w:p>
            <w:r>
              <w:t>2009</w:t>
            </w:r>
          </w:p>
        </w:tc>
        <w:tc>
          <w:tcPr>
            <w:tcW w:type="dxa" w:w="2160"/>
          </w:tcPr>
          <w:p>
            <w:r>
              <w:t>wp</w:t>
            </w:r>
          </w:p>
        </w:tc>
        <w:tc>
          <w:tcPr>
            <w:tcW w:type="dxa" w:w="2880"/>
          </w:tcPr>
          <w:p>
            <w:r>
              <w:t>New Zealand</w:t>
            </w:r>
          </w:p>
        </w:tc>
        <w:tc>
          <w:tcPr>
            <w:tcW w:type="dxa" w:w="2160"/>
          </w:tcPr>
          <w:p>
            <w:r>
              <w:t>0.5381</w:t>
            </w:r>
          </w:p>
        </w:tc>
      </w:tr>
      <w:tr>
        <w:tc>
          <w:tcPr>
            <w:tcW w:type="dxa" w:w="7200"/>
          </w:tcPr>
          <w:p>
            <w:r>
              <w:t>Antarctic Specially Protected Areas: compatible management of conservation and scientific research goals</w:t>
            </w:r>
          </w:p>
        </w:tc>
        <w:tc>
          <w:tcPr>
            <w:tcW w:type="dxa" w:w="1440"/>
          </w:tcPr>
          <w:p>
            <w:r>
              <w:t>2014</w:t>
            </w:r>
          </w:p>
        </w:tc>
        <w:tc>
          <w:tcPr>
            <w:tcW w:type="dxa" w:w="2160"/>
          </w:tcPr>
          <w:p>
            <w:r>
              <w:t>ip</w:t>
            </w:r>
          </w:p>
        </w:tc>
        <w:tc>
          <w:tcPr>
            <w:tcW w:type="dxa" w:w="2880"/>
          </w:tcPr>
          <w:p>
            <w:r>
              <w:t>United Kingdom, Spain</w:t>
            </w:r>
          </w:p>
        </w:tc>
        <w:tc>
          <w:tcPr>
            <w:tcW w:type="dxa" w:w="2160"/>
          </w:tcPr>
          <w:p>
            <w:r>
              <w:t>0.5375</w:t>
            </w:r>
          </w:p>
        </w:tc>
      </w:tr>
      <w:tr>
        <w:tc>
          <w:tcPr>
            <w:tcW w:type="dxa" w:w="7200"/>
          </w:tcPr>
          <w:p>
            <w:r>
              <w:t>Towards additional protection of Antarctic Wilderness Areas</w:t>
            </w:r>
          </w:p>
        </w:tc>
        <w:tc>
          <w:tcPr>
            <w:tcW w:type="dxa" w:w="1440"/>
          </w:tcPr>
          <w:p>
            <w:r>
              <w:t>1999</w:t>
            </w:r>
          </w:p>
        </w:tc>
        <w:tc>
          <w:tcPr>
            <w:tcW w:type="dxa" w:w="2160"/>
          </w:tcPr>
          <w:p>
            <w:r>
              <w:t>ip</w:t>
            </w:r>
          </w:p>
        </w:tc>
        <w:tc>
          <w:tcPr>
            <w:tcW w:type="dxa" w:w="2880"/>
          </w:tcPr>
          <w:p>
            <w:r>
              <w:t>New Zealand</w:t>
            </w:r>
          </w:p>
        </w:tc>
        <w:tc>
          <w:tcPr>
            <w:tcW w:type="dxa" w:w="2160"/>
          </w:tcPr>
          <w:p>
            <w:r>
              <w:t>0.5367</w:t>
            </w:r>
          </w:p>
        </w:tc>
      </w:tr>
      <w:tr>
        <w:tc>
          <w:tcPr>
            <w:tcW w:type="dxa" w:w="7200"/>
          </w:tcPr>
          <w:p>
            <w:r>
              <w:t xml:space="preserve">Criteria for the selection of Marine Protected Areas (MPAs) </w:t>
            </w:r>
          </w:p>
        </w:tc>
        <w:tc>
          <w:tcPr>
            <w:tcW w:type="dxa" w:w="1440"/>
          </w:tcPr>
          <w:p>
            <w:r>
              <w:t>2007</w:t>
            </w:r>
          </w:p>
        </w:tc>
        <w:tc>
          <w:tcPr>
            <w:tcW w:type="dxa" w:w="2160"/>
          </w:tcPr>
          <w:p>
            <w:r>
              <w:t>ip</w:t>
            </w:r>
          </w:p>
        </w:tc>
        <w:tc>
          <w:tcPr>
            <w:tcW w:type="dxa" w:w="2880"/>
          </w:tcPr>
          <w:p>
            <w:r>
              <w:t>United Kingdom</w:t>
            </w:r>
          </w:p>
        </w:tc>
        <w:tc>
          <w:tcPr>
            <w:tcW w:type="dxa" w:w="2160"/>
          </w:tcPr>
          <w:p>
            <w:r>
              <w:t>0.5269</w:t>
            </w:r>
          </w:p>
        </w:tc>
      </w:tr>
      <w:tr>
        <w:tc>
          <w:tcPr>
            <w:tcW w:type="dxa" w:w="7200"/>
          </w:tcPr>
          <w:p>
            <w:r>
              <w:t>Summary of key features of Antarctic Specially Managed Areas</w:t>
            </w:r>
          </w:p>
        </w:tc>
        <w:tc>
          <w:tcPr>
            <w:tcW w:type="dxa" w:w="1440"/>
          </w:tcPr>
          <w:p>
            <w:r>
              <w:t>2011</w:t>
            </w:r>
          </w:p>
        </w:tc>
        <w:tc>
          <w:tcPr>
            <w:tcW w:type="dxa" w:w="2160"/>
          </w:tcPr>
          <w:p>
            <w:r>
              <w:t>ip</w:t>
            </w:r>
          </w:p>
        </w:tc>
        <w:tc>
          <w:tcPr>
            <w:tcW w:type="dxa" w:w="2880"/>
          </w:tcPr>
          <w:p>
            <w:r>
              <w:t>Australia</w:t>
            </w:r>
          </w:p>
        </w:tc>
        <w:tc>
          <w:tcPr>
            <w:tcW w:type="dxa" w:w="2160"/>
          </w:tcPr>
          <w:p>
            <w:r>
              <w:t>0.5250</w:t>
            </w:r>
          </w:p>
        </w:tc>
      </w:tr>
      <w:tr>
        <w:tc>
          <w:tcPr>
            <w:tcW w:type="dxa" w:w="7200"/>
          </w:tcPr>
          <w:p>
            <w:r>
              <w:t>The Protected Area System in Antarctica</w:t>
            </w:r>
          </w:p>
        </w:tc>
        <w:tc>
          <w:tcPr>
            <w:tcW w:type="dxa" w:w="1440"/>
          </w:tcPr>
          <w:p>
            <w:r>
              <w:t>1991</w:t>
            </w:r>
          </w:p>
        </w:tc>
        <w:tc>
          <w:tcPr>
            <w:tcW w:type="dxa" w:w="2160"/>
          </w:tcPr>
          <w:p>
            <w:r>
              <w:t>wp</w:t>
            </w:r>
          </w:p>
        </w:tc>
        <w:tc>
          <w:tcPr>
            <w:tcW w:type="dxa" w:w="2880"/>
          </w:tcPr>
          <w:p>
            <w:r>
              <w:t>Italy</w:t>
            </w:r>
          </w:p>
        </w:tc>
        <w:tc>
          <w:tcPr>
            <w:tcW w:type="dxa" w:w="2160"/>
          </w:tcPr>
          <w:p>
            <w:r>
              <w:t>0.5178</w:t>
            </w:r>
          </w:p>
        </w:tc>
      </w:tr>
      <w:tr>
        <w:tc>
          <w:tcPr>
            <w:tcW w:type="dxa" w:w="7200"/>
          </w:tcPr>
          <w:p>
            <w:r>
              <w:t>Area Protection and Management. Proposal for a new Antarctic Specially Protected Area at Marion Nunataks, Charcot Island, Antarctic Peninsula</w:t>
              <w:br/>
            </w:r>
          </w:p>
        </w:tc>
        <w:tc>
          <w:tcPr>
            <w:tcW w:type="dxa" w:w="1440"/>
          </w:tcPr>
          <w:p>
            <w:r>
              <w:t>2007</w:t>
            </w:r>
          </w:p>
        </w:tc>
        <w:tc>
          <w:tcPr>
            <w:tcW w:type="dxa" w:w="2160"/>
          </w:tcPr>
          <w:p>
            <w:r>
              <w:t>wp</w:t>
            </w:r>
          </w:p>
        </w:tc>
        <w:tc>
          <w:tcPr>
            <w:tcW w:type="dxa" w:w="2880"/>
          </w:tcPr>
          <w:p>
            <w:r>
              <w:t>United Kingdom</w:t>
            </w:r>
          </w:p>
        </w:tc>
        <w:tc>
          <w:tcPr>
            <w:tcW w:type="dxa" w:w="2160"/>
          </w:tcPr>
          <w:p>
            <w:r>
              <w:t>0.5132</w:t>
            </w:r>
          </w:p>
        </w:tc>
      </w:tr>
      <w:tr>
        <w:tc>
          <w:tcPr>
            <w:tcW w:type="dxa" w:w="7200"/>
          </w:tcPr>
          <w:p>
            <w:r>
              <w:t>Analyses of the Antarctic protected areas system using spatial information</w:t>
            </w:r>
          </w:p>
        </w:tc>
        <w:tc>
          <w:tcPr>
            <w:tcW w:type="dxa" w:w="1440"/>
          </w:tcPr>
          <w:p>
            <w:r>
              <w:t>2012</w:t>
            </w:r>
          </w:p>
        </w:tc>
        <w:tc>
          <w:tcPr>
            <w:tcW w:type="dxa" w:w="2160"/>
          </w:tcPr>
          <w:p>
            <w:r>
              <w:t>ip</w:t>
            </w:r>
          </w:p>
        </w:tc>
        <w:tc>
          <w:tcPr>
            <w:tcW w:type="dxa" w:w="2880"/>
          </w:tcPr>
          <w:p>
            <w:r>
              <w:t>Australia</w:t>
            </w:r>
          </w:p>
        </w:tc>
        <w:tc>
          <w:tcPr>
            <w:tcW w:type="dxa" w:w="2160"/>
          </w:tcPr>
          <w:p>
            <w:r>
              <w:t>0.5035</w:t>
            </w:r>
          </w:p>
        </w:tc>
      </w:tr>
      <w:tr>
        <w:tc>
          <w:tcPr>
            <w:tcW w:type="dxa" w:w="7200"/>
          </w:tcPr>
          <w:p>
            <w:r>
              <w:t>Prior assessment of a proposed Antarctic Specially Protected Area on Farrier Col, Horseshoe Island, Marguerite Bay</w:t>
            </w:r>
          </w:p>
        </w:tc>
        <w:tc>
          <w:tcPr>
            <w:tcW w:type="dxa" w:w="1440"/>
          </w:tcPr>
          <w:p>
            <w:r>
              <w:t>2022</w:t>
            </w:r>
          </w:p>
        </w:tc>
        <w:tc>
          <w:tcPr>
            <w:tcW w:type="dxa" w:w="2160"/>
          </w:tcPr>
          <w:p>
            <w:r>
              <w:t>wp</w:t>
            </w:r>
          </w:p>
        </w:tc>
        <w:tc>
          <w:tcPr>
            <w:tcW w:type="dxa" w:w="2880"/>
          </w:tcPr>
          <w:p>
            <w:r>
              <w:t>Belgium, Türkiye, United Kingdom</w:t>
            </w:r>
          </w:p>
        </w:tc>
        <w:tc>
          <w:tcPr>
            <w:tcW w:type="dxa" w:w="2160"/>
          </w:tcPr>
          <w:p>
            <w:r>
              <w:t>0.5025</w:t>
            </w:r>
          </w:p>
        </w:tc>
      </w:tr>
      <w:tr>
        <w:tc>
          <w:tcPr>
            <w:tcW w:type="dxa" w:w="7200"/>
          </w:tcPr>
          <w:p>
            <w:r>
              <w:t>Further information about wilderness protection in Antarctica and use of tools in the Protocol</w:t>
            </w:r>
          </w:p>
        </w:tc>
        <w:tc>
          <w:tcPr>
            <w:tcW w:type="dxa" w:w="1440"/>
          </w:tcPr>
          <w:p>
            <w:r>
              <w:t>2012</w:t>
            </w:r>
          </w:p>
        </w:tc>
        <w:tc>
          <w:tcPr>
            <w:tcW w:type="dxa" w:w="2160"/>
          </w:tcPr>
          <w:p>
            <w:r>
              <w:t>ip</w:t>
            </w:r>
          </w:p>
        </w:tc>
        <w:tc>
          <w:tcPr>
            <w:tcW w:type="dxa" w:w="2880"/>
          </w:tcPr>
          <w:p>
            <w:r>
              <w:t>New Zealand, Netherlands</w:t>
            </w:r>
          </w:p>
        </w:tc>
        <w:tc>
          <w:tcPr>
            <w:tcW w:type="dxa" w:w="2160"/>
          </w:tcPr>
          <w:p>
            <w:r>
              <w:t>0.4913</w:t>
            </w:r>
          </w:p>
        </w:tc>
      </w:tr>
      <w:tr>
        <w:tc>
          <w:tcPr>
            <w:tcW w:type="dxa" w:w="7200"/>
          </w:tcPr>
          <w:p>
            <w:r>
              <w:t>Antarctic Geoconservation: a review of current systems and practices</w:t>
              <w:br/>
            </w:r>
          </w:p>
        </w:tc>
        <w:tc>
          <w:tcPr>
            <w:tcW w:type="dxa" w:w="1440"/>
          </w:tcPr>
          <w:p>
            <w:r>
              <w:t>2016</w:t>
            </w:r>
          </w:p>
        </w:tc>
        <w:tc>
          <w:tcPr>
            <w:tcW w:type="dxa" w:w="2160"/>
          </w:tcPr>
          <w:p>
            <w:r>
              <w:t>ip</w:t>
            </w:r>
          </w:p>
        </w:tc>
        <w:tc>
          <w:tcPr>
            <w:tcW w:type="dxa" w:w="2880"/>
          </w:tcPr>
          <w:p>
            <w:r>
              <w:t>SCAR</w:t>
            </w:r>
          </w:p>
        </w:tc>
        <w:tc>
          <w:tcPr>
            <w:tcW w:type="dxa" w:w="2160"/>
          </w:tcPr>
          <w:p>
            <w:r>
              <w:t>0.4901</w:t>
            </w:r>
          </w:p>
        </w:tc>
      </w:tr>
      <w:tr>
        <w:tc>
          <w:tcPr>
            <w:tcW w:type="dxa" w:w="7200"/>
          </w:tcPr>
          <w:p>
            <w:r>
              <w:t>Draft proposal for discussion to Antarctic Protected Areas System - Antarctic Specially Managed Area No XX “Petermann Island, Wilhelm Archipelago, Antarctic Peninsula</w:t>
            </w:r>
          </w:p>
        </w:tc>
        <w:tc>
          <w:tcPr>
            <w:tcW w:type="dxa" w:w="1440"/>
          </w:tcPr>
          <w:p>
            <w:r>
              <w:t>2005</w:t>
            </w:r>
          </w:p>
        </w:tc>
        <w:tc>
          <w:tcPr>
            <w:tcW w:type="dxa" w:w="2160"/>
          </w:tcPr>
          <w:p>
            <w:r>
              <w:t>ip</w:t>
            </w:r>
          </w:p>
        </w:tc>
        <w:tc>
          <w:tcPr>
            <w:tcW w:type="dxa" w:w="2880"/>
          </w:tcPr>
          <w:p>
            <w:r>
              <w:t>Ukraine</w:t>
            </w:r>
          </w:p>
        </w:tc>
        <w:tc>
          <w:tcPr>
            <w:tcW w:type="dxa" w:w="2160"/>
          </w:tcPr>
          <w:p>
            <w:r>
              <w:t>0.4865</w:t>
            </w:r>
          </w:p>
        </w:tc>
      </w:tr>
      <w:tr>
        <w:tc>
          <w:tcPr>
            <w:tcW w:type="dxa" w:w="7200"/>
          </w:tcPr>
          <w:p>
            <w:r>
              <w:t>A systematic environmental-geographic framework for Protected Areas under Annex V of the Environmental Protocol</w:t>
            </w:r>
          </w:p>
        </w:tc>
        <w:tc>
          <w:tcPr>
            <w:tcW w:type="dxa" w:w="1440"/>
          </w:tcPr>
          <w:p>
            <w:r>
              <w:t>2000</w:t>
            </w:r>
          </w:p>
        </w:tc>
        <w:tc>
          <w:tcPr>
            <w:tcW w:type="dxa" w:w="2160"/>
          </w:tcPr>
          <w:p>
            <w:r>
              <w:t>wp</w:t>
            </w:r>
          </w:p>
        </w:tc>
        <w:tc>
          <w:tcPr>
            <w:tcW w:type="dxa" w:w="2880"/>
          </w:tcPr>
          <w:p>
            <w:r>
              <w:t>New Zealand</w:t>
            </w:r>
          </w:p>
        </w:tc>
        <w:tc>
          <w:tcPr>
            <w:tcW w:type="dxa" w:w="2160"/>
          </w:tcPr>
          <w:p>
            <w:r>
              <w:t>0.4845</w:t>
            </w:r>
          </w:p>
        </w:tc>
      </w:tr>
      <w:tr>
        <w:tc>
          <w:tcPr>
            <w:tcW w:type="dxa" w:w="7200"/>
          </w:tcPr>
          <w:p>
            <w:r>
              <w:t>Proposal for a new Antarctic Specially Protected Area at Taylor Glacier and Blood Falls, Taylor Valley, McMurdo Dry Valleys Victoria Land</w:t>
              <w:br/>
            </w:r>
          </w:p>
        </w:tc>
        <w:tc>
          <w:tcPr>
            <w:tcW w:type="dxa" w:w="1440"/>
          </w:tcPr>
          <w:p>
            <w:r>
              <w:t>2012</w:t>
            </w:r>
          </w:p>
        </w:tc>
        <w:tc>
          <w:tcPr>
            <w:tcW w:type="dxa" w:w="2160"/>
          </w:tcPr>
          <w:p>
            <w:r>
              <w:t>wp</w:t>
            </w:r>
          </w:p>
        </w:tc>
        <w:tc>
          <w:tcPr>
            <w:tcW w:type="dxa" w:w="2880"/>
          </w:tcPr>
          <w:p>
            <w:r>
              <w:t>United States</w:t>
            </w:r>
          </w:p>
        </w:tc>
        <w:tc>
          <w:tcPr>
            <w:tcW w:type="dxa" w:w="2160"/>
          </w:tcPr>
          <w:p>
            <w:r>
              <w:t>0.4810</w:t>
            </w:r>
          </w:p>
        </w:tc>
      </w:tr>
      <w:tr>
        <w:tc>
          <w:tcPr>
            <w:tcW w:type="dxa" w:w="7200"/>
          </w:tcPr>
          <w:p>
            <w:r>
              <w:t>Representation of Important Bird Areas in the network series of Antarctic Specially Protected Areas</w:t>
            </w:r>
          </w:p>
        </w:tc>
        <w:tc>
          <w:tcPr>
            <w:tcW w:type="dxa" w:w="1440"/>
          </w:tcPr>
          <w:p>
            <w:r>
              <w:t>2017</w:t>
            </w:r>
          </w:p>
        </w:tc>
        <w:tc>
          <w:tcPr>
            <w:tcW w:type="dxa" w:w="2160"/>
          </w:tcPr>
          <w:p>
            <w:r>
              <w:t>ip</w:t>
            </w:r>
          </w:p>
        </w:tc>
        <w:tc>
          <w:tcPr>
            <w:tcW w:type="dxa" w:w="2880"/>
          </w:tcPr>
          <w:p>
            <w:r>
              <w:t>New Zealand, Norway, United Kingdom</w:t>
            </w:r>
          </w:p>
        </w:tc>
        <w:tc>
          <w:tcPr>
            <w:tcW w:type="dxa" w:w="2160"/>
          </w:tcPr>
          <w:p>
            <w:r>
              <w:t>0.4765</w:t>
            </w:r>
          </w:p>
        </w:tc>
      </w:tr>
      <w:tr>
        <w:tc>
          <w:tcPr>
            <w:tcW w:type="dxa" w:w="7200"/>
          </w:tcPr>
          <w:p>
            <w:r>
              <w:t>The concept of "outstanding values" in the marine environment under Annex V of the Protocol</w:t>
            </w:r>
          </w:p>
        </w:tc>
        <w:tc>
          <w:tcPr>
            <w:tcW w:type="dxa" w:w="1440"/>
          </w:tcPr>
          <w:p>
            <w:r>
              <w:t>2014</w:t>
            </w:r>
          </w:p>
        </w:tc>
        <w:tc>
          <w:tcPr>
            <w:tcW w:type="dxa" w:w="2160"/>
          </w:tcPr>
          <w:p>
            <w:r>
              <w:t>wp</w:t>
            </w:r>
          </w:p>
        </w:tc>
        <w:tc>
          <w:tcPr>
            <w:tcW w:type="dxa" w:w="2880"/>
          </w:tcPr>
          <w:p>
            <w:r>
              <w:t>Belgium, France</w:t>
            </w:r>
          </w:p>
        </w:tc>
        <w:tc>
          <w:tcPr>
            <w:tcW w:type="dxa" w:w="2160"/>
          </w:tcPr>
          <w:p>
            <w:r>
              <w:t>0.4691</w:t>
            </w:r>
          </w:p>
        </w:tc>
      </w:tr>
      <w:tr>
        <w:tc>
          <w:tcPr>
            <w:tcW w:type="dxa" w:w="7200"/>
          </w:tcPr>
          <w:p>
            <w:r>
              <w:t>Supporting Images for Working Paper: Ross Sea Heritage Restoration Project: A model for conserving heritage values in Antarctic Specially Protected Areas</w:t>
            </w:r>
          </w:p>
        </w:tc>
        <w:tc>
          <w:tcPr>
            <w:tcW w:type="dxa" w:w="1440"/>
          </w:tcPr>
          <w:p>
            <w:r>
              <w:t>2015</w:t>
            </w:r>
          </w:p>
        </w:tc>
        <w:tc>
          <w:tcPr>
            <w:tcW w:type="dxa" w:w="2160"/>
          </w:tcPr>
          <w:p>
            <w:r>
              <w:t>ip</w:t>
            </w:r>
          </w:p>
        </w:tc>
        <w:tc>
          <w:tcPr>
            <w:tcW w:type="dxa" w:w="2880"/>
          </w:tcPr>
          <w:p>
            <w:r>
              <w:t>New Zealand</w:t>
            </w:r>
          </w:p>
        </w:tc>
        <w:tc>
          <w:tcPr>
            <w:tcW w:type="dxa" w:w="2160"/>
          </w:tcPr>
          <w:p>
            <w:r>
              <w:t>0.4637</w:t>
            </w:r>
          </w:p>
        </w:tc>
      </w:tr>
      <w:tr>
        <w:tc>
          <w:tcPr>
            <w:tcW w:type="dxa" w:w="7200"/>
          </w:tcPr>
          <w:p>
            <w:r>
              <w:t>A Proposed Checklist for Inspecting Protected Areas in Antarctica</w:t>
            </w:r>
          </w:p>
        </w:tc>
        <w:tc>
          <w:tcPr>
            <w:tcW w:type="dxa" w:w="1440"/>
          </w:tcPr>
          <w:p>
            <w:r>
              <w:t>2006</w:t>
            </w:r>
          </w:p>
        </w:tc>
        <w:tc>
          <w:tcPr>
            <w:tcW w:type="dxa" w:w="2160"/>
          </w:tcPr>
          <w:p>
            <w:r>
              <w:t>wp</w:t>
            </w:r>
          </w:p>
        </w:tc>
        <w:tc>
          <w:tcPr>
            <w:tcW w:type="dxa" w:w="2880"/>
          </w:tcPr>
          <w:p>
            <w:r>
              <w:t>New Zealand, United Kingdom, United States</w:t>
            </w:r>
          </w:p>
        </w:tc>
        <w:tc>
          <w:tcPr>
            <w:tcW w:type="dxa" w:w="2160"/>
          </w:tcPr>
          <w:p>
            <w:r>
              <w:t>0.4636</w:t>
            </w:r>
          </w:p>
        </w:tc>
      </w:tr>
      <w:tr>
        <w:tc>
          <w:tcPr>
            <w:tcW w:type="dxa" w:w="7200"/>
          </w:tcPr>
          <w:p>
            <w:r>
              <w:t>Draft SCAR Code of Conduct on Geosciences Field Research Activities in Antarctica</w:t>
            </w:r>
          </w:p>
        </w:tc>
        <w:tc>
          <w:tcPr>
            <w:tcW w:type="dxa" w:w="1440"/>
          </w:tcPr>
          <w:p>
            <w:r>
              <w:t>2019</w:t>
            </w:r>
          </w:p>
        </w:tc>
        <w:tc>
          <w:tcPr>
            <w:tcW w:type="dxa" w:w="2160"/>
          </w:tcPr>
          <w:p>
            <w:r>
              <w:t>ip</w:t>
            </w:r>
          </w:p>
        </w:tc>
        <w:tc>
          <w:tcPr>
            <w:tcW w:type="dxa" w:w="2880"/>
          </w:tcPr>
          <w:p>
            <w:r>
              <w:t>SCAR</w:t>
            </w:r>
          </w:p>
        </w:tc>
        <w:tc>
          <w:tcPr>
            <w:tcW w:type="dxa" w:w="2160"/>
          </w:tcPr>
          <w:p>
            <w:r>
              <w:t>0.4589</w:t>
            </w:r>
          </w:p>
        </w:tc>
      </w:tr>
      <w:tr>
        <w:tc>
          <w:tcPr>
            <w:tcW w:type="dxa" w:w="7200"/>
          </w:tcPr>
          <w:p>
            <w:r>
              <w:t>Prior assessment of a proposed Antarctic Specially Protected Area at Danger Islands Archipelago (North-eastern Antarctic Peninsula)</w:t>
            </w:r>
          </w:p>
        </w:tc>
        <w:tc>
          <w:tcPr>
            <w:tcW w:type="dxa" w:w="1440"/>
          </w:tcPr>
          <w:p>
            <w:r>
              <w:t>2022</w:t>
            </w:r>
          </w:p>
        </w:tc>
        <w:tc>
          <w:tcPr>
            <w:tcW w:type="dxa" w:w="2160"/>
          </w:tcPr>
          <w:p>
            <w:r>
              <w:t>wp</w:t>
            </w:r>
          </w:p>
        </w:tc>
        <w:tc>
          <w:tcPr>
            <w:tcW w:type="dxa" w:w="2880"/>
          </w:tcPr>
          <w:p>
            <w:r>
              <w:t>Germany, United States</w:t>
            </w:r>
          </w:p>
        </w:tc>
        <w:tc>
          <w:tcPr>
            <w:tcW w:type="dxa" w:w="2160"/>
          </w:tcPr>
          <w:p>
            <w:r>
              <w:t>0.4563</w:t>
            </w:r>
          </w:p>
        </w:tc>
      </w:tr>
      <w:tr>
        <w:tc>
          <w:tcPr>
            <w:tcW w:type="dxa" w:w="7200"/>
          </w:tcPr>
          <w:p>
            <w:r>
              <w:t>Use of the Guidelines for the designation of Protected Areas</w:t>
            </w:r>
          </w:p>
        </w:tc>
        <w:tc>
          <w:tcPr>
            <w:tcW w:type="dxa" w:w="1440"/>
          </w:tcPr>
          <w:p>
            <w:r>
              <w:t>2010</w:t>
            </w:r>
          </w:p>
        </w:tc>
        <w:tc>
          <w:tcPr>
            <w:tcW w:type="dxa" w:w="2160"/>
          </w:tcPr>
          <w:p>
            <w:r>
              <w:t>wp</w:t>
            </w:r>
          </w:p>
        </w:tc>
        <w:tc>
          <w:tcPr>
            <w:tcW w:type="dxa" w:w="2880"/>
          </w:tcPr>
          <w:p>
            <w:r>
              <w:t>Argentina</w:t>
            </w:r>
          </w:p>
        </w:tc>
        <w:tc>
          <w:tcPr>
            <w:tcW w:type="dxa" w:w="2160"/>
          </w:tcPr>
          <w:p>
            <w:r>
              <w:t>0.4411</w:t>
            </w:r>
          </w:p>
        </w:tc>
      </w:tr>
      <w:tr>
        <w:tc>
          <w:tcPr>
            <w:tcW w:type="dxa" w:w="7200"/>
          </w:tcPr>
          <w:p>
            <w:r>
              <w:t>Systematic expansion of the Antarctic protected areas network</w:t>
            </w:r>
          </w:p>
        </w:tc>
        <w:tc>
          <w:tcPr>
            <w:tcW w:type="dxa" w:w="1440"/>
          </w:tcPr>
          <w:p>
            <w:r>
              <w:t>2019</w:t>
            </w:r>
          </w:p>
        </w:tc>
        <w:tc>
          <w:tcPr>
            <w:tcW w:type="dxa" w:w="2160"/>
          </w:tcPr>
          <w:p>
            <w:r>
              <w:t>ip</w:t>
            </w:r>
          </w:p>
        </w:tc>
        <w:tc>
          <w:tcPr>
            <w:tcW w:type="dxa" w:w="2880"/>
          </w:tcPr>
          <w:p>
            <w:r>
              <w:t>ASOC</w:t>
            </w:r>
          </w:p>
        </w:tc>
        <w:tc>
          <w:tcPr>
            <w:tcW w:type="dxa" w:w="2160"/>
          </w:tcPr>
          <w:p>
            <w:r>
              <w:t>0.4376</w:t>
            </w:r>
          </w:p>
        </w:tc>
      </w:tr>
      <w:tr>
        <w:tc>
          <w:tcPr>
            <w:tcW w:type="dxa" w:w="7200"/>
          </w:tcPr>
          <w:p>
            <w:r>
              <w:t>Research to inform CEP discussions about further development of the Antarctic protected area system</w:t>
            </w:r>
          </w:p>
        </w:tc>
        <w:tc>
          <w:tcPr>
            <w:tcW w:type="dxa" w:w="1440"/>
          </w:tcPr>
          <w:p>
            <w:r>
              <w:t>2022</w:t>
            </w:r>
          </w:p>
        </w:tc>
        <w:tc>
          <w:tcPr>
            <w:tcW w:type="dxa" w:w="2160"/>
          </w:tcPr>
          <w:p>
            <w:r>
              <w:t>ip</w:t>
            </w:r>
          </w:p>
        </w:tc>
        <w:tc>
          <w:tcPr>
            <w:tcW w:type="dxa" w:w="2880"/>
          </w:tcPr>
          <w:p>
            <w:r>
              <w:t>Australia</w:t>
            </w:r>
          </w:p>
        </w:tc>
        <w:tc>
          <w:tcPr>
            <w:tcW w:type="dxa" w:w="2160"/>
          </w:tcPr>
          <w:p>
            <w:r>
              <w:t>0.4351</w:t>
            </w:r>
          </w:p>
        </w:tc>
      </w:tr>
      <w:tr>
        <w:tc>
          <w:tcPr>
            <w:tcW w:type="dxa" w:w="7200"/>
          </w:tcPr>
          <w:p>
            <w:r>
              <w:t>Developing a plan for Special protection at Taylor Glacier and Blood Falls, Taylor Valley, McMurdo Dry Valleys Victoria Land</w:t>
              <w:br/>
            </w:r>
          </w:p>
        </w:tc>
        <w:tc>
          <w:tcPr>
            <w:tcW w:type="dxa" w:w="1440"/>
          </w:tcPr>
          <w:p>
            <w:r>
              <w:t>2011</w:t>
            </w:r>
          </w:p>
        </w:tc>
        <w:tc>
          <w:tcPr>
            <w:tcW w:type="dxa" w:w="2160"/>
          </w:tcPr>
          <w:p>
            <w:r>
              <w:t>wp</w:t>
            </w:r>
          </w:p>
        </w:tc>
        <w:tc>
          <w:tcPr>
            <w:tcW w:type="dxa" w:w="2880"/>
          </w:tcPr>
          <w:p>
            <w:r>
              <w:t>United States</w:t>
            </w:r>
          </w:p>
        </w:tc>
        <w:tc>
          <w:tcPr>
            <w:tcW w:type="dxa" w:w="2160"/>
          </w:tcPr>
          <w:p>
            <w:r>
              <w:t>0.4287</w:t>
            </w:r>
          </w:p>
        </w:tc>
      </w:tr>
      <w:tr>
        <w:tc>
          <w:tcPr>
            <w:tcW w:type="dxa" w:w="7200"/>
          </w:tcPr>
          <w:p>
            <w:r>
              <w:t>Report back on a Systematic Environmental- Geographic Framework (SEGF) for Protected Areas under Annex V of the Environmental Protocol</w:t>
            </w:r>
          </w:p>
        </w:tc>
        <w:tc>
          <w:tcPr>
            <w:tcW w:type="dxa" w:w="1440"/>
          </w:tcPr>
          <w:p>
            <w:r>
              <w:t>2002</w:t>
            </w:r>
          </w:p>
        </w:tc>
        <w:tc>
          <w:tcPr>
            <w:tcW w:type="dxa" w:w="2160"/>
          </w:tcPr>
          <w:p>
            <w:r>
              <w:t>wp</w:t>
            </w:r>
          </w:p>
        </w:tc>
        <w:tc>
          <w:tcPr>
            <w:tcW w:type="dxa" w:w="2880"/>
          </w:tcPr>
          <w:p>
            <w:r>
              <w:t>New Zealand</w:t>
            </w:r>
          </w:p>
        </w:tc>
        <w:tc>
          <w:tcPr>
            <w:tcW w:type="dxa" w:w="2160"/>
          </w:tcPr>
          <w:p>
            <w:r>
              <w:t>0.4261</w:t>
            </w:r>
          </w:p>
        </w:tc>
      </w:tr>
      <w:tr>
        <w:tc>
          <w:tcPr>
            <w:tcW w:type="dxa" w:w="7200"/>
          </w:tcPr>
          <w:p>
            <w:r>
              <w:t>Wilderness and Aesthetic Values in Antarctica</w:t>
            </w:r>
          </w:p>
        </w:tc>
        <w:tc>
          <w:tcPr>
            <w:tcW w:type="dxa" w:w="1440"/>
          </w:tcPr>
          <w:p>
            <w:r>
              <w:t>1998</w:t>
            </w:r>
          </w:p>
        </w:tc>
        <w:tc>
          <w:tcPr>
            <w:tcW w:type="dxa" w:w="2160"/>
          </w:tcPr>
          <w:p>
            <w:r>
              <w:t>ip</w:t>
            </w:r>
          </w:p>
        </w:tc>
        <w:tc>
          <w:tcPr>
            <w:tcW w:type="dxa" w:w="2880"/>
          </w:tcPr>
          <w:p>
            <w:r>
              <w:t>United Kingdom</w:t>
            </w:r>
          </w:p>
        </w:tc>
        <w:tc>
          <w:tcPr>
            <w:tcW w:type="dxa" w:w="2160"/>
          </w:tcPr>
          <w:p>
            <w:r>
              <w:t>0.4200</w:t>
            </w:r>
          </w:p>
        </w:tc>
      </w:tr>
      <w:tr>
        <w:tc>
          <w:tcPr>
            <w:tcW w:type="dxa" w:w="7200"/>
          </w:tcPr>
          <w:p>
            <w:r>
              <w:t>Analysis of the current status of the Antarctic Specially Protected Area No. 144, Chile Bay (Discovery Bay), Greenwich Island</w:t>
              <w:br/>
            </w:r>
          </w:p>
        </w:tc>
        <w:tc>
          <w:tcPr>
            <w:tcW w:type="dxa" w:w="1440"/>
          </w:tcPr>
          <w:p>
            <w:r>
              <w:t>2018</w:t>
            </w:r>
          </w:p>
        </w:tc>
        <w:tc>
          <w:tcPr>
            <w:tcW w:type="dxa" w:w="2160"/>
          </w:tcPr>
          <w:p>
            <w:r>
              <w:t>ip</w:t>
            </w:r>
          </w:p>
        </w:tc>
        <w:tc>
          <w:tcPr>
            <w:tcW w:type="dxa" w:w="2880"/>
          </w:tcPr>
          <w:p>
            <w:r>
              <w:t>Chile</w:t>
            </w:r>
          </w:p>
        </w:tc>
        <w:tc>
          <w:tcPr>
            <w:tcW w:type="dxa" w:w="2160"/>
          </w:tcPr>
          <w:p>
            <w:r>
              <w:t>0.4169</w:t>
            </w:r>
          </w:p>
        </w:tc>
      </w:tr>
      <w:tr>
        <w:tc>
          <w:tcPr>
            <w:tcW w:type="dxa" w:w="7200"/>
          </w:tcPr>
          <w:p>
            <w:r>
              <w:t>Blood Falls, Taylor Valley, Victoria Land: an initiative towards proposal of a new Antarctic Specially Protected Area</w:t>
              <w:br/>
            </w:r>
          </w:p>
        </w:tc>
        <w:tc>
          <w:tcPr>
            <w:tcW w:type="dxa" w:w="1440"/>
          </w:tcPr>
          <w:p>
            <w:r>
              <w:t>2010</w:t>
            </w:r>
          </w:p>
        </w:tc>
        <w:tc>
          <w:tcPr>
            <w:tcW w:type="dxa" w:w="2160"/>
          </w:tcPr>
          <w:p>
            <w:r>
              <w:t>ip</w:t>
            </w:r>
          </w:p>
        </w:tc>
        <w:tc>
          <w:tcPr>
            <w:tcW w:type="dxa" w:w="2880"/>
          </w:tcPr>
          <w:p>
            <w:r>
              <w:t>United States</w:t>
            </w:r>
          </w:p>
        </w:tc>
        <w:tc>
          <w:tcPr>
            <w:tcW w:type="dxa" w:w="2160"/>
          </w:tcPr>
          <w:p>
            <w:r>
              <w:t>0.4114</w:t>
            </w:r>
          </w:p>
        </w:tc>
      </w:tr>
      <w:tr>
        <w:tc>
          <w:tcPr>
            <w:tcW w:type="dxa" w:w="7200"/>
          </w:tcPr>
          <w:p>
            <w:r>
              <w:t>Prior assessment of a proposed Antarctic Specially Protected Area within the Léonie Islands, Ryder Bay, Antarctic Peninsula</w:t>
            </w:r>
          </w:p>
        </w:tc>
        <w:tc>
          <w:tcPr>
            <w:tcW w:type="dxa" w:w="1440"/>
          </w:tcPr>
          <w:p>
            <w:r>
              <w:t>2018</w:t>
            </w:r>
          </w:p>
        </w:tc>
        <w:tc>
          <w:tcPr>
            <w:tcW w:type="dxa" w:w="2160"/>
          </w:tcPr>
          <w:p>
            <w:r>
              <w:t>wp</w:t>
            </w:r>
          </w:p>
        </w:tc>
        <w:tc>
          <w:tcPr>
            <w:tcW w:type="dxa" w:w="2880"/>
          </w:tcPr>
          <w:p>
            <w:r>
              <w:t>United Kingdom, Netherlands</w:t>
            </w:r>
          </w:p>
        </w:tc>
        <w:tc>
          <w:tcPr>
            <w:tcW w:type="dxa" w:w="2160"/>
          </w:tcPr>
          <w:p>
            <w:r>
              <w:t>0.4112</w:t>
            </w:r>
          </w:p>
        </w:tc>
      </w:tr>
      <w:tr>
        <w:tc>
          <w:tcPr>
            <w:tcW w:type="dxa" w:w="7200"/>
          </w:tcPr>
          <w:p>
            <w:r>
              <w:t>Considerations for the systematic expansion of the protected areas network</w:t>
            </w:r>
          </w:p>
        </w:tc>
        <w:tc>
          <w:tcPr>
            <w:tcW w:type="dxa" w:w="1440"/>
          </w:tcPr>
          <w:p>
            <w:r>
              <w:t>2017</w:t>
            </w:r>
          </w:p>
        </w:tc>
        <w:tc>
          <w:tcPr>
            <w:tcW w:type="dxa" w:w="2160"/>
          </w:tcPr>
          <w:p>
            <w:r>
              <w:t>ip</w:t>
            </w:r>
          </w:p>
        </w:tc>
        <w:tc>
          <w:tcPr>
            <w:tcW w:type="dxa" w:w="2880"/>
          </w:tcPr>
          <w:p>
            <w:r>
              <w:t>ASOC</w:t>
            </w:r>
          </w:p>
        </w:tc>
        <w:tc>
          <w:tcPr>
            <w:tcW w:type="dxa" w:w="2160"/>
          </w:tcPr>
          <w:p>
            <w:r>
              <w:t>0.4110</w:t>
            </w:r>
          </w:p>
        </w:tc>
      </w:tr>
      <w:tr>
        <w:tc>
          <w:tcPr>
            <w:tcW w:type="dxa" w:w="7200"/>
          </w:tcPr>
          <w:p>
            <w:r>
              <w:t>Specially Protected Areas: Sites and Monuments</w:t>
            </w:r>
          </w:p>
        </w:tc>
        <w:tc>
          <w:tcPr>
            <w:tcW w:type="dxa" w:w="1440"/>
          </w:tcPr>
          <w:p>
            <w:r>
              <w:t>1996</w:t>
            </w:r>
          </w:p>
        </w:tc>
        <w:tc>
          <w:tcPr>
            <w:tcW w:type="dxa" w:w="2160"/>
          </w:tcPr>
          <w:p>
            <w:r>
              <w:t>wp</w:t>
            </w:r>
          </w:p>
        </w:tc>
        <w:tc>
          <w:tcPr>
            <w:tcW w:type="dxa" w:w="2880"/>
          </w:tcPr>
          <w:p>
            <w:r>
              <w:t>Italy</w:t>
            </w:r>
          </w:p>
        </w:tc>
        <w:tc>
          <w:tcPr>
            <w:tcW w:type="dxa" w:w="2160"/>
          </w:tcPr>
          <w:p>
            <w:r>
              <w:t>0.4096</w:t>
            </w:r>
          </w:p>
        </w:tc>
      </w:tr>
      <w:tr>
        <w:tc>
          <w:tcPr>
            <w:tcW w:type="dxa" w:w="7200"/>
          </w:tcPr>
          <w:p>
            <w:r>
              <w:t>Proposals for improving the Protected Area System</w:t>
            </w:r>
          </w:p>
        </w:tc>
        <w:tc>
          <w:tcPr>
            <w:tcW w:type="dxa" w:w="1440"/>
          </w:tcPr>
          <w:p>
            <w:r>
              <w:t>1997</w:t>
            </w:r>
          </w:p>
        </w:tc>
        <w:tc>
          <w:tcPr>
            <w:tcW w:type="dxa" w:w="2160"/>
          </w:tcPr>
          <w:p>
            <w:r>
              <w:t>wp</w:t>
            </w:r>
          </w:p>
        </w:tc>
        <w:tc>
          <w:tcPr>
            <w:tcW w:type="dxa" w:w="2880"/>
          </w:tcPr>
          <w:p>
            <w:r>
              <w:t>United Kingdom</w:t>
            </w:r>
          </w:p>
        </w:tc>
        <w:tc>
          <w:tcPr>
            <w:tcW w:type="dxa" w:w="2160"/>
          </w:tcPr>
          <w:p>
            <w:r>
              <w:t>0.4078</w:t>
            </w:r>
          </w:p>
        </w:tc>
      </w:tr>
      <w:tr>
        <w:tc>
          <w:tcPr>
            <w:tcW w:type="dxa" w:w="7200"/>
          </w:tcPr>
          <w:p>
            <w:r>
              <w:t>SCAR Environmental Code of Conduct for Geosciences Field Research Activities in Antarctica</w:t>
            </w:r>
          </w:p>
        </w:tc>
        <w:tc>
          <w:tcPr>
            <w:tcW w:type="dxa" w:w="1440"/>
          </w:tcPr>
          <w:p>
            <w:r>
              <w:t>2021</w:t>
            </w:r>
          </w:p>
        </w:tc>
        <w:tc>
          <w:tcPr>
            <w:tcW w:type="dxa" w:w="2160"/>
          </w:tcPr>
          <w:p>
            <w:r>
              <w:t>wp</w:t>
            </w:r>
          </w:p>
        </w:tc>
        <w:tc>
          <w:tcPr>
            <w:tcW w:type="dxa" w:w="2880"/>
          </w:tcPr>
          <w:p>
            <w:r>
              <w:t>SCAR</w:t>
            </w:r>
          </w:p>
        </w:tc>
        <w:tc>
          <w:tcPr>
            <w:tcW w:type="dxa" w:w="2160"/>
          </w:tcPr>
          <w:p>
            <w:r>
              <w:t>0.3967</w:t>
            </w:r>
          </w:p>
        </w:tc>
      </w:tr>
      <w:tr>
        <w:tc>
          <w:tcPr>
            <w:tcW w:type="dxa" w:w="7200"/>
          </w:tcPr>
          <w:p>
            <w:r>
              <w:t>Antarctic Protected Areas</w:t>
            </w:r>
          </w:p>
        </w:tc>
        <w:tc>
          <w:tcPr>
            <w:tcW w:type="dxa" w:w="1440"/>
          </w:tcPr>
          <w:p>
            <w:r>
              <w:t>1991</w:t>
            </w:r>
          </w:p>
        </w:tc>
        <w:tc>
          <w:tcPr>
            <w:tcW w:type="dxa" w:w="2160"/>
          </w:tcPr>
          <w:p>
            <w:r>
              <w:t>ip</w:t>
            </w:r>
          </w:p>
        </w:tc>
        <w:tc>
          <w:tcPr>
            <w:tcW w:type="dxa" w:w="2880"/>
          </w:tcPr>
          <w:p>
            <w:r>
              <w:t>ASOC</w:t>
            </w:r>
          </w:p>
        </w:tc>
        <w:tc>
          <w:tcPr>
            <w:tcW w:type="dxa" w:w="2160"/>
          </w:tcPr>
          <w:p>
            <w:r>
              <w:t>0.3934</w:t>
            </w:r>
          </w:p>
        </w:tc>
      </w:tr>
      <w:tr>
        <w:tc>
          <w:tcPr>
            <w:tcW w:type="dxa" w:w="7200"/>
          </w:tcPr>
          <w:p>
            <w:r>
              <w:t>Analysis of the ASPA and ASMA wildlife values</w:t>
            </w:r>
          </w:p>
        </w:tc>
        <w:tc>
          <w:tcPr>
            <w:tcW w:type="dxa" w:w="1440"/>
          </w:tcPr>
          <w:p>
            <w:r>
              <w:t>2013</w:t>
            </w:r>
          </w:p>
        </w:tc>
        <w:tc>
          <w:tcPr>
            <w:tcW w:type="dxa" w:w="2160"/>
          </w:tcPr>
          <w:p>
            <w:r>
              <w:t>wp</w:t>
            </w:r>
          </w:p>
        </w:tc>
        <w:tc>
          <w:tcPr>
            <w:tcW w:type="dxa" w:w="2880"/>
          </w:tcPr>
          <w:p>
            <w:r>
              <w:t>Russian Federation</w:t>
            </w:r>
          </w:p>
        </w:tc>
        <w:tc>
          <w:tcPr>
            <w:tcW w:type="dxa" w:w="2160"/>
          </w:tcPr>
          <w:p>
            <w:r>
              <w:t>0.3925</w:t>
            </w:r>
          </w:p>
        </w:tc>
      </w:tr>
      <w:tr>
        <w:tc>
          <w:tcPr>
            <w:tcW w:type="dxa" w:w="7200"/>
          </w:tcPr>
          <w:p>
            <w:r>
              <w:t>Draft Antarctic Specially Protected Area (ASPA) Management Plan for Stornes, Larsemann Hills, Princess Elizabeth Land</w:t>
            </w:r>
          </w:p>
        </w:tc>
        <w:tc>
          <w:tcPr>
            <w:tcW w:type="dxa" w:w="1440"/>
          </w:tcPr>
          <w:p>
            <w:r>
              <w:t>2013</w:t>
            </w:r>
          </w:p>
        </w:tc>
        <w:tc>
          <w:tcPr>
            <w:tcW w:type="dxa" w:w="2160"/>
          </w:tcPr>
          <w:p>
            <w:r>
              <w:t>wp</w:t>
            </w:r>
          </w:p>
        </w:tc>
        <w:tc>
          <w:tcPr>
            <w:tcW w:type="dxa" w:w="2880"/>
          </w:tcPr>
          <w:p>
            <w:r>
              <w:t>Australia, China, India, Russian Federation</w:t>
            </w:r>
          </w:p>
        </w:tc>
        <w:tc>
          <w:tcPr>
            <w:tcW w:type="dxa" w:w="2160"/>
          </w:tcPr>
          <w:p>
            <w:r>
              <w:t>0.3919</w:t>
            </w:r>
          </w:p>
        </w:tc>
      </w:tr>
      <w:tr>
        <w:tc>
          <w:tcPr>
            <w:tcW w:type="dxa" w:w="7200"/>
          </w:tcPr>
          <w:p>
            <w:r>
              <w:t>Rationale for the development of Marine Protected Areas (MPAs) in Antarctica</w:t>
            </w:r>
          </w:p>
        </w:tc>
        <w:tc>
          <w:tcPr>
            <w:tcW w:type="dxa" w:w="1440"/>
          </w:tcPr>
          <w:p>
            <w:r>
              <w:t>2006</w:t>
            </w:r>
          </w:p>
        </w:tc>
        <w:tc>
          <w:tcPr>
            <w:tcW w:type="dxa" w:w="2160"/>
          </w:tcPr>
          <w:p>
            <w:r>
              <w:t>ip</w:t>
            </w:r>
          </w:p>
        </w:tc>
        <w:tc>
          <w:tcPr>
            <w:tcW w:type="dxa" w:w="2880"/>
          </w:tcPr>
          <w:p>
            <w:r>
              <w:t>United Kingdom</w:t>
            </w:r>
          </w:p>
        </w:tc>
        <w:tc>
          <w:tcPr>
            <w:tcW w:type="dxa" w:w="2160"/>
          </w:tcPr>
          <w:p>
            <w:r>
              <w:t>0.3899</w:t>
            </w:r>
          </w:p>
        </w:tc>
      </w:tr>
      <w:tr>
        <w:tc>
          <w:tcPr>
            <w:tcW w:type="dxa" w:w="7200"/>
          </w:tcPr>
          <w:p>
            <w:r>
              <w:t>Analysis of the current status of the Antarctic Specially Protected Area No. 144, Chile Bay (Discovery Bay), Greenwich Island</w:t>
            </w:r>
          </w:p>
        </w:tc>
        <w:tc>
          <w:tcPr>
            <w:tcW w:type="dxa" w:w="1440"/>
          </w:tcPr>
          <w:p>
            <w:r>
              <w:t>2023</w:t>
            </w:r>
          </w:p>
        </w:tc>
        <w:tc>
          <w:tcPr>
            <w:tcW w:type="dxa" w:w="2160"/>
          </w:tcPr>
          <w:p>
            <w:r>
              <w:t>ip</w:t>
            </w:r>
          </w:p>
        </w:tc>
        <w:tc>
          <w:tcPr>
            <w:tcW w:type="dxa" w:w="2880"/>
          </w:tcPr>
          <w:p>
            <w:r>
              <w:t>Chile</w:t>
            </w:r>
          </w:p>
        </w:tc>
        <w:tc>
          <w:tcPr>
            <w:tcW w:type="dxa" w:w="2160"/>
          </w:tcPr>
          <w:p>
            <w:r>
              <w:t>0.3853</w:t>
            </w:r>
          </w:p>
        </w:tc>
      </w:tr>
      <w:tr>
        <w:tc>
          <w:tcPr>
            <w:tcW w:type="dxa" w:w="7200"/>
          </w:tcPr>
          <w:p>
            <w:r>
              <w:t>Code of Conduct for Activities within Terrestrial Geothermal Environments in Antarctica</w:t>
              <w:br/>
            </w:r>
          </w:p>
        </w:tc>
        <w:tc>
          <w:tcPr>
            <w:tcW w:type="dxa" w:w="1440"/>
          </w:tcPr>
          <w:p>
            <w:r>
              <w:t>2015</w:t>
            </w:r>
          </w:p>
        </w:tc>
        <w:tc>
          <w:tcPr>
            <w:tcW w:type="dxa" w:w="2160"/>
          </w:tcPr>
          <w:p>
            <w:r>
              <w:t>wp</w:t>
            </w:r>
          </w:p>
        </w:tc>
        <w:tc>
          <w:tcPr>
            <w:tcW w:type="dxa" w:w="2880"/>
          </w:tcPr>
          <w:p>
            <w:r>
              <w:t>New Zealand, Spain, United Kingdom, United States</w:t>
            </w:r>
          </w:p>
        </w:tc>
        <w:tc>
          <w:tcPr>
            <w:tcW w:type="dxa" w:w="2160"/>
          </w:tcPr>
          <w:p>
            <w:r>
              <w:t>0.3831</w:t>
            </w:r>
          </w:p>
        </w:tc>
      </w:tr>
      <w:tr>
        <w:tc>
          <w:tcPr>
            <w:tcW w:type="dxa" w:w="7200"/>
          </w:tcPr>
          <w:p>
            <w:r>
              <w:t>A Proposed Checklist for Inspecting Specially Protected and Managed Areas in Antarctica</w:t>
            </w:r>
          </w:p>
        </w:tc>
        <w:tc>
          <w:tcPr>
            <w:tcW w:type="dxa" w:w="1440"/>
          </w:tcPr>
          <w:p>
            <w:r>
              <w:t>2008</w:t>
            </w:r>
          </w:p>
        </w:tc>
        <w:tc>
          <w:tcPr>
            <w:tcW w:type="dxa" w:w="2160"/>
          </w:tcPr>
          <w:p>
            <w:r>
              <w:t>wp</w:t>
            </w:r>
          </w:p>
        </w:tc>
        <w:tc>
          <w:tcPr>
            <w:tcW w:type="dxa" w:w="2880"/>
          </w:tcPr>
          <w:p>
            <w:r>
              <w:t>New Zealand, United Kingdom, United States</w:t>
            </w:r>
          </w:p>
        </w:tc>
        <w:tc>
          <w:tcPr>
            <w:tcW w:type="dxa" w:w="2160"/>
          </w:tcPr>
          <w:p>
            <w:r>
              <w:t>0.3816</w:t>
            </w:r>
          </w:p>
        </w:tc>
      </w:tr>
      <w:tr>
        <w:tc>
          <w:tcPr>
            <w:tcW w:type="dxa" w:w="7200"/>
          </w:tcPr>
          <w:p>
            <w:r>
              <w:t>A snapshot of terrestrial biodiversity protection in Antarctic Specially Protected Areas</w:t>
            </w:r>
          </w:p>
        </w:tc>
        <w:tc>
          <w:tcPr>
            <w:tcW w:type="dxa" w:w="1440"/>
          </w:tcPr>
          <w:p>
            <w:r>
              <w:t>2019</w:t>
            </w:r>
          </w:p>
        </w:tc>
        <w:tc>
          <w:tcPr>
            <w:tcW w:type="dxa" w:w="2160"/>
          </w:tcPr>
          <w:p>
            <w:r>
              <w:t>ip</w:t>
            </w:r>
          </w:p>
        </w:tc>
        <w:tc>
          <w:tcPr>
            <w:tcW w:type="dxa" w:w="2880"/>
          </w:tcPr>
          <w:p>
            <w:r>
              <w:t>SCAR, Australia</w:t>
            </w:r>
          </w:p>
        </w:tc>
        <w:tc>
          <w:tcPr>
            <w:tcW w:type="dxa" w:w="2160"/>
          </w:tcPr>
          <w:p>
            <w:r>
              <w:t>0.3799</w:t>
            </w:r>
          </w:p>
        </w:tc>
      </w:tr>
      <w:tr>
        <w:tc>
          <w:tcPr>
            <w:tcW w:type="dxa" w:w="7200"/>
          </w:tcPr>
          <w:p>
            <w:r>
              <w:t>On the need of environmental monitoring of Antarctic Specially Protected Areas</w:t>
            </w:r>
          </w:p>
        </w:tc>
        <w:tc>
          <w:tcPr>
            <w:tcW w:type="dxa" w:w="1440"/>
          </w:tcPr>
          <w:p>
            <w:r>
              <w:t>2004</w:t>
            </w:r>
          </w:p>
        </w:tc>
        <w:tc>
          <w:tcPr>
            <w:tcW w:type="dxa" w:w="2160"/>
          </w:tcPr>
          <w:p>
            <w:r>
              <w:t>ip</w:t>
            </w:r>
          </w:p>
        </w:tc>
        <w:tc>
          <w:tcPr>
            <w:tcW w:type="dxa" w:w="2880"/>
          </w:tcPr>
          <w:p>
            <w:r>
              <w:t>Russian Federation</w:t>
            </w:r>
          </w:p>
        </w:tc>
        <w:tc>
          <w:tcPr>
            <w:tcW w:type="dxa" w:w="2160"/>
          </w:tcPr>
          <w:p>
            <w:r>
              <w:t>0.3784</w:t>
            </w:r>
          </w:p>
        </w:tc>
      </w:tr>
      <w:tr>
        <w:tc>
          <w:tcPr>
            <w:tcW w:type="dxa" w:w="7200"/>
          </w:tcPr>
          <w:p>
            <w:r>
              <w:t xml:space="preserve">Area Protection: Time for Action </w:t>
            </w:r>
          </w:p>
        </w:tc>
        <w:tc>
          <w:tcPr>
            <w:tcW w:type="dxa" w:w="1440"/>
          </w:tcPr>
          <w:p>
            <w:r>
              <w:t>2008</w:t>
            </w:r>
          </w:p>
        </w:tc>
        <w:tc>
          <w:tcPr>
            <w:tcW w:type="dxa" w:w="2160"/>
          </w:tcPr>
          <w:p>
            <w:r>
              <w:t>ip</w:t>
            </w:r>
          </w:p>
        </w:tc>
        <w:tc>
          <w:tcPr>
            <w:tcW w:type="dxa" w:w="2880"/>
          </w:tcPr>
          <w:p>
            <w:r>
              <w:t>ASOC</w:t>
            </w:r>
          </w:p>
        </w:tc>
        <w:tc>
          <w:tcPr>
            <w:tcW w:type="dxa" w:w="2160"/>
          </w:tcPr>
          <w:p>
            <w:r>
              <w:t>0.3749</w:t>
            </w:r>
          </w:p>
        </w:tc>
      </w:tr>
      <w:tr>
        <w:tc>
          <w:tcPr>
            <w:tcW w:type="dxa" w:w="7200"/>
          </w:tcPr>
          <w:p>
            <w:r>
              <w:t xml:space="preserve">Draft Antarctic Specially Protected Area Management Plan for the Léonie Islands and south-east Adelaide Island, Antarctic Peninsula </w:t>
            </w:r>
          </w:p>
        </w:tc>
        <w:tc>
          <w:tcPr>
            <w:tcW w:type="dxa" w:w="1440"/>
          </w:tcPr>
          <w:p>
            <w:r>
              <w:t>2019</w:t>
            </w:r>
          </w:p>
        </w:tc>
        <w:tc>
          <w:tcPr>
            <w:tcW w:type="dxa" w:w="2160"/>
          </w:tcPr>
          <w:p>
            <w:r>
              <w:t>wp</w:t>
            </w:r>
          </w:p>
        </w:tc>
        <w:tc>
          <w:tcPr>
            <w:tcW w:type="dxa" w:w="2880"/>
          </w:tcPr>
          <w:p>
            <w:r>
              <w:t>United Kingdom, Netherlands</w:t>
            </w:r>
          </w:p>
        </w:tc>
        <w:tc>
          <w:tcPr>
            <w:tcW w:type="dxa" w:w="2160"/>
          </w:tcPr>
          <w:p>
            <w:r>
              <w:t>0.3706</w:t>
            </w:r>
          </w:p>
        </w:tc>
      </w:tr>
      <w:tr>
        <w:tc>
          <w:tcPr>
            <w:tcW w:type="dxa" w:w="7200"/>
          </w:tcPr>
          <w:p>
            <w:r>
              <w:t>Human footprint in Antarctica and the long-term conservation of terrestrial microbial habitats</w:t>
            </w:r>
          </w:p>
        </w:tc>
        <w:tc>
          <w:tcPr>
            <w:tcW w:type="dxa" w:w="1440"/>
          </w:tcPr>
          <w:p>
            <w:r>
              <w:t>2013</w:t>
            </w:r>
          </w:p>
        </w:tc>
        <w:tc>
          <w:tcPr>
            <w:tcW w:type="dxa" w:w="2160"/>
          </w:tcPr>
          <w:p>
            <w:r>
              <w:t>wp</w:t>
            </w:r>
          </w:p>
        </w:tc>
        <w:tc>
          <w:tcPr>
            <w:tcW w:type="dxa" w:w="2880"/>
          </w:tcPr>
          <w:p>
            <w:r>
              <w:t>Belgium, SCAR, South Africa, United Kingdom</w:t>
            </w:r>
          </w:p>
        </w:tc>
        <w:tc>
          <w:tcPr>
            <w:tcW w:type="dxa" w:w="2160"/>
          </w:tcPr>
          <w:p>
            <w:r>
              <w:t>0.3682</w:t>
            </w:r>
          </w:p>
        </w:tc>
      </w:tr>
      <w:tr>
        <w:tc>
          <w:tcPr>
            <w:tcW w:type="dxa" w:w="7200"/>
          </w:tcPr>
          <w:p>
            <w:r>
              <w:t>Topic Summary: CEP Discussions on Further Developing the Antarctic Protected Area System</w:t>
            </w:r>
          </w:p>
        </w:tc>
        <w:tc>
          <w:tcPr>
            <w:tcW w:type="dxa" w:w="1440"/>
          </w:tcPr>
          <w:p>
            <w:r>
              <w:t>2019</w:t>
            </w:r>
          </w:p>
        </w:tc>
        <w:tc>
          <w:tcPr>
            <w:tcW w:type="dxa" w:w="2160"/>
          </w:tcPr>
          <w:p>
            <w:r>
              <w:t>ip</w:t>
            </w:r>
          </w:p>
        </w:tc>
        <w:tc>
          <w:tcPr>
            <w:tcW w:type="dxa" w:w="2880"/>
          </w:tcPr>
          <w:p>
            <w:r>
              <w:t>Australia</w:t>
            </w:r>
          </w:p>
        </w:tc>
        <w:tc>
          <w:tcPr>
            <w:tcW w:type="dxa" w:w="2160"/>
          </w:tcPr>
          <w:p>
            <w:r>
              <w:t>0.3589</w:t>
            </w:r>
          </w:p>
        </w:tc>
      </w:tr>
      <w:tr>
        <w:tc>
          <w:tcPr>
            <w:tcW w:type="dxa" w:w="7200"/>
          </w:tcPr>
          <w:p>
            <w:r>
              <w:t>Prior assessment of a proposed Antarctic Specially Protected Area (ASPA) in the Sør Rondane Mountains</w:t>
            </w:r>
          </w:p>
        </w:tc>
        <w:tc>
          <w:tcPr>
            <w:tcW w:type="dxa" w:w="1440"/>
          </w:tcPr>
          <w:p>
            <w:r>
              <w:t>2017</w:t>
            </w:r>
          </w:p>
        </w:tc>
        <w:tc>
          <w:tcPr>
            <w:tcW w:type="dxa" w:w="2160"/>
          </w:tcPr>
          <w:p>
            <w:r>
              <w:t>wp</w:t>
            </w:r>
          </w:p>
        </w:tc>
        <w:tc>
          <w:tcPr>
            <w:tcW w:type="dxa" w:w="2880"/>
          </w:tcPr>
          <w:p>
            <w:r>
              <w:t>Belgium</w:t>
            </w:r>
          </w:p>
        </w:tc>
        <w:tc>
          <w:tcPr>
            <w:tcW w:type="dxa" w:w="2160"/>
          </w:tcPr>
          <w:p>
            <w:r>
              <w:t>0.3585</w:t>
            </w:r>
          </w:p>
        </w:tc>
      </w:tr>
      <w:tr>
        <w:tc>
          <w:tcPr>
            <w:tcW w:type="dxa" w:w="7200"/>
          </w:tcPr>
          <w:p>
            <w:r>
              <w:t>Spatial protection and management of Antarctic marine biodiversity</w:t>
            </w:r>
          </w:p>
        </w:tc>
        <w:tc>
          <w:tcPr>
            <w:tcW w:type="dxa" w:w="1440"/>
          </w:tcPr>
          <w:p>
            <w:r>
              <w:t>2009</w:t>
            </w:r>
          </w:p>
        </w:tc>
        <w:tc>
          <w:tcPr>
            <w:tcW w:type="dxa" w:w="2160"/>
          </w:tcPr>
          <w:p>
            <w:r>
              <w:t>wp</w:t>
            </w:r>
          </w:p>
        </w:tc>
        <w:tc>
          <w:tcPr>
            <w:tcW w:type="dxa" w:w="2880"/>
          </w:tcPr>
          <w:p>
            <w:r>
              <w:t>United Kingdom</w:t>
            </w:r>
          </w:p>
        </w:tc>
        <w:tc>
          <w:tcPr>
            <w:tcW w:type="dxa" w:w="2160"/>
          </w:tcPr>
          <w:p>
            <w:r>
              <w:t>0.3574</w:t>
            </w:r>
          </w:p>
        </w:tc>
      </w:tr>
      <w:tr>
        <w:tc>
          <w:tcPr>
            <w:tcW w:type="dxa" w:w="7200"/>
          </w:tcPr>
          <w:p>
            <w:r>
              <w:t>Proposal for a new Antarctic Specially Protected Area at Cape Washington and Silverfish Bay Terra Nova Bay, Ross Sea</w:t>
              <w:br/>
            </w:r>
          </w:p>
        </w:tc>
        <w:tc>
          <w:tcPr>
            <w:tcW w:type="dxa" w:w="1440"/>
          </w:tcPr>
          <w:p>
            <w:r>
              <w:t>2012</w:t>
            </w:r>
          </w:p>
        </w:tc>
        <w:tc>
          <w:tcPr>
            <w:tcW w:type="dxa" w:w="2160"/>
          </w:tcPr>
          <w:p>
            <w:r>
              <w:t>wp</w:t>
            </w:r>
          </w:p>
        </w:tc>
        <w:tc>
          <w:tcPr>
            <w:tcW w:type="dxa" w:w="2880"/>
          </w:tcPr>
          <w:p>
            <w:r>
              <w:t>Italy, United States</w:t>
            </w:r>
          </w:p>
        </w:tc>
        <w:tc>
          <w:tcPr>
            <w:tcW w:type="dxa" w:w="2160"/>
          </w:tcPr>
          <w:p>
            <w:r>
              <w:t>0.3570</w:t>
            </w:r>
          </w:p>
        </w:tc>
      </w:tr>
      <w:tr>
        <w:tc>
          <w:tcPr>
            <w:tcW w:type="dxa" w:w="7200"/>
          </w:tcPr>
          <w:p>
            <w:r>
              <w:t>Antarctic Specially Protected Areas and Important Bird Areas</w:t>
              <w:br/>
            </w:r>
          </w:p>
        </w:tc>
        <w:tc>
          <w:tcPr>
            <w:tcW w:type="dxa" w:w="1440"/>
          </w:tcPr>
          <w:p>
            <w:r>
              <w:t>2017</w:t>
            </w:r>
          </w:p>
        </w:tc>
        <w:tc>
          <w:tcPr>
            <w:tcW w:type="dxa" w:w="2160"/>
          </w:tcPr>
          <w:p>
            <w:r>
              <w:t>wp</w:t>
            </w:r>
          </w:p>
        </w:tc>
        <w:tc>
          <w:tcPr>
            <w:tcW w:type="dxa" w:w="2880"/>
          </w:tcPr>
          <w:p>
            <w:r>
              <w:t>United Kingdom, Australia, New Zealand, Norway, Spain</w:t>
            </w:r>
          </w:p>
        </w:tc>
        <w:tc>
          <w:tcPr>
            <w:tcW w:type="dxa" w:w="2160"/>
          </w:tcPr>
          <w:p>
            <w:r>
              <w:t>0.3566</w:t>
            </w:r>
          </w:p>
        </w:tc>
      </w:tr>
      <w:tr>
        <w:tc>
          <w:tcPr>
            <w:tcW w:type="dxa" w:w="7200"/>
          </w:tcPr>
          <w:p>
            <w:r>
              <w:t>Intersessional report on the provision of guidance material to assist Parties to take account of wilderness values when undertaking environmental impact assessments</w:t>
            </w:r>
          </w:p>
        </w:tc>
        <w:tc>
          <w:tcPr>
            <w:tcW w:type="dxa" w:w="1440"/>
          </w:tcPr>
          <w:p>
            <w:r>
              <w:t>2013</w:t>
            </w:r>
          </w:p>
        </w:tc>
        <w:tc>
          <w:tcPr>
            <w:tcW w:type="dxa" w:w="2160"/>
          </w:tcPr>
          <w:p>
            <w:r>
              <w:t>ip</w:t>
            </w:r>
          </w:p>
        </w:tc>
        <w:tc>
          <w:tcPr>
            <w:tcW w:type="dxa" w:w="2880"/>
          </w:tcPr>
          <w:p>
            <w:r>
              <w:t>New Zealand</w:t>
            </w:r>
          </w:p>
        </w:tc>
        <w:tc>
          <w:tcPr>
            <w:tcW w:type="dxa" w:w="2160"/>
          </w:tcPr>
          <w:p>
            <w:r>
              <w:t>0.3554</w:t>
            </w:r>
          </w:p>
        </w:tc>
      </w:tr>
      <w:tr>
        <w:tc>
          <w:tcPr>
            <w:tcW w:type="dxa" w:w="7200"/>
          </w:tcPr>
          <w:p>
            <w:r>
              <w:t>Revision of Maps for Antarctic Specially Managed Area No. 2: McMurdo Dry Valleys, Victoria Land</w:t>
              <w:br/>
            </w:r>
          </w:p>
        </w:tc>
        <w:tc>
          <w:tcPr>
            <w:tcW w:type="dxa" w:w="1440"/>
          </w:tcPr>
          <w:p>
            <w:r>
              <w:t>2009</w:t>
            </w:r>
          </w:p>
        </w:tc>
        <w:tc>
          <w:tcPr>
            <w:tcW w:type="dxa" w:w="2160"/>
          </w:tcPr>
          <w:p>
            <w:r>
              <w:t>ip</w:t>
            </w:r>
          </w:p>
        </w:tc>
        <w:tc>
          <w:tcPr>
            <w:tcW w:type="dxa" w:w="2880"/>
          </w:tcPr>
          <w:p>
            <w:r>
              <w:t>United States</w:t>
            </w:r>
          </w:p>
        </w:tc>
        <w:tc>
          <w:tcPr>
            <w:tcW w:type="dxa" w:w="2160"/>
          </w:tcPr>
          <w:p>
            <w:r>
              <w:t>0.3548</w:t>
            </w:r>
          </w:p>
        </w:tc>
      </w:tr>
      <w:tr>
        <w:tc>
          <w:tcPr>
            <w:tcW w:type="dxa" w:w="7200"/>
          </w:tcPr>
          <w:p>
            <w:r>
              <w:t>Preliminary consideration on 'Strategic Environmental Assessment', the case of Edmonson Point Area, Ross Sea, Antarctica</w:t>
            </w:r>
          </w:p>
        </w:tc>
        <w:tc>
          <w:tcPr>
            <w:tcW w:type="dxa" w:w="1440"/>
          </w:tcPr>
          <w:p>
            <w:r>
              <w:t>2004</w:t>
            </w:r>
          </w:p>
        </w:tc>
        <w:tc>
          <w:tcPr>
            <w:tcW w:type="dxa" w:w="2160"/>
          </w:tcPr>
          <w:p>
            <w:r>
              <w:t>ip</w:t>
            </w:r>
          </w:p>
        </w:tc>
        <w:tc>
          <w:tcPr>
            <w:tcW w:type="dxa" w:w="2880"/>
          </w:tcPr>
          <w:p>
            <w:r>
              <w:t>Italy</w:t>
            </w:r>
          </w:p>
        </w:tc>
        <w:tc>
          <w:tcPr>
            <w:tcW w:type="dxa" w:w="2160"/>
          </w:tcPr>
          <w:p>
            <w:r>
              <w:t>0.3526</w:t>
            </w:r>
          </w:p>
        </w:tc>
      </w:tr>
      <w:tr>
        <w:tc>
          <w:tcPr>
            <w:tcW w:type="dxa" w:w="7200"/>
          </w:tcPr>
          <w:p>
            <w:r>
              <w:t>Education and aesthetic values of the Antarctic</w:t>
            </w:r>
          </w:p>
        </w:tc>
        <w:tc>
          <w:tcPr>
            <w:tcW w:type="dxa" w:w="1440"/>
          </w:tcPr>
          <w:p>
            <w:r>
              <w:t>1996</w:t>
            </w:r>
          </w:p>
        </w:tc>
        <w:tc>
          <w:tcPr>
            <w:tcW w:type="dxa" w:w="2160"/>
          </w:tcPr>
          <w:p>
            <w:r>
              <w:t>wp</w:t>
            </w:r>
          </w:p>
        </w:tc>
        <w:tc>
          <w:tcPr>
            <w:tcW w:type="dxa" w:w="2880"/>
          </w:tcPr>
          <w:p>
            <w:r>
              <w:t>Chile</w:t>
            </w:r>
          </w:p>
        </w:tc>
        <w:tc>
          <w:tcPr>
            <w:tcW w:type="dxa" w:w="2160"/>
          </w:tcPr>
          <w:p>
            <w:r>
              <w:t>0.3520</w:t>
            </w:r>
          </w:p>
        </w:tc>
      </w:tr>
      <w:tr>
        <w:tc>
          <w:tcPr>
            <w:tcW w:type="dxa" w:w="7200"/>
          </w:tcPr>
          <w:p>
            <w:r>
              <w:t>SCAR Code of Conduct for Activity within Terrestrial Geothermal Environments in Antarctica</w:t>
            </w:r>
          </w:p>
        </w:tc>
        <w:tc>
          <w:tcPr>
            <w:tcW w:type="dxa" w:w="1440"/>
          </w:tcPr>
          <w:p>
            <w:r>
              <w:t>2016</w:t>
            </w:r>
          </w:p>
        </w:tc>
        <w:tc>
          <w:tcPr>
            <w:tcW w:type="dxa" w:w="2160"/>
          </w:tcPr>
          <w:p>
            <w:r>
              <w:t>wp</w:t>
            </w:r>
          </w:p>
        </w:tc>
        <w:tc>
          <w:tcPr>
            <w:tcW w:type="dxa" w:w="2880"/>
          </w:tcPr>
          <w:p>
            <w:r>
              <w:t>SCAR</w:t>
            </w:r>
          </w:p>
        </w:tc>
        <w:tc>
          <w:tcPr>
            <w:tcW w:type="dxa" w:w="2160"/>
          </w:tcPr>
          <w:p>
            <w:r>
              <w:t>0.3510</w:t>
            </w:r>
          </w:p>
        </w:tc>
      </w:tr>
      <w:tr>
        <w:tc>
          <w:tcPr>
            <w:tcW w:type="dxa" w:w="7200"/>
          </w:tcPr>
          <w:p>
            <w:r>
              <w:t>Co-conveners’ report of the Joint SCAR / CEP Workshop on Further Developing the Antarctic Protected Area System. Prague, Czech Republic, 27-28 June 2019</w:t>
              <w:br/>
            </w:r>
          </w:p>
        </w:tc>
        <w:tc>
          <w:tcPr>
            <w:tcW w:type="dxa" w:w="1440"/>
          </w:tcPr>
          <w:p>
            <w:r>
              <w:t>2019</w:t>
            </w:r>
          </w:p>
        </w:tc>
        <w:tc>
          <w:tcPr>
            <w:tcW w:type="dxa" w:w="2160"/>
          </w:tcPr>
          <w:p>
            <w:r>
              <w:t>ip</w:t>
            </w:r>
          </w:p>
        </w:tc>
        <w:tc>
          <w:tcPr>
            <w:tcW w:type="dxa" w:w="2880"/>
          </w:tcPr>
          <w:p>
            <w:r>
              <w:t>Australia, Czechia, SCAR, United States</w:t>
            </w:r>
          </w:p>
        </w:tc>
        <w:tc>
          <w:tcPr>
            <w:tcW w:type="dxa" w:w="2160"/>
          </w:tcPr>
          <w:p>
            <w:r>
              <w:t>0.3498</w:t>
            </w:r>
          </w:p>
        </w:tc>
      </w:tr>
      <w:tr>
        <w:tc>
          <w:tcPr>
            <w:tcW w:type="dxa" w:w="7200"/>
          </w:tcPr>
          <w:p>
            <w:r>
              <w:t>Environmental code of conduct</w:t>
            </w:r>
          </w:p>
        </w:tc>
        <w:tc>
          <w:tcPr>
            <w:tcW w:type="dxa" w:w="1440"/>
          </w:tcPr>
          <w:p>
            <w:r>
              <w:t>1996</w:t>
            </w:r>
          </w:p>
        </w:tc>
        <w:tc>
          <w:tcPr>
            <w:tcW w:type="dxa" w:w="2160"/>
          </w:tcPr>
          <w:p>
            <w:r>
              <w:t>ip</w:t>
            </w:r>
          </w:p>
        </w:tc>
        <w:tc>
          <w:tcPr>
            <w:tcW w:type="dxa" w:w="2880"/>
          </w:tcPr>
          <w:p>
            <w:r>
              <w:t>New Zealand</w:t>
            </w:r>
          </w:p>
        </w:tc>
        <w:tc>
          <w:tcPr>
            <w:tcW w:type="dxa" w:w="2160"/>
          </w:tcPr>
          <w:p>
            <w:r>
              <w:t>0.3479</w:t>
            </w:r>
          </w:p>
        </w:tc>
      </w:tr>
      <w:tr>
        <w:tc>
          <w:tcPr>
            <w:tcW w:type="dxa" w:w="7200"/>
          </w:tcPr>
          <w:p>
            <w:r>
              <w:t>A Systematic Approach to Designating ASPAs and ASMAs</w:t>
            </w:r>
          </w:p>
        </w:tc>
        <w:tc>
          <w:tcPr>
            <w:tcW w:type="dxa" w:w="1440"/>
          </w:tcPr>
          <w:p>
            <w:r>
              <w:t>2016</w:t>
            </w:r>
          </w:p>
        </w:tc>
        <w:tc>
          <w:tcPr>
            <w:tcW w:type="dxa" w:w="2160"/>
          </w:tcPr>
          <w:p>
            <w:r>
              <w:t>ip</w:t>
            </w:r>
          </w:p>
        </w:tc>
        <w:tc>
          <w:tcPr>
            <w:tcW w:type="dxa" w:w="2880"/>
          </w:tcPr>
          <w:p>
            <w:r>
              <w:t>ASOC</w:t>
            </w:r>
          </w:p>
        </w:tc>
        <w:tc>
          <w:tcPr>
            <w:tcW w:type="dxa" w:w="2160"/>
          </w:tcPr>
          <w:p>
            <w:r>
              <w:t>0.3472</w:t>
            </w:r>
          </w:p>
        </w:tc>
      </w:tr>
      <w:tr>
        <w:tc>
          <w:tcPr>
            <w:tcW w:type="dxa" w:w="7200"/>
          </w:tcPr>
          <w:p>
            <w:r>
              <w:t>The concept of "outstanding values" in the Antarctic marine environment</w:t>
            </w:r>
          </w:p>
        </w:tc>
        <w:tc>
          <w:tcPr>
            <w:tcW w:type="dxa" w:w="1440"/>
          </w:tcPr>
          <w:p>
            <w:r>
              <w:t>2016</w:t>
            </w:r>
          </w:p>
        </w:tc>
        <w:tc>
          <w:tcPr>
            <w:tcW w:type="dxa" w:w="2160"/>
          </w:tcPr>
          <w:p>
            <w:r>
              <w:t>wp</w:t>
            </w:r>
          </w:p>
        </w:tc>
        <w:tc>
          <w:tcPr>
            <w:tcW w:type="dxa" w:w="2880"/>
          </w:tcPr>
          <w:p>
            <w:r>
              <w:t>Belgium</w:t>
            </w:r>
          </w:p>
        </w:tc>
        <w:tc>
          <w:tcPr>
            <w:tcW w:type="dxa" w:w="2160"/>
          </w:tcPr>
          <w:p>
            <w:r>
              <w:t>0.3438</w:t>
            </w:r>
          </w:p>
        </w:tc>
      </w:tr>
      <w:tr>
        <w:tc>
          <w:tcPr>
            <w:tcW w:type="dxa" w:w="7200"/>
          </w:tcPr>
          <w:p>
            <w:r>
              <w:t>Considerations about the Protection of Native Antarctic Flora and Fauna (Article 3 of Annex II to the Madrid Protocol)</w:t>
            </w:r>
          </w:p>
        </w:tc>
        <w:tc>
          <w:tcPr>
            <w:tcW w:type="dxa" w:w="1440"/>
          </w:tcPr>
          <w:p>
            <w:r>
              <w:t>2000</w:t>
            </w:r>
          </w:p>
        </w:tc>
        <w:tc>
          <w:tcPr>
            <w:tcW w:type="dxa" w:w="2160"/>
          </w:tcPr>
          <w:p>
            <w:r>
              <w:t>wp</w:t>
            </w:r>
          </w:p>
        </w:tc>
        <w:tc>
          <w:tcPr>
            <w:tcW w:type="dxa" w:w="2880"/>
          </w:tcPr>
          <w:p>
            <w:r>
              <w:t>Argentina</w:t>
            </w:r>
          </w:p>
        </w:tc>
        <w:tc>
          <w:tcPr>
            <w:tcW w:type="dxa" w:w="2160"/>
          </w:tcPr>
          <w:p>
            <w:r>
              <w:t>0.3389</w:t>
            </w:r>
          </w:p>
        </w:tc>
      </w:tr>
      <w:tr>
        <w:tc>
          <w:tcPr>
            <w:tcW w:type="dxa" w:w="7200"/>
          </w:tcPr>
          <w:p>
            <w:r>
              <w:t>Status of Antarctic Specially Protected Area No. 144, Chile Bay (Discovery Bay), Greenwich Island</w:t>
            </w:r>
          </w:p>
        </w:tc>
        <w:tc>
          <w:tcPr>
            <w:tcW w:type="dxa" w:w="1440"/>
          </w:tcPr>
          <w:p>
            <w:r>
              <w:t>2018</w:t>
            </w:r>
          </w:p>
        </w:tc>
        <w:tc>
          <w:tcPr>
            <w:tcW w:type="dxa" w:w="2160"/>
          </w:tcPr>
          <w:p>
            <w:r>
              <w:t>wp</w:t>
            </w:r>
          </w:p>
        </w:tc>
        <w:tc>
          <w:tcPr>
            <w:tcW w:type="dxa" w:w="2880"/>
          </w:tcPr>
          <w:p>
            <w:r>
              <w:t>Chile</w:t>
            </w:r>
          </w:p>
        </w:tc>
        <w:tc>
          <w:tcPr>
            <w:tcW w:type="dxa" w:w="2160"/>
          </w:tcPr>
          <w:p>
            <w:r>
              <w:t>0.3388</w:t>
            </w:r>
          </w:p>
        </w:tc>
      </w:tr>
      <w:tr>
        <w:tc>
          <w:tcPr>
            <w:tcW w:type="dxa" w:w="7200"/>
          </w:tcPr>
          <w:p>
            <w:r>
              <w:t>1996 United Nations list of protected areas</w:t>
            </w:r>
          </w:p>
        </w:tc>
        <w:tc>
          <w:tcPr>
            <w:tcW w:type="dxa" w:w="1440"/>
          </w:tcPr>
          <w:p>
            <w:r>
              <w:t>1997</w:t>
            </w:r>
          </w:p>
        </w:tc>
        <w:tc>
          <w:tcPr>
            <w:tcW w:type="dxa" w:w="2160"/>
          </w:tcPr>
          <w:p>
            <w:r>
              <w:t>ip</w:t>
            </w:r>
          </w:p>
        </w:tc>
        <w:tc>
          <w:tcPr>
            <w:tcW w:type="dxa" w:w="2880"/>
          </w:tcPr>
          <w:p>
            <w:r>
              <w:t>IUCN</w:t>
            </w:r>
          </w:p>
        </w:tc>
        <w:tc>
          <w:tcPr>
            <w:tcW w:type="dxa" w:w="2160"/>
          </w:tcPr>
          <w:p>
            <w:r>
              <w:t>0.3388</w:t>
            </w:r>
          </w:p>
        </w:tc>
      </w:tr>
      <w:tr>
        <w:tc>
          <w:tcPr>
            <w:tcW w:type="dxa" w:w="7200"/>
          </w:tcPr>
          <w:p>
            <w:r>
              <w:t>Update of the status of the rare moss formations on Caliente Hill (ASPA 140 – site C)</w:t>
              <w:br/>
            </w:r>
          </w:p>
        </w:tc>
        <w:tc>
          <w:tcPr>
            <w:tcW w:type="dxa" w:w="1440"/>
          </w:tcPr>
          <w:p>
            <w:r>
              <w:t>2015</w:t>
            </w:r>
          </w:p>
        </w:tc>
        <w:tc>
          <w:tcPr>
            <w:tcW w:type="dxa" w:w="2160"/>
          </w:tcPr>
          <w:p>
            <w:r>
              <w:t>ip</w:t>
            </w:r>
          </w:p>
        </w:tc>
        <w:tc>
          <w:tcPr>
            <w:tcW w:type="dxa" w:w="2880"/>
          </w:tcPr>
          <w:p>
            <w:r>
              <w:t>Spain</w:t>
            </w:r>
          </w:p>
        </w:tc>
        <w:tc>
          <w:tcPr>
            <w:tcW w:type="dxa" w:w="2160"/>
          </w:tcPr>
          <w:p>
            <w:r>
              <w:t>0.3348</w:t>
            </w:r>
          </w:p>
        </w:tc>
      </w:tr>
      <w:tr>
        <w:tc>
          <w:tcPr>
            <w:tcW w:type="dxa" w:w="7200"/>
          </w:tcPr>
          <w:p>
            <w:r>
              <w:t>Optimización y mantenimiento de las plantas de tratamiento de aguas servidas de la Base Aérea Antártica “Presidente Frei” Año 2023</w:t>
            </w:r>
          </w:p>
        </w:tc>
        <w:tc>
          <w:tcPr>
            <w:tcW w:type="dxa" w:w="1440"/>
          </w:tcPr>
          <w:p>
            <w:r>
              <w:t>2023</w:t>
            </w:r>
          </w:p>
        </w:tc>
        <w:tc>
          <w:tcPr>
            <w:tcW w:type="dxa" w:w="2160"/>
          </w:tcPr>
          <w:p>
            <w:r>
              <w:t>bp</w:t>
            </w:r>
          </w:p>
        </w:tc>
        <w:tc>
          <w:tcPr>
            <w:tcW w:type="dxa" w:w="2880"/>
          </w:tcPr>
          <w:p>
            <w:r>
              <w:t>Chile</w:t>
            </w:r>
          </w:p>
        </w:tc>
        <w:tc>
          <w:tcPr>
            <w:tcW w:type="dxa" w:w="2160"/>
          </w:tcPr>
          <w:p>
            <w:r>
              <w:t>0.3324</w:t>
            </w:r>
          </w:p>
        </w:tc>
      </w:tr>
      <w:tr>
        <w:tc>
          <w:tcPr>
            <w:tcW w:type="dxa" w:w="7200"/>
          </w:tcPr>
          <w:p>
            <w:r>
              <w:t>Proposal for a new Antarctic Specially Protected Area at the Rosenthal Islands, Anvers Island, Palmer Archipelago</w:t>
            </w:r>
          </w:p>
        </w:tc>
        <w:tc>
          <w:tcPr>
            <w:tcW w:type="dxa" w:w="1440"/>
          </w:tcPr>
          <w:p>
            <w:r>
              <w:t>2019</w:t>
            </w:r>
          </w:p>
        </w:tc>
        <w:tc>
          <w:tcPr>
            <w:tcW w:type="dxa" w:w="2160"/>
          </w:tcPr>
          <w:p>
            <w:r>
              <w:t>wp</w:t>
            </w:r>
          </w:p>
        </w:tc>
        <w:tc>
          <w:tcPr>
            <w:tcW w:type="dxa" w:w="2880"/>
          </w:tcPr>
          <w:p>
            <w:r>
              <w:t>United States</w:t>
            </w:r>
          </w:p>
        </w:tc>
        <w:tc>
          <w:tcPr>
            <w:tcW w:type="dxa" w:w="2160"/>
          </w:tcPr>
          <w:p>
            <w:r>
              <w:t>0.3323</w:t>
            </w:r>
          </w:p>
        </w:tc>
      </w:tr>
      <w:tr>
        <w:tc>
          <w:tcPr>
            <w:tcW w:type="dxa" w:w="7200"/>
          </w:tcPr>
          <w:p>
            <w:r>
              <w:t>Report of the 2015/16 Intersessional Informal Discussions on the Proposal for a New Antarctic Specially Managed Area at Chinese Antarctic Kunlun Station, Dome A and the Follow-up Work</w:t>
            </w:r>
          </w:p>
        </w:tc>
        <w:tc>
          <w:tcPr>
            <w:tcW w:type="dxa" w:w="1440"/>
          </w:tcPr>
          <w:p>
            <w:r>
              <w:t>2016</w:t>
            </w:r>
          </w:p>
        </w:tc>
        <w:tc>
          <w:tcPr>
            <w:tcW w:type="dxa" w:w="2160"/>
          </w:tcPr>
          <w:p>
            <w:r>
              <w:t>wp</w:t>
            </w:r>
          </w:p>
        </w:tc>
        <w:tc>
          <w:tcPr>
            <w:tcW w:type="dxa" w:w="2880"/>
          </w:tcPr>
          <w:p>
            <w:r>
              <w:t>China</w:t>
            </w:r>
          </w:p>
        </w:tc>
        <w:tc>
          <w:tcPr>
            <w:tcW w:type="dxa" w:w="2160"/>
          </w:tcPr>
          <w:p>
            <w:r>
              <w:t>0.3291</w:t>
            </w:r>
          </w:p>
        </w:tc>
      </w:tr>
      <w:tr>
        <w:tc>
          <w:tcPr>
            <w:tcW w:type="dxa" w:w="7200"/>
          </w:tcPr>
          <w:p>
            <w:r>
              <w:t>Antarctic Protected Area System: A Draft Antarctic Specially Managed Area Plan for the McMurdo Dry Valleys, Southern Victoria Land</w:t>
              <w:br/>
            </w:r>
          </w:p>
        </w:tc>
        <w:tc>
          <w:tcPr>
            <w:tcW w:type="dxa" w:w="1440"/>
          </w:tcPr>
          <w:p>
            <w:r>
              <w:t>2003</w:t>
            </w:r>
          </w:p>
        </w:tc>
        <w:tc>
          <w:tcPr>
            <w:tcW w:type="dxa" w:w="2160"/>
          </w:tcPr>
          <w:p>
            <w:r>
              <w:t>wp</w:t>
            </w:r>
          </w:p>
        </w:tc>
        <w:tc>
          <w:tcPr>
            <w:tcW w:type="dxa" w:w="2880"/>
          </w:tcPr>
          <w:p>
            <w:r>
              <w:t>United States, New Zealand</w:t>
            </w:r>
          </w:p>
        </w:tc>
        <w:tc>
          <w:tcPr>
            <w:tcW w:type="dxa" w:w="2160"/>
          </w:tcPr>
          <w:p>
            <w:r>
              <w:t>0.3265</w:t>
            </w:r>
          </w:p>
        </w:tc>
      </w:tr>
      <w:tr>
        <w:tc>
          <w:tcPr>
            <w:tcW w:type="dxa" w:w="7200"/>
          </w:tcPr>
          <w:p>
            <w:r>
              <w:t>Prior assessment of a proposed Antarctic Specially Protected Area within the Argentine Islands and Kyiv Peninsula area, Antarctic Peninsula</w:t>
            </w:r>
          </w:p>
        </w:tc>
        <w:tc>
          <w:tcPr>
            <w:tcW w:type="dxa" w:w="1440"/>
          </w:tcPr>
          <w:p>
            <w:r>
              <w:t>2023</w:t>
            </w:r>
          </w:p>
        </w:tc>
        <w:tc>
          <w:tcPr>
            <w:tcW w:type="dxa" w:w="2160"/>
          </w:tcPr>
          <w:p>
            <w:r>
              <w:t>wp</w:t>
            </w:r>
          </w:p>
        </w:tc>
        <w:tc>
          <w:tcPr>
            <w:tcW w:type="dxa" w:w="2880"/>
          </w:tcPr>
          <w:p>
            <w:r>
              <w:t>Ukraine</w:t>
            </w:r>
          </w:p>
        </w:tc>
        <w:tc>
          <w:tcPr>
            <w:tcW w:type="dxa" w:w="2160"/>
          </w:tcPr>
          <w:p>
            <w:r>
              <w:t>0.3235</w:t>
            </w:r>
          </w:p>
        </w:tc>
      </w:tr>
      <w:tr>
        <w:tc>
          <w:tcPr>
            <w:tcW w:type="dxa" w:w="7200"/>
          </w:tcPr>
          <w:p>
            <w:r>
              <w:t>Update on Proposal for a Balleny Islands Specially Protected Area</w:t>
            </w:r>
          </w:p>
        </w:tc>
        <w:tc>
          <w:tcPr>
            <w:tcW w:type="dxa" w:w="1440"/>
          </w:tcPr>
          <w:p>
            <w:r>
              <w:t>2000</w:t>
            </w:r>
          </w:p>
        </w:tc>
        <w:tc>
          <w:tcPr>
            <w:tcW w:type="dxa" w:w="2160"/>
          </w:tcPr>
          <w:p>
            <w:r>
              <w:t>wp</w:t>
            </w:r>
          </w:p>
        </w:tc>
        <w:tc>
          <w:tcPr>
            <w:tcW w:type="dxa" w:w="2880"/>
          </w:tcPr>
          <w:p>
            <w:r>
              <w:t>New Zealand</w:t>
            </w:r>
          </w:p>
        </w:tc>
        <w:tc>
          <w:tcPr>
            <w:tcW w:type="dxa" w:w="2160"/>
          </w:tcPr>
          <w:p>
            <w:r>
              <w:t>0.3222</w:t>
            </w:r>
          </w:p>
        </w:tc>
      </w:tr>
      <w:tr>
        <w:tc>
          <w:tcPr>
            <w:tcW w:type="dxa" w:w="7200"/>
          </w:tcPr>
          <w:p>
            <w:r>
              <w:t>Assessing the vulnerability of Antarctic soils to trampling</w:t>
            </w:r>
          </w:p>
        </w:tc>
        <w:tc>
          <w:tcPr>
            <w:tcW w:type="dxa" w:w="1440"/>
          </w:tcPr>
          <w:p>
            <w:r>
              <w:t>2013</w:t>
            </w:r>
          </w:p>
        </w:tc>
        <w:tc>
          <w:tcPr>
            <w:tcW w:type="dxa" w:w="2160"/>
          </w:tcPr>
          <w:p>
            <w:r>
              <w:t>bp</w:t>
            </w:r>
          </w:p>
        </w:tc>
        <w:tc>
          <w:tcPr>
            <w:tcW w:type="dxa" w:w="2880"/>
          </w:tcPr>
          <w:p>
            <w:r>
              <w:t>New Zealand</w:t>
            </w:r>
          </w:p>
        </w:tc>
        <w:tc>
          <w:tcPr>
            <w:tcW w:type="dxa" w:w="2160"/>
          </w:tcPr>
          <w:p>
            <w:r>
              <w:t>0.3214</w:t>
            </w:r>
          </w:p>
        </w:tc>
      </w:tr>
      <w:tr>
        <w:tc>
          <w:tcPr>
            <w:tcW w:type="dxa" w:w="7200"/>
          </w:tcPr>
          <w:p>
            <w:r>
              <w:t>Report of the Informal Discussion for the intersessional period of 2017/18 on the draft Code of Conduct for the Exploration and Research in Dome A Area in Antarctica</w:t>
            </w:r>
          </w:p>
        </w:tc>
        <w:tc>
          <w:tcPr>
            <w:tcW w:type="dxa" w:w="1440"/>
          </w:tcPr>
          <w:p>
            <w:r>
              <w:t>2018</w:t>
            </w:r>
          </w:p>
        </w:tc>
        <w:tc>
          <w:tcPr>
            <w:tcW w:type="dxa" w:w="2160"/>
          </w:tcPr>
          <w:p>
            <w:r>
              <w:t>wp</w:t>
            </w:r>
          </w:p>
        </w:tc>
        <w:tc>
          <w:tcPr>
            <w:tcW w:type="dxa" w:w="2880"/>
          </w:tcPr>
          <w:p>
            <w:r>
              <w:t>China</w:t>
            </w:r>
          </w:p>
        </w:tc>
        <w:tc>
          <w:tcPr>
            <w:tcW w:type="dxa" w:w="2160"/>
          </w:tcPr>
          <w:p>
            <w:r>
              <w:t>0.3199</w:t>
            </w:r>
          </w:p>
        </w:tc>
      </w:tr>
      <w:tr>
        <w:tc>
          <w:tcPr>
            <w:tcW w:type="dxa" w:w="7200"/>
          </w:tcPr>
          <w:p>
            <w:r>
              <w:t>Area protection and management in the Antarctic</w:t>
            </w:r>
          </w:p>
        </w:tc>
        <w:tc>
          <w:tcPr>
            <w:tcW w:type="dxa" w:w="1440"/>
          </w:tcPr>
          <w:p>
            <w:r>
              <w:t>1991</w:t>
            </w:r>
          </w:p>
        </w:tc>
        <w:tc>
          <w:tcPr>
            <w:tcW w:type="dxa" w:w="2160"/>
          </w:tcPr>
          <w:p>
            <w:r>
              <w:t>wp</w:t>
            </w:r>
          </w:p>
        </w:tc>
        <w:tc>
          <w:tcPr>
            <w:tcW w:type="dxa" w:w="2880"/>
          </w:tcPr>
          <w:p>
            <w:r>
              <w:t>United Kingdom</w:t>
            </w:r>
          </w:p>
        </w:tc>
        <w:tc>
          <w:tcPr>
            <w:tcW w:type="dxa" w:w="2160"/>
          </w:tcPr>
          <w:p>
            <w:r>
              <w:t>0.3178</w:t>
            </w:r>
          </w:p>
        </w:tc>
      </w:tr>
      <w:tr>
        <w:tc>
          <w:tcPr>
            <w:tcW w:type="dxa" w:w="7200"/>
          </w:tcPr>
          <w:p>
            <w:r>
              <w:t>Understanding concepts of Footprint and Wilderness related to protection of the Antarctic environment</w:t>
            </w:r>
          </w:p>
        </w:tc>
        <w:tc>
          <w:tcPr>
            <w:tcW w:type="dxa" w:w="1440"/>
          </w:tcPr>
          <w:p>
            <w:r>
              <w:t>2011</w:t>
            </w:r>
          </w:p>
        </w:tc>
        <w:tc>
          <w:tcPr>
            <w:tcW w:type="dxa" w:w="2160"/>
          </w:tcPr>
          <w:p>
            <w:r>
              <w:t>wp</w:t>
            </w:r>
          </w:p>
        </w:tc>
        <w:tc>
          <w:tcPr>
            <w:tcW w:type="dxa" w:w="2880"/>
          </w:tcPr>
          <w:p>
            <w:r>
              <w:t>New Zealand</w:t>
            </w:r>
          </w:p>
        </w:tc>
        <w:tc>
          <w:tcPr>
            <w:tcW w:type="dxa" w:w="2160"/>
          </w:tcPr>
          <w:p>
            <w:r>
              <w:t>0.3159</w:t>
            </w:r>
          </w:p>
        </w:tc>
      </w:tr>
      <w:tr>
        <w:tc>
          <w:tcPr>
            <w:tcW w:type="dxa" w:w="7200"/>
          </w:tcPr>
          <w:p>
            <w:r>
              <w:t>On the need of constant monitoring of the values of Antarctic Specially Protected Areas and Antarctic Specially Managed Areas</w:t>
            </w:r>
          </w:p>
        </w:tc>
        <w:tc>
          <w:tcPr>
            <w:tcW w:type="dxa" w:w="1440"/>
          </w:tcPr>
          <w:p>
            <w:r>
              <w:t>2011</w:t>
            </w:r>
          </w:p>
        </w:tc>
        <w:tc>
          <w:tcPr>
            <w:tcW w:type="dxa" w:w="2160"/>
          </w:tcPr>
          <w:p>
            <w:r>
              <w:t>wp</w:t>
            </w:r>
          </w:p>
        </w:tc>
        <w:tc>
          <w:tcPr>
            <w:tcW w:type="dxa" w:w="2880"/>
          </w:tcPr>
          <w:p>
            <w:r>
              <w:t>Russian Federation</w:t>
            </w:r>
          </w:p>
        </w:tc>
        <w:tc>
          <w:tcPr>
            <w:tcW w:type="dxa" w:w="2160"/>
          </w:tcPr>
          <w:p>
            <w:r>
              <w:t>0.3086</w:t>
            </w:r>
          </w:p>
        </w:tc>
      </w:tr>
      <w:tr>
        <w:tc>
          <w:tcPr>
            <w:tcW w:type="dxa" w:w="7200"/>
          </w:tcPr>
          <w:p>
            <w:r>
              <w:t>Report of the Informal Discussion for the intersessional period of 2018/19 on the revised draft Code of Conduct for Protection of Dome A area in Antarctica</w:t>
            </w:r>
          </w:p>
        </w:tc>
        <w:tc>
          <w:tcPr>
            <w:tcW w:type="dxa" w:w="1440"/>
          </w:tcPr>
          <w:p>
            <w:r>
              <w:t>2019</w:t>
            </w:r>
          </w:p>
        </w:tc>
        <w:tc>
          <w:tcPr>
            <w:tcW w:type="dxa" w:w="2160"/>
          </w:tcPr>
          <w:p>
            <w:r>
              <w:t>wp</w:t>
            </w:r>
          </w:p>
        </w:tc>
        <w:tc>
          <w:tcPr>
            <w:tcW w:type="dxa" w:w="2880"/>
          </w:tcPr>
          <w:p>
            <w:r>
              <w:t>China</w:t>
            </w:r>
          </w:p>
        </w:tc>
        <w:tc>
          <w:tcPr>
            <w:tcW w:type="dxa" w:w="2160"/>
          </w:tcPr>
          <w:p>
            <w:r>
              <w:t>0.3085</w:t>
            </w:r>
          </w:p>
        </w:tc>
      </w:tr>
      <w:tr>
        <w:tc>
          <w:tcPr>
            <w:tcW w:type="dxa" w:w="7200"/>
          </w:tcPr>
          <w:p>
            <w:r>
              <w:t>Review of draft McMurdo Dry Valleys Antarctic Specially Managed Area Management Plan: Report of the Intersessional Contact Group</w:t>
            </w:r>
          </w:p>
        </w:tc>
        <w:tc>
          <w:tcPr>
            <w:tcW w:type="dxa" w:w="1440"/>
          </w:tcPr>
          <w:p>
            <w:r>
              <w:t>2004</w:t>
            </w:r>
          </w:p>
        </w:tc>
        <w:tc>
          <w:tcPr>
            <w:tcW w:type="dxa" w:w="2160"/>
          </w:tcPr>
          <w:p>
            <w:r>
              <w:t>wp</w:t>
            </w:r>
          </w:p>
        </w:tc>
        <w:tc>
          <w:tcPr>
            <w:tcW w:type="dxa" w:w="2880"/>
          </w:tcPr>
          <w:p>
            <w:r>
              <w:t>New Zealand</w:t>
            </w:r>
          </w:p>
        </w:tc>
        <w:tc>
          <w:tcPr>
            <w:tcW w:type="dxa" w:w="2160"/>
          </w:tcPr>
          <w:p>
            <w:r>
              <w:t>0.3072</w:t>
            </w:r>
          </w:p>
        </w:tc>
      </w:tr>
      <w:tr>
        <w:tc>
          <w:tcPr>
            <w:tcW w:type="dxa" w:w="7200"/>
          </w:tcPr>
          <w:p>
            <w:r>
              <w:t>Important Bird Areas and Antarctic Specially Protected Areas: Toward the development of selection criteria</w:t>
              <w:br/>
            </w:r>
          </w:p>
        </w:tc>
        <w:tc>
          <w:tcPr>
            <w:tcW w:type="dxa" w:w="1440"/>
          </w:tcPr>
          <w:p>
            <w:r>
              <w:t>2021</w:t>
            </w:r>
          </w:p>
        </w:tc>
        <w:tc>
          <w:tcPr>
            <w:tcW w:type="dxa" w:w="2160"/>
          </w:tcPr>
          <w:p>
            <w:r>
              <w:t>wp</w:t>
            </w:r>
          </w:p>
        </w:tc>
        <w:tc>
          <w:tcPr>
            <w:tcW w:type="dxa" w:w="2880"/>
          </w:tcPr>
          <w:p>
            <w:r>
              <w:t>Australia, Germany, New Zealand, Norway, Spain, United Kingdom, United States</w:t>
            </w:r>
          </w:p>
        </w:tc>
        <w:tc>
          <w:tcPr>
            <w:tcW w:type="dxa" w:w="2160"/>
          </w:tcPr>
          <w:p>
            <w:r>
              <w:t>0.3066</w:t>
            </w:r>
          </w:p>
        </w:tc>
      </w:tr>
      <w:tr>
        <w:tc>
          <w:tcPr>
            <w:tcW w:type="dxa" w:w="7200"/>
          </w:tcPr>
          <w:p>
            <w:r>
              <w:t>Historical and geo-ecological values of Elephant Point, Livingston Island, South Shetland Islands</w:t>
            </w:r>
          </w:p>
        </w:tc>
        <w:tc>
          <w:tcPr>
            <w:tcW w:type="dxa" w:w="1440"/>
          </w:tcPr>
          <w:p>
            <w:r>
              <w:t>2017</w:t>
            </w:r>
          </w:p>
        </w:tc>
        <w:tc>
          <w:tcPr>
            <w:tcW w:type="dxa" w:w="2160"/>
          </w:tcPr>
          <w:p>
            <w:r>
              <w:t>ip</w:t>
            </w:r>
          </w:p>
        </w:tc>
        <w:tc>
          <w:tcPr>
            <w:tcW w:type="dxa" w:w="2880"/>
          </w:tcPr>
          <w:p>
            <w:r>
              <w:t>Portugal, Brazil, Spain, United Kingdom</w:t>
            </w:r>
          </w:p>
        </w:tc>
        <w:tc>
          <w:tcPr>
            <w:tcW w:type="dxa" w:w="2160"/>
          </w:tcPr>
          <w:p>
            <w:r>
              <w:t>0.3050</w:t>
            </w:r>
          </w:p>
        </w:tc>
      </w:tr>
      <w:tr>
        <w:tc>
          <w:tcPr>
            <w:tcW w:type="dxa" w:w="7200"/>
          </w:tcPr>
          <w:p>
            <w:r>
              <w:t>Update on the proposed Antarctic Specially Protected Area (ASPA) in the Western Sør Rondane Mountains</w:t>
            </w:r>
          </w:p>
        </w:tc>
        <w:tc>
          <w:tcPr>
            <w:tcW w:type="dxa" w:w="1440"/>
          </w:tcPr>
          <w:p>
            <w:r>
              <w:t>2018</w:t>
            </w:r>
          </w:p>
        </w:tc>
        <w:tc>
          <w:tcPr>
            <w:tcW w:type="dxa" w:w="2160"/>
          </w:tcPr>
          <w:p>
            <w:r>
              <w:t>ip</w:t>
            </w:r>
          </w:p>
        </w:tc>
        <w:tc>
          <w:tcPr>
            <w:tcW w:type="dxa" w:w="2880"/>
          </w:tcPr>
          <w:p>
            <w:r>
              <w:t>Belgium</w:t>
            </w:r>
          </w:p>
        </w:tc>
        <w:tc>
          <w:tcPr>
            <w:tcW w:type="dxa" w:w="2160"/>
          </w:tcPr>
          <w:p>
            <w:r>
              <w:t>0.3040</w:t>
            </w:r>
          </w:p>
        </w:tc>
      </w:tr>
      <w:tr>
        <w:tc>
          <w:tcPr>
            <w:tcW w:type="dxa" w:w="7200"/>
          </w:tcPr>
          <w:p>
            <w:r>
              <w:t>Antarctic Tourism and Protected Areas</w:t>
            </w:r>
          </w:p>
        </w:tc>
        <w:tc>
          <w:tcPr>
            <w:tcW w:type="dxa" w:w="1440"/>
          </w:tcPr>
          <w:p>
            <w:r>
              <w:t>2015</w:t>
            </w:r>
          </w:p>
        </w:tc>
        <w:tc>
          <w:tcPr>
            <w:tcW w:type="dxa" w:w="2160"/>
          </w:tcPr>
          <w:p>
            <w:r>
              <w:t>ip</w:t>
            </w:r>
          </w:p>
        </w:tc>
        <w:tc>
          <w:tcPr>
            <w:tcW w:type="dxa" w:w="2880"/>
          </w:tcPr>
          <w:p>
            <w:r>
              <w:t>ASOC</w:t>
            </w:r>
          </w:p>
        </w:tc>
        <w:tc>
          <w:tcPr>
            <w:tcW w:type="dxa" w:w="2160"/>
          </w:tcPr>
          <w:p>
            <w:r>
              <w:t>0.3023</w:t>
            </w:r>
          </w:p>
        </w:tc>
      </w:tr>
      <w:tr>
        <w:tc>
          <w:tcPr>
            <w:tcW w:type="dxa" w:w="7200"/>
          </w:tcPr>
          <w:p>
            <w:r>
              <w:t>Establishment of “areas of special tourist interest”</w:t>
            </w:r>
          </w:p>
        </w:tc>
        <w:tc>
          <w:tcPr>
            <w:tcW w:type="dxa" w:w="1440"/>
          </w:tcPr>
          <w:p>
            <w:r>
              <w:t>2006</w:t>
            </w:r>
          </w:p>
        </w:tc>
        <w:tc>
          <w:tcPr>
            <w:tcW w:type="dxa" w:w="2160"/>
          </w:tcPr>
          <w:p>
            <w:r>
              <w:t>wp</w:t>
            </w:r>
          </w:p>
        </w:tc>
        <w:tc>
          <w:tcPr>
            <w:tcW w:type="dxa" w:w="2880"/>
          </w:tcPr>
          <w:p>
            <w:r>
              <w:t>France</w:t>
            </w:r>
          </w:p>
        </w:tc>
        <w:tc>
          <w:tcPr>
            <w:tcW w:type="dxa" w:w="2160"/>
          </w:tcPr>
          <w:p>
            <w:r>
              <w:t>0.3021</w:t>
            </w:r>
          </w:p>
        </w:tc>
      </w:tr>
      <w:tr>
        <w:tc>
          <w:tcPr>
            <w:tcW w:type="dxa" w:w="7200"/>
          </w:tcPr>
          <w:p>
            <w:r>
              <w:t>SCAR’s Environmental Code of Conduct for Terrestrial Scientific Field Research in Antarctica</w:t>
            </w:r>
          </w:p>
        </w:tc>
        <w:tc>
          <w:tcPr>
            <w:tcW w:type="dxa" w:w="1440"/>
          </w:tcPr>
          <w:p>
            <w:r>
              <w:t>2017</w:t>
            </w:r>
          </w:p>
        </w:tc>
        <w:tc>
          <w:tcPr>
            <w:tcW w:type="dxa" w:w="2160"/>
          </w:tcPr>
          <w:p>
            <w:r>
              <w:t>wp</w:t>
            </w:r>
          </w:p>
        </w:tc>
        <w:tc>
          <w:tcPr>
            <w:tcW w:type="dxa" w:w="2880"/>
          </w:tcPr>
          <w:p>
            <w:r>
              <w:t>SCAR</w:t>
            </w:r>
          </w:p>
        </w:tc>
        <w:tc>
          <w:tcPr>
            <w:tcW w:type="dxa" w:w="2160"/>
          </w:tcPr>
          <w:p>
            <w:r>
              <w:t>0.3017</w:t>
            </w:r>
          </w:p>
        </w:tc>
      </w:tr>
      <w:tr>
        <w:tc>
          <w:tcPr>
            <w:tcW w:type="dxa" w:w="7200"/>
          </w:tcPr>
          <w:p>
            <w:r>
              <w:t>Antarctic trial of WWF’s Rapid Assessment of Circum-Arctic Ecosystem Resilience (RACER) Conservation Planning Tool – methodology and trial outcomes</w:t>
            </w:r>
          </w:p>
        </w:tc>
        <w:tc>
          <w:tcPr>
            <w:tcW w:type="dxa" w:w="1440"/>
          </w:tcPr>
          <w:p>
            <w:r>
              <w:t>2014</w:t>
            </w:r>
          </w:p>
        </w:tc>
        <w:tc>
          <w:tcPr>
            <w:tcW w:type="dxa" w:w="2160"/>
          </w:tcPr>
          <w:p>
            <w:r>
              <w:t>ip</w:t>
            </w:r>
          </w:p>
        </w:tc>
        <w:tc>
          <w:tcPr>
            <w:tcW w:type="dxa" w:w="2880"/>
          </w:tcPr>
          <w:p>
            <w:r>
              <w:t>United Kingdom</w:t>
            </w:r>
          </w:p>
        </w:tc>
        <w:tc>
          <w:tcPr>
            <w:tcW w:type="dxa" w:w="2160"/>
          </w:tcPr>
          <w:p>
            <w:r>
              <w:t>0.2980</w:t>
            </w:r>
          </w:p>
        </w:tc>
      </w:tr>
      <w:tr>
        <w:tc>
          <w:tcPr>
            <w:tcW w:type="dxa" w:w="7200"/>
          </w:tcPr>
          <w:p>
            <w:r>
              <w:t>Antarctic Protected Areas System: scientific and environmental values at Edmonson Point, Wood Bay, Ross Sea: the need for a new protected area.</w:t>
            </w:r>
          </w:p>
        </w:tc>
        <w:tc>
          <w:tcPr>
            <w:tcW w:type="dxa" w:w="1440"/>
          </w:tcPr>
          <w:p>
            <w:r>
              <w:t>2003</w:t>
            </w:r>
          </w:p>
        </w:tc>
        <w:tc>
          <w:tcPr>
            <w:tcW w:type="dxa" w:w="2160"/>
          </w:tcPr>
          <w:p>
            <w:r>
              <w:t>ip</w:t>
            </w:r>
          </w:p>
        </w:tc>
        <w:tc>
          <w:tcPr>
            <w:tcW w:type="dxa" w:w="2880"/>
          </w:tcPr>
          <w:p>
            <w:r>
              <w:t>Italy</w:t>
            </w:r>
          </w:p>
        </w:tc>
        <w:tc>
          <w:tcPr>
            <w:tcW w:type="dxa" w:w="2160"/>
          </w:tcPr>
          <w:p>
            <w:r>
              <w:t>0.2962</w:t>
            </w:r>
          </w:p>
        </w:tc>
      </w:tr>
      <w:tr>
        <w:tc>
          <w:tcPr>
            <w:tcW w:type="dxa" w:w="7200"/>
          </w:tcPr>
          <w:p>
            <w:r>
              <w:t>Revised Management Plan for ASPA No. 119 Davis Valley and Forlidas Pond, Dufek Massif, Pensacola Mountains</w:t>
              <w:br/>
            </w:r>
          </w:p>
        </w:tc>
        <w:tc>
          <w:tcPr>
            <w:tcW w:type="dxa" w:w="1440"/>
          </w:tcPr>
          <w:p>
            <w:r>
              <w:t>2010</w:t>
            </w:r>
          </w:p>
        </w:tc>
        <w:tc>
          <w:tcPr>
            <w:tcW w:type="dxa" w:w="2160"/>
          </w:tcPr>
          <w:p>
            <w:r>
              <w:t>wp</w:t>
            </w:r>
          </w:p>
        </w:tc>
        <w:tc>
          <w:tcPr>
            <w:tcW w:type="dxa" w:w="2880"/>
          </w:tcPr>
          <w:p>
            <w:r>
              <w:t>United States</w:t>
            </w:r>
          </w:p>
        </w:tc>
        <w:tc>
          <w:tcPr>
            <w:tcW w:type="dxa" w:w="2160"/>
          </w:tcPr>
          <w:p>
            <w:r>
              <w:t>0.2960</w:t>
            </w:r>
          </w:p>
        </w:tc>
      </w:tr>
      <w:tr>
        <w:tc>
          <w:tcPr>
            <w:tcW w:type="dxa" w:w="7200"/>
          </w:tcPr>
          <w:p>
            <w:r>
              <w:t>Proposed Criteria for de-designation of Antarctic Specially Protected Areas (ASPA)</w:t>
            </w:r>
          </w:p>
        </w:tc>
        <w:tc>
          <w:tcPr>
            <w:tcW w:type="dxa" w:w="1440"/>
          </w:tcPr>
          <w:p>
            <w:r>
              <w:t>2019</w:t>
            </w:r>
          </w:p>
        </w:tc>
        <w:tc>
          <w:tcPr>
            <w:tcW w:type="dxa" w:w="2160"/>
          </w:tcPr>
          <w:p>
            <w:r>
              <w:t>wp</w:t>
            </w:r>
          </w:p>
        </w:tc>
        <w:tc>
          <w:tcPr>
            <w:tcW w:type="dxa" w:w="2880"/>
          </w:tcPr>
          <w:p>
            <w:r>
              <w:t>Norway, Australia, New Zealand, United Kingdom</w:t>
            </w:r>
          </w:p>
        </w:tc>
        <w:tc>
          <w:tcPr>
            <w:tcW w:type="dxa" w:w="2160"/>
          </w:tcPr>
          <w:p>
            <w:r>
              <w:t>0.2937</w:t>
            </w:r>
          </w:p>
        </w:tc>
      </w:tr>
      <w:tr>
        <w:tc>
          <w:tcPr>
            <w:tcW w:type="dxa" w:w="7200"/>
          </w:tcPr>
          <w:p>
            <w:r>
              <w:t>ASPA/ASMA prior assessment process</w:t>
            </w:r>
          </w:p>
        </w:tc>
        <w:tc>
          <w:tcPr>
            <w:tcW w:type="dxa" w:w="1440"/>
          </w:tcPr>
          <w:p>
            <w:r>
              <w:t>2017</w:t>
            </w:r>
          </w:p>
        </w:tc>
        <w:tc>
          <w:tcPr>
            <w:tcW w:type="dxa" w:w="2160"/>
          </w:tcPr>
          <w:p>
            <w:r>
              <w:t>wp</w:t>
            </w:r>
          </w:p>
        </w:tc>
        <w:tc>
          <w:tcPr>
            <w:tcW w:type="dxa" w:w="2880"/>
          </w:tcPr>
          <w:p>
            <w:r>
              <w:t>United Kingdom, Norway</w:t>
            </w:r>
          </w:p>
        </w:tc>
        <w:tc>
          <w:tcPr>
            <w:tcW w:type="dxa" w:w="2160"/>
          </w:tcPr>
          <w:p>
            <w:r>
              <w:t>0.2935</w:t>
            </w:r>
          </w:p>
        </w:tc>
      </w:tr>
      <w:tr>
        <w:tc>
          <w:tcPr>
            <w:tcW w:type="dxa" w:w="7200"/>
          </w:tcPr>
          <w:p>
            <w:r>
              <w:t>Background and initial thoughts and questions: Need for and development of procedures concerning ASPA and ASMA designation</w:t>
            </w:r>
          </w:p>
        </w:tc>
        <w:tc>
          <w:tcPr>
            <w:tcW w:type="dxa" w:w="1440"/>
          </w:tcPr>
          <w:p>
            <w:r>
              <w:t>2014</w:t>
            </w:r>
          </w:p>
        </w:tc>
        <w:tc>
          <w:tcPr>
            <w:tcW w:type="dxa" w:w="2160"/>
          </w:tcPr>
          <w:p>
            <w:r>
              <w:t>wp</w:t>
            </w:r>
          </w:p>
        </w:tc>
        <w:tc>
          <w:tcPr>
            <w:tcW w:type="dxa" w:w="2880"/>
          </w:tcPr>
          <w:p>
            <w:r>
              <w:t>Norway</w:t>
            </w:r>
          </w:p>
        </w:tc>
        <w:tc>
          <w:tcPr>
            <w:tcW w:type="dxa" w:w="2160"/>
          </w:tcPr>
          <w:p>
            <w:r>
              <w:t>0.2919</w:t>
            </w:r>
          </w:p>
        </w:tc>
      </w:tr>
      <w:tr>
        <w:tc>
          <w:tcPr>
            <w:tcW w:type="dxa" w:w="7200"/>
          </w:tcPr>
          <w:p>
            <w:r>
              <w:t>Systematic environmental protection in Antarctica - first progress report on the creation of a systematic environmental geographic framework for the Ross Sea region using environmental domains analysis</w:t>
            </w:r>
          </w:p>
        </w:tc>
        <w:tc>
          <w:tcPr>
            <w:tcW w:type="dxa" w:w="1440"/>
          </w:tcPr>
          <w:p>
            <w:r>
              <w:t>2004</w:t>
            </w:r>
          </w:p>
        </w:tc>
        <w:tc>
          <w:tcPr>
            <w:tcW w:type="dxa" w:w="2160"/>
          </w:tcPr>
          <w:p>
            <w:r>
              <w:t>ip</w:t>
            </w:r>
          </w:p>
        </w:tc>
        <w:tc>
          <w:tcPr>
            <w:tcW w:type="dxa" w:w="2880"/>
          </w:tcPr>
          <w:p>
            <w:r>
              <w:t>New Zealand</w:t>
            </w:r>
          </w:p>
        </w:tc>
        <w:tc>
          <w:tcPr>
            <w:tcW w:type="dxa" w:w="2160"/>
          </w:tcPr>
          <w:p>
            <w:r>
              <w:t>0.2904</w:t>
            </w:r>
          </w:p>
        </w:tc>
      </w:tr>
      <w:tr>
        <w:tc>
          <w:tcPr>
            <w:tcW w:type="dxa" w:w="7200"/>
          </w:tcPr>
          <w:p>
            <w:r>
              <w:t>Antarctic Protected Area System: Revised List of Historic Sites and Monuments Measure 3 (2003) Guidelines for its Application</w:t>
            </w:r>
          </w:p>
        </w:tc>
        <w:tc>
          <w:tcPr>
            <w:tcW w:type="dxa" w:w="1440"/>
          </w:tcPr>
          <w:p>
            <w:r>
              <w:t>2008</w:t>
            </w:r>
          </w:p>
        </w:tc>
        <w:tc>
          <w:tcPr>
            <w:tcW w:type="dxa" w:w="2160"/>
          </w:tcPr>
          <w:p>
            <w:r>
              <w:t>wp</w:t>
            </w:r>
          </w:p>
        </w:tc>
        <w:tc>
          <w:tcPr>
            <w:tcW w:type="dxa" w:w="2880"/>
          </w:tcPr>
          <w:p>
            <w:r>
              <w:t>Chile, United States</w:t>
            </w:r>
          </w:p>
        </w:tc>
        <w:tc>
          <w:tcPr>
            <w:tcW w:type="dxa" w:w="2160"/>
          </w:tcPr>
          <w:p>
            <w:r>
              <w:t>0.2884</w:t>
            </w:r>
          </w:p>
        </w:tc>
      </w:tr>
      <w:tr>
        <w:tc>
          <w:tcPr>
            <w:tcW w:type="dxa" w:w="7200"/>
          </w:tcPr>
          <w:p>
            <w:r>
              <w:t>Prior assessment of a Proposed Antarctic Specially Protected Area (ASPA) on the Inexpressible Island</w:t>
            </w:r>
          </w:p>
        </w:tc>
        <w:tc>
          <w:tcPr>
            <w:tcW w:type="dxa" w:w="1440"/>
          </w:tcPr>
          <w:p>
            <w:r>
              <w:t>2018</w:t>
            </w:r>
          </w:p>
        </w:tc>
        <w:tc>
          <w:tcPr>
            <w:tcW w:type="dxa" w:w="2160"/>
          </w:tcPr>
          <w:p>
            <w:r>
              <w:t>wp</w:t>
            </w:r>
          </w:p>
        </w:tc>
        <w:tc>
          <w:tcPr>
            <w:tcW w:type="dxa" w:w="2880"/>
          </w:tcPr>
          <w:p>
            <w:r>
              <w:t>China</w:t>
            </w:r>
          </w:p>
        </w:tc>
        <w:tc>
          <w:tcPr>
            <w:tcW w:type="dxa" w:w="2160"/>
          </w:tcPr>
          <w:p>
            <w:r>
              <w:t>0.2860</w:t>
            </w:r>
          </w:p>
        </w:tc>
      </w:tr>
      <w:tr>
        <w:tc>
          <w:tcPr>
            <w:tcW w:type="dxa" w:w="7200"/>
          </w:tcPr>
          <w:p>
            <w:r>
              <w:t>The proposed designation of an Antarctic Specially Protected Area (ASPA) for high altitude geothermal areas of the Ross Sea region</w:t>
            </w:r>
          </w:p>
        </w:tc>
        <w:tc>
          <w:tcPr>
            <w:tcW w:type="dxa" w:w="1440"/>
          </w:tcPr>
          <w:p>
            <w:r>
              <w:t>2012</w:t>
            </w:r>
          </w:p>
        </w:tc>
        <w:tc>
          <w:tcPr>
            <w:tcW w:type="dxa" w:w="2160"/>
          </w:tcPr>
          <w:p>
            <w:r>
              <w:t>wp</w:t>
            </w:r>
          </w:p>
        </w:tc>
        <w:tc>
          <w:tcPr>
            <w:tcW w:type="dxa" w:w="2880"/>
          </w:tcPr>
          <w:p>
            <w:r>
              <w:t>New Zealand</w:t>
            </w:r>
          </w:p>
        </w:tc>
        <w:tc>
          <w:tcPr>
            <w:tcW w:type="dxa" w:w="2160"/>
          </w:tcPr>
          <w:p>
            <w:r>
              <w:t>0.2860</w:t>
            </w:r>
          </w:p>
        </w:tc>
      </w:tr>
      <w:tr>
        <w:tc>
          <w:tcPr>
            <w:tcW w:type="dxa" w:w="7200"/>
          </w:tcPr>
          <w:p>
            <w:r>
              <w:t>Antarctic Conservation Biogeographic Regions</w:t>
            </w:r>
          </w:p>
        </w:tc>
        <w:tc>
          <w:tcPr>
            <w:tcW w:type="dxa" w:w="1440"/>
          </w:tcPr>
          <w:p>
            <w:r>
              <w:t>2012</w:t>
            </w:r>
          </w:p>
        </w:tc>
        <w:tc>
          <w:tcPr>
            <w:tcW w:type="dxa" w:w="2160"/>
          </w:tcPr>
          <w:p>
            <w:r>
              <w:t>wp</w:t>
            </w:r>
          </w:p>
        </w:tc>
        <w:tc>
          <w:tcPr>
            <w:tcW w:type="dxa" w:w="2880"/>
          </w:tcPr>
          <w:p>
            <w:r>
              <w:t>Australia, New Zealand, SCAR</w:t>
            </w:r>
          </w:p>
        </w:tc>
        <w:tc>
          <w:tcPr>
            <w:tcW w:type="dxa" w:w="2160"/>
          </w:tcPr>
          <w:p>
            <w:r>
              <w:t>0.2855</w:t>
            </w:r>
          </w:p>
        </w:tc>
      </w:tr>
      <w:tr>
        <w:tc>
          <w:tcPr>
            <w:tcW w:type="dxa" w:w="7200"/>
          </w:tcPr>
          <w:p>
            <w:r>
              <w:t>Proposed Modification to Historic Site Nº 37</w:t>
              <w:br/>
            </w:r>
          </w:p>
        </w:tc>
        <w:tc>
          <w:tcPr>
            <w:tcW w:type="dxa" w:w="1440"/>
          </w:tcPr>
          <w:p>
            <w:r>
              <w:t>2010</w:t>
            </w:r>
          </w:p>
        </w:tc>
        <w:tc>
          <w:tcPr>
            <w:tcW w:type="dxa" w:w="2160"/>
          </w:tcPr>
          <w:p>
            <w:r>
              <w:t>wp</w:t>
            </w:r>
          </w:p>
        </w:tc>
        <w:tc>
          <w:tcPr>
            <w:tcW w:type="dxa" w:w="2880"/>
          </w:tcPr>
          <w:p>
            <w:r>
              <w:t>Chile</w:t>
            </w:r>
          </w:p>
        </w:tc>
        <w:tc>
          <w:tcPr>
            <w:tcW w:type="dxa" w:w="2160"/>
          </w:tcPr>
          <w:p>
            <w:r>
              <w:t>0.2852</w:t>
            </w:r>
          </w:p>
        </w:tc>
      </w:tr>
      <w:tr>
        <w:tc>
          <w:tcPr>
            <w:tcW w:type="dxa" w:w="7200"/>
          </w:tcPr>
          <w:p>
            <w:r>
              <w:t>Systematic Environmental Protection in Antarctica: Final report on Environmental Domains Analysis for the Antarctic continent as a dynamic model for a systematic environmental geographic framework for Annex V of the Protocol</w:t>
            </w:r>
          </w:p>
        </w:tc>
        <w:tc>
          <w:tcPr>
            <w:tcW w:type="dxa" w:w="1440"/>
          </w:tcPr>
          <w:p>
            <w:r>
              <w:t>2008</w:t>
            </w:r>
          </w:p>
        </w:tc>
        <w:tc>
          <w:tcPr>
            <w:tcW w:type="dxa" w:w="2160"/>
          </w:tcPr>
          <w:p>
            <w:r>
              <w:t>wp</w:t>
            </w:r>
          </w:p>
        </w:tc>
        <w:tc>
          <w:tcPr>
            <w:tcW w:type="dxa" w:w="2880"/>
          </w:tcPr>
          <w:p>
            <w:r>
              <w:t>New Zealand</w:t>
            </w:r>
          </w:p>
        </w:tc>
        <w:tc>
          <w:tcPr>
            <w:tcW w:type="dxa" w:w="2160"/>
          </w:tcPr>
          <w:p>
            <w:r>
              <w:t>0.2822</w:t>
            </w:r>
          </w:p>
        </w:tc>
      </w:tr>
      <w:tr>
        <w:tc>
          <w:tcPr>
            <w:tcW w:type="dxa" w:w="7200"/>
          </w:tcPr>
          <w:p>
            <w:r>
              <w:t>SCAR’s Code of Conduct for the Use of Animals for Scientific Purposes in Antarctica</w:t>
            </w:r>
          </w:p>
        </w:tc>
        <w:tc>
          <w:tcPr>
            <w:tcW w:type="dxa" w:w="1440"/>
          </w:tcPr>
          <w:p>
            <w:r>
              <w:t>2019</w:t>
            </w:r>
          </w:p>
        </w:tc>
        <w:tc>
          <w:tcPr>
            <w:tcW w:type="dxa" w:w="2160"/>
          </w:tcPr>
          <w:p>
            <w:r>
              <w:t>wp</w:t>
            </w:r>
          </w:p>
        </w:tc>
        <w:tc>
          <w:tcPr>
            <w:tcW w:type="dxa" w:w="2880"/>
          </w:tcPr>
          <w:p>
            <w:r>
              <w:t>SCAR</w:t>
            </w:r>
          </w:p>
        </w:tc>
        <w:tc>
          <w:tcPr>
            <w:tcW w:type="dxa" w:w="2160"/>
          </w:tcPr>
          <w:p>
            <w:r>
              <w:t>0.2818</w:t>
            </w:r>
          </w:p>
        </w:tc>
      </w:tr>
      <w:tr>
        <w:tc>
          <w:tcPr>
            <w:tcW w:type="dxa" w:w="7200"/>
          </w:tcPr>
          <w:p>
            <w:r>
              <w:t>Systematic Environmental Protection in Antarctica: A draft Systematic Environmental-Geographic Framework for Antarctica created using Environmental Domains Analysis.</w:t>
            </w:r>
          </w:p>
        </w:tc>
        <w:tc>
          <w:tcPr>
            <w:tcW w:type="dxa" w:w="1440"/>
          </w:tcPr>
          <w:p>
            <w:r>
              <w:t>2005</w:t>
            </w:r>
          </w:p>
        </w:tc>
        <w:tc>
          <w:tcPr>
            <w:tcW w:type="dxa" w:w="2160"/>
          </w:tcPr>
          <w:p>
            <w:r>
              <w:t>wp</w:t>
            </w:r>
          </w:p>
        </w:tc>
        <w:tc>
          <w:tcPr>
            <w:tcW w:type="dxa" w:w="2880"/>
          </w:tcPr>
          <w:p>
            <w:r>
              <w:t>New Zealand</w:t>
            </w:r>
          </w:p>
        </w:tc>
        <w:tc>
          <w:tcPr>
            <w:tcW w:type="dxa" w:w="2160"/>
          </w:tcPr>
          <w:p>
            <w:r>
              <w:t>0.2801</w:t>
            </w:r>
          </w:p>
        </w:tc>
      </w:tr>
      <w:tr>
        <w:tc>
          <w:tcPr>
            <w:tcW w:type="dxa" w:w="7200"/>
          </w:tcPr>
          <w:p>
            <w:r>
              <w:t>Mapping and modelling wilderness values in Antarctica: Contribution to CEP’s work in developing guidance material on wilderness protection using Protocol tools</w:t>
              <w:br/>
            </w:r>
          </w:p>
        </w:tc>
        <w:tc>
          <w:tcPr>
            <w:tcW w:type="dxa" w:w="1440"/>
          </w:tcPr>
          <w:p>
            <w:r>
              <w:t>2013</w:t>
            </w:r>
          </w:p>
        </w:tc>
        <w:tc>
          <w:tcPr>
            <w:tcW w:type="dxa" w:w="2160"/>
          </w:tcPr>
          <w:p>
            <w:r>
              <w:t>ip</w:t>
            </w:r>
          </w:p>
        </w:tc>
        <w:tc>
          <w:tcPr>
            <w:tcW w:type="dxa" w:w="2880"/>
          </w:tcPr>
          <w:p>
            <w:r>
              <w:t>ASOC</w:t>
            </w:r>
          </w:p>
        </w:tc>
        <w:tc>
          <w:tcPr>
            <w:tcW w:type="dxa" w:w="2160"/>
          </w:tcPr>
          <w:p>
            <w:r>
              <w:t>0.2792</w:t>
            </w:r>
          </w:p>
        </w:tc>
      </w:tr>
      <w:tr>
        <w:tc>
          <w:tcPr>
            <w:tcW w:type="dxa" w:w="7200"/>
          </w:tcPr>
          <w:p>
            <w:r>
              <w:t>Draft Antarctic Specially Protected Area Management Plan for Farrier Col, Horseshoe Island, Marguerite Bay</w:t>
            </w:r>
          </w:p>
        </w:tc>
        <w:tc>
          <w:tcPr>
            <w:tcW w:type="dxa" w:w="1440"/>
          </w:tcPr>
          <w:p>
            <w:r>
              <w:t>2023</w:t>
            </w:r>
          </w:p>
        </w:tc>
        <w:tc>
          <w:tcPr>
            <w:tcW w:type="dxa" w:w="2160"/>
          </w:tcPr>
          <w:p>
            <w:r>
              <w:t>wp</w:t>
            </w:r>
          </w:p>
        </w:tc>
        <w:tc>
          <w:tcPr>
            <w:tcW w:type="dxa" w:w="2880"/>
          </w:tcPr>
          <w:p>
            <w:r>
              <w:t>Belgium, Türkiye, United Kingdom</w:t>
            </w:r>
          </w:p>
        </w:tc>
        <w:tc>
          <w:tcPr>
            <w:tcW w:type="dxa" w:w="2160"/>
          </w:tcPr>
          <w:p>
            <w:r>
              <w:t>0.2782</w:t>
            </w:r>
          </w:p>
        </w:tc>
      </w:tr>
      <w:tr>
        <w:tc>
          <w:tcPr>
            <w:tcW w:type="dxa" w:w="7200"/>
          </w:tcPr>
          <w:p>
            <w:r>
              <w:t>Footprint in Antarctica</w:t>
            </w:r>
          </w:p>
        </w:tc>
        <w:tc>
          <w:tcPr>
            <w:tcW w:type="dxa" w:w="1440"/>
          </w:tcPr>
          <w:p>
            <w:r>
              <w:t>2019</w:t>
            </w:r>
          </w:p>
        </w:tc>
        <w:tc>
          <w:tcPr>
            <w:tcW w:type="dxa" w:w="2160"/>
          </w:tcPr>
          <w:p>
            <w:r>
              <w:t>ip</w:t>
            </w:r>
          </w:p>
        </w:tc>
        <w:tc>
          <w:tcPr>
            <w:tcW w:type="dxa" w:w="2880"/>
          </w:tcPr>
          <w:p>
            <w:r>
              <w:t>Australia</w:t>
            </w:r>
          </w:p>
        </w:tc>
        <w:tc>
          <w:tcPr>
            <w:tcW w:type="dxa" w:w="2160"/>
          </w:tcPr>
          <w:p>
            <w:r>
              <w:t>0.2781</w:t>
            </w:r>
          </w:p>
        </w:tc>
      </w:tr>
      <w:tr>
        <w:tc>
          <w:tcPr>
            <w:tcW w:type="dxa" w:w="7200"/>
          </w:tcPr>
          <w:p>
            <w:r>
              <w:t>Proposals on preparation of revised management plans of Antarctic Specially Protected and Antarctic Specially Managed Areas</w:t>
            </w:r>
          </w:p>
        </w:tc>
        <w:tc>
          <w:tcPr>
            <w:tcW w:type="dxa" w:w="1440"/>
          </w:tcPr>
          <w:p>
            <w:r>
              <w:t>2012</w:t>
            </w:r>
          </w:p>
        </w:tc>
        <w:tc>
          <w:tcPr>
            <w:tcW w:type="dxa" w:w="2160"/>
          </w:tcPr>
          <w:p>
            <w:r>
              <w:t>wp</w:t>
            </w:r>
          </w:p>
        </w:tc>
        <w:tc>
          <w:tcPr>
            <w:tcW w:type="dxa" w:w="2880"/>
          </w:tcPr>
          <w:p>
            <w:r>
              <w:t>Russian Federation</w:t>
            </w:r>
          </w:p>
        </w:tc>
        <w:tc>
          <w:tcPr>
            <w:tcW w:type="dxa" w:w="2160"/>
          </w:tcPr>
          <w:p>
            <w:r>
              <w:t>0.2776</w:t>
            </w:r>
          </w:p>
        </w:tc>
      </w:tr>
      <w:tr>
        <w:tc>
          <w:tcPr>
            <w:tcW w:type="dxa" w:w="7200"/>
          </w:tcPr>
          <w:p>
            <w:r>
              <w:t>High resolution mapping of human footprint across Antarctica and its implications for the strategic conservation of bird life</w:t>
            </w:r>
          </w:p>
        </w:tc>
        <w:tc>
          <w:tcPr>
            <w:tcW w:type="dxa" w:w="1440"/>
          </w:tcPr>
          <w:p>
            <w:r>
              <w:t>2017</w:t>
            </w:r>
          </w:p>
        </w:tc>
        <w:tc>
          <w:tcPr>
            <w:tcW w:type="dxa" w:w="2160"/>
          </w:tcPr>
          <w:p>
            <w:r>
              <w:t>ip</w:t>
            </w:r>
          </w:p>
        </w:tc>
        <w:tc>
          <w:tcPr>
            <w:tcW w:type="dxa" w:w="2880"/>
          </w:tcPr>
          <w:p>
            <w:r>
              <w:t>Spain, United Kingdom</w:t>
            </w:r>
          </w:p>
        </w:tc>
        <w:tc>
          <w:tcPr>
            <w:tcW w:type="dxa" w:w="2160"/>
          </w:tcPr>
          <w:p>
            <w:r>
              <w:t>0.2762</w:t>
            </w:r>
          </w:p>
        </w:tc>
      </w:tr>
      <w:tr>
        <w:tc>
          <w:tcPr>
            <w:tcW w:type="dxa" w:w="7200"/>
          </w:tcPr>
          <w:p>
            <w:r>
              <w:t>The need for increased protection of Antarctica’s inland waters</w:t>
            </w:r>
          </w:p>
        </w:tc>
        <w:tc>
          <w:tcPr>
            <w:tcW w:type="dxa" w:w="1440"/>
          </w:tcPr>
          <w:p>
            <w:r>
              <w:t>2023</w:t>
            </w:r>
          </w:p>
        </w:tc>
        <w:tc>
          <w:tcPr>
            <w:tcW w:type="dxa" w:w="2160"/>
          </w:tcPr>
          <w:p>
            <w:r>
              <w:t>ip</w:t>
            </w:r>
          </w:p>
        </w:tc>
        <w:tc>
          <w:tcPr>
            <w:tcW w:type="dxa" w:w="2880"/>
          </w:tcPr>
          <w:p>
            <w:r>
              <w:t>New Zealand, Spain, United Kingdom</w:t>
            </w:r>
          </w:p>
        </w:tc>
        <w:tc>
          <w:tcPr>
            <w:tcW w:type="dxa" w:w="2160"/>
          </w:tcPr>
          <w:p>
            <w:r>
              <w:t>0.2757</w:t>
            </w:r>
          </w:p>
        </w:tc>
      </w:tr>
      <w:tr>
        <w:tc>
          <w:tcPr>
            <w:tcW w:type="dxa" w:w="7200"/>
          </w:tcPr>
          <w:p>
            <w:r>
              <w:t>Revised Management Plan for Antarctic Specially Protected Area No. 124 Cape Crozier, Ross Island</w:t>
              <w:br/>
            </w:r>
          </w:p>
        </w:tc>
        <w:tc>
          <w:tcPr>
            <w:tcW w:type="dxa" w:w="1440"/>
          </w:tcPr>
          <w:p>
            <w:r>
              <w:t>2014</w:t>
            </w:r>
          </w:p>
        </w:tc>
        <w:tc>
          <w:tcPr>
            <w:tcW w:type="dxa" w:w="2160"/>
          </w:tcPr>
          <w:p>
            <w:r>
              <w:t>wp</w:t>
            </w:r>
          </w:p>
        </w:tc>
        <w:tc>
          <w:tcPr>
            <w:tcW w:type="dxa" w:w="2880"/>
          </w:tcPr>
          <w:p>
            <w:r>
              <w:t>United States</w:t>
            </w:r>
          </w:p>
        </w:tc>
        <w:tc>
          <w:tcPr>
            <w:tcW w:type="dxa" w:w="2160"/>
          </w:tcPr>
          <w:p>
            <w:r>
              <w:t>0.2743</w:t>
            </w:r>
          </w:p>
        </w:tc>
      </w:tr>
      <w:tr>
        <w:tc>
          <w:tcPr>
            <w:tcW w:type="dxa" w:w="7200"/>
          </w:tcPr>
          <w:p>
            <w:r>
              <w:t>Measure XXX (2005) - Antarctic Protected Area System: Management Plan for Antarctic Specially Managed Area No. 4, Deception Island</w:t>
            </w:r>
          </w:p>
        </w:tc>
        <w:tc>
          <w:tcPr>
            <w:tcW w:type="dxa" w:w="1440"/>
          </w:tcPr>
          <w:p>
            <w:r>
              <w:t>2005</w:t>
            </w:r>
          </w:p>
        </w:tc>
        <w:tc>
          <w:tcPr>
            <w:tcW w:type="dxa" w:w="2160"/>
          </w:tcPr>
          <w:p>
            <w:r>
              <w:t>wp</w:t>
            </w:r>
          </w:p>
        </w:tc>
        <w:tc>
          <w:tcPr>
            <w:tcW w:type="dxa" w:w="2880"/>
          </w:tcPr>
          <w:p>
            <w:r>
              <w:t>ATS</w:t>
            </w:r>
          </w:p>
        </w:tc>
        <w:tc>
          <w:tcPr>
            <w:tcW w:type="dxa" w:w="2160"/>
          </w:tcPr>
          <w:p>
            <w:r>
              <w:t>0.2737</w:t>
            </w:r>
          </w:p>
        </w:tc>
      </w:tr>
      <w:tr>
        <w:tc>
          <w:tcPr>
            <w:tcW w:type="dxa" w:w="7200"/>
          </w:tcPr>
          <w:p>
            <w:r>
              <w:t>Systematic Environmental Protection in Antarctica: Final progress report on Environmental Domains Analysis for the Antarctic continent</w:t>
            </w:r>
          </w:p>
        </w:tc>
        <w:tc>
          <w:tcPr>
            <w:tcW w:type="dxa" w:w="1440"/>
          </w:tcPr>
          <w:p>
            <w:r>
              <w:t>2007</w:t>
            </w:r>
          </w:p>
        </w:tc>
        <w:tc>
          <w:tcPr>
            <w:tcW w:type="dxa" w:w="2160"/>
          </w:tcPr>
          <w:p>
            <w:r>
              <w:t>wp</w:t>
            </w:r>
          </w:p>
        </w:tc>
        <w:tc>
          <w:tcPr>
            <w:tcW w:type="dxa" w:w="2880"/>
          </w:tcPr>
          <w:p>
            <w:r>
              <w:t>New Zealand</w:t>
            </w:r>
          </w:p>
        </w:tc>
        <w:tc>
          <w:tcPr>
            <w:tcW w:type="dxa" w:w="2160"/>
          </w:tcPr>
          <w:p>
            <w:r>
              <w:t>0.2727</w:t>
            </w:r>
          </w:p>
        </w:tc>
      </w:tr>
      <w:tr>
        <w:tc>
          <w:tcPr>
            <w:tcW w:type="dxa" w:w="7200"/>
          </w:tcPr>
          <w:p>
            <w:r>
              <w:t>Draft recommendation: SPA Cryptogram Ridge, Mount Melbourne, Victoria Land</w:t>
            </w:r>
          </w:p>
        </w:tc>
        <w:tc>
          <w:tcPr>
            <w:tcW w:type="dxa" w:w="1440"/>
          </w:tcPr>
          <w:p>
            <w:r>
              <w:t>1991</w:t>
            </w:r>
          </w:p>
        </w:tc>
        <w:tc>
          <w:tcPr>
            <w:tcW w:type="dxa" w:w="2160"/>
          </w:tcPr>
          <w:p>
            <w:r>
              <w:t>wp</w:t>
            </w:r>
          </w:p>
        </w:tc>
        <w:tc>
          <w:tcPr>
            <w:tcW w:type="dxa" w:w="2880"/>
          </w:tcPr>
          <w:p>
            <w:r>
              <w:t>United Kingdom</w:t>
            </w:r>
          </w:p>
        </w:tc>
        <w:tc>
          <w:tcPr>
            <w:tcW w:type="dxa" w:w="2160"/>
          </w:tcPr>
          <w:p>
            <w:r>
              <w:t>0.2725</w:t>
            </w:r>
          </w:p>
        </w:tc>
      </w:tr>
      <w:tr>
        <w:tc>
          <w:tcPr>
            <w:tcW w:type="dxa" w:w="7200"/>
          </w:tcPr>
          <w:p>
            <w:r>
              <w:t>Consideration of climate change within the Antarctic Protected Areas System</w:t>
            </w:r>
          </w:p>
        </w:tc>
        <w:tc>
          <w:tcPr>
            <w:tcW w:type="dxa" w:w="1440"/>
          </w:tcPr>
          <w:p>
            <w:r>
              <w:t>2022</w:t>
            </w:r>
          </w:p>
        </w:tc>
        <w:tc>
          <w:tcPr>
            <w:tcW w:type="dxa" w:w="2160"/>
          </w:tcPr>
          <w:p>
            <w:r>
              <w:t>ip</w:t>
            </w:r>
          </w:p>
        </w:tc>
        <w:tc>
          <w:tcPr>
            <w:tcW w:type="dxa" w:w="2880"/>
          </w:tcPr>
          <w:p>
            <w:r>
              <w:t>United Kingdom</w:t>
            </w:r>
          </w:p>
        </w:tc>
        <w:tc>
          <w:tcPr>
            <w:tcW w:type="dxa" w:w="2160"/>
          </w:tcPr>
          <w:p>
            <w:r>
              <w:t>0.2723</w:t>
            </w:r>
          </w:p>
        </w:tc>
      </w:tr>
      <w:tr>
        <w:tc>
          <w:tcPr>
            <w:tcW w:type="dxa" w:w="7200"/>
          </w:tcPr>
          <w:p>
            <w:r>
              <w:t>Progress towards a Deception Island Antarctic Specially Managed Area (ASMA)</w:t>
            </w:r>
          </w:p>
        </w:tc>
        <w:tc>
          <w:tcPr>
            <w:tcW w:type="dxa" w:w="1440"/>
          </w:tcPr>
          <w:p>
            <w:r>
              <w:t>2003</w:t>
            </w:r>
          </w:p>
        </w:tc>
        <w:tc>
          <w:tcPr>
            <w:tcW w:type="dxa" w:w="2160"/>
          </w:tcPr>
          <w:p>
            <w:r>
              <w:t>ip</w:t>
            </w:r>
          </w:p>
        </w:tc>
        <w:tc>
          <w:tcPr>
            <w:tcW w:type="dxa" w:w="2880"/>
          </w:tcPr>
          <w:p>
            <w:r>
              <w:t>United Kingdom</w:t>
            </w:r>
          </w:p>
        </w:tc>
        <w:tc>
          <w:tcPr>
            <w:tcW w:type="dxa" w:w="2160"/>
          </w:tcPr>
          <w:p>
            <w:r>
              <w:t>0.2721</w:t>
            </w:r>
          </w:p>
        </w:tc>
      </w:tr>
      <w:tr>
        <w:tc>
          <w:tcPr>
            <w:tcW w:type="dxa" w:w="7200"/>
          </w:tcPr>
          <w:p>
            <w:r>
              <w:t>The status of Antarctic Specially Protected Area No. 107 Emperor Island, Dion Islands, Marguerite Bay, Antarctic Peninsula</w:t>
            </w:r>
          </w:p>
        </w:tc>
        <w:tc>
          <w:tcPr>
            <w:tcW w:type="dxa" w:w="1440"/>
          </w:tcPr>
          <w:p>
            <w:r>
              <w:t>2016</w:t>
            </w:r>
          </w:p>
        </w:tc>
        <w:tc>
          <w:tcPr>
            <w:tcW w:type="dxa" w:w="2160"/>
          </w:tcPr>
          <w:p>
            <w:r>
              <w:t>wp</w:t>
            </w:r>
          </w:p>
        </w:tc>
        <w:tc>
          <w:tcPr>
            <w:tcW w:type="dxa" w:w="2880"/>
          </w:tcPr>
          <w:p>
            <w:r>
              <w:t>United Kingdom</w:t>
            </w:r>
          </w:p>
        </w:tc>
        <w:tc>
          <w:tcPr>
            <w:tcW w:type="dxa" w:w="2160"/>
          </w:tcPr>
          <w:p>
            <w:r>
              <w:t>0.2716</w:t>
            </w:r>
          </w:p>
        </w:tc>
      </w:tr>
      <w:tr>
        <w:tc>
          <w:tcPr>
            <w:tcW w:type="dxa" w:w="7200"/>
          </w:tcPr>
          <w:p>
            <w:r>
              <w:t xml:space="preserve">Status of Antarctic Specially Protected Area No. 144, Chile Bay (Discovery Bay) </w:t>
            </w:r>
          </w:p>
        </w:tc>
        <w:tc>
          <w:tcPr>
            <w:tcW w:type="dxa" w:w="1440"/>
          </w:tcPr>
          <w:p>
            <w:r>
              <w:t>2023</w:t>
            </w:r>
          </w:p>
        </w:tc>
        <w:tc>
          <w:tcPr>
            <w:tcW w:type="dxa" w:w="2160"/>
          </w:tcPr>
          <w:p>
            <w:r>
              <w:t>wp</w:t>
            </w:r>
          </w:p>
        </w:tc>
        <w:tc>
          <w:tcPr>
            <w:tcW w:type="dxa" w:w="2880"/>
          </w:tcPr>
          <w:p>
            <w:r>
              <w:t>Chile</w:t>
            </w:r>
          </w:p>
        </w:tc>
        <w:tc>
          <w:tcPr>
            <w:tcW w:type="dxa" w:w="2160"/>
          </w:tcPr>
          <w:p>
            <w:r>
              <w:t>0.2685</w:t>
            </w:r>
          </w:p>
        </w:tc>
      </w:tr>
      <w:tr>
        <w:tc>
          <w:tcPr>
            <w:tcW w:type="dxa" w:w="7200"/>
          </w:tcPr>
          <w:p>
            <w:r>
              <w:t>Management of Antarctic Specially Protected Areas: permitting, visitation and information exchange practices</w:t>
            </w:r>
          </w:p>
        </w:tc>
        <w:tc>
          <w:tcPr>
            <w:tcW w:type="dxa" w:w="1440"/>
          </w:tcPr>
          <w:p>
            <w:r>
              <w:t>2013</w:t>
            </w:r>
          </w:p>
        </w:tc>
        <w:tc>
          <w:tcPr>
            <w:tcW w:type="dxa" w:w="2160"/>
          </w:tcPr>
          <w:p>
            <w:r>
              <w:t>ip</w:t>
            </w:r>
          </w:p>
        </w:tc>
        <w:tc>
          <w:tcPr>
            <w:tcW w:type="dxa" w:w="2880"/>
          </w:tcPr>
          <w:p>
            <w:r>
              <w:t>Spain, United Kingdom</w:t>
            </w:r>
          </w:p>
        </w:tc>
        <w:tc>
          <w:tcPr>
            <w:tcW w:type="dxa" w:w="2160"/>
          </w:tcPr>
          <w:p>
            <w:r>
              <w:t>0.2655</w:t>
            </w:r>
          </w:p>
        </w:tc>
      </w:tr>
      <w:tr>
        <w:tc>
          <w:tcPr>
            <w:tcW w:type="dxa" w:w="7200"/>
          </w:tcPr>
          <w:p>
            <w:r>
              <w:t>Renumbering of Antarctic Protected Areas</w:t>
            </w:r>
          </w:p>
        </w:tc>
        <w:tc>
          <w:tcPr>
            <w:tcW w:type="dxa" w:w="1440"/>
          </w:tcPr>
          <w:p>
            <w:r>
              <w:t>1996</w:t>
            </w:r>
          </w:p>
        </w:tc>
        <w:tc>
          <w:tcPr>
            <w:tcW w:type="dxa" w:w="2160"/>
          </w:tcPr>
          <w:p>
            <w:r>
              <w:t>wp</w:t>
            </w:r>
          </w:p>
        </w:tc>
        <w:tc>
          <w:tcPr>
            <w:tcW w:type="dxa" w:w="2880"/>
          </w:tcPr>
          <w:p>
            <w:r>
              <w:t>Netherlands, United Kingdom</w:t>
            </w:r>
          </w:p>
        </w:tc>
        <w:tc>
          <w:tcPr>
            <w:tcW w:type="dxa" w:w="2160"/>
          </w:tcPr>
          <w:p>
            <w:r>
              <w:t>0.2642</w:t>
            </w:r>
          </w:p>
        </w:tc>
      </w:tr>
      <w:tr>
        <w:tc>
          <w:tcPr>
            <w:tcW w:type="dxa" w:w="7200"/>
          </w:tcPr>
          <w:p>
            <w:r>
              <w:t>Update on Developing Protection for a Geothermal Area: Volcanic Ice Caves at Mount Erebus, Ross Island</w:t>
            </w:r>
          </w:p>
        </w:tc>
        <w:tc>
          <w:tcPr>
            <w:tcW w:type="dxa" w:w="1440"/>
          </w:tcPr>
          <w:p>
            <w:r>
              <w:t>2013</w:t>
            </w:r>
          </w:p>
        </w:tc>
        <w:tc>
          <w:tcPr>
            <w:tcW w:type="dxa" w:w="2160"/>
          </w:tcPr>
          <w:p>
            <w:r>
              <w:t>bp</w:t>
            </w:r>
          </w:p>
        </w:tc>
        <w:tc>
          <w:tcPr>
            <w:tcW w:type="dxa" w:w="2880"/>
          </w:tcPr>
          <w:p>
            <w:r>
              <w:t>United States, New Zealand</w:t>
            </w:r>
          </w:p>
        </w:tc>
        <w:tc>
          <w:tcPr>
            <w:tcW w:type="dxa" w:w="2160"/>
          </w:tcPr>
          <w:p>
            <w:r>
              <w:t>0.2593</w:t>
            </w:r>
          </w:p>
        </w:tc>
      </w:tr>
      <w:tr>
        <w:tc>
          <w:tcPr>
            <w:tcW w:type="dxa" w:w="7200"/>
          </w:tcPr>
          <w:p>
            <w:r>
              <w:t>Draft recommendation: SPAs Forlidas Pond and Davis Valley Ponds</w:t>
            </w:r>
          </w:p>
        </w:tc>
        <w:tc>
          <w:tcPr>
            <w:tcW w:type="dxa" w:w="1440"/>
          </w:tcPr>
          <w:p>
            <w:r>
              <w:t>1991</w:t>
            </w:r>
          </w:p>
        </w:tc>
        <w:tc>
          <w:tcPr>
            <w:tcW w:type="dxa" w:w="2160"/>
          </w:tcPr>
          <w:p>
            <w:r>
              <w:t>wp</w:t>
            </w:r>
          </w:p>
        </w:tc>
        <w:tc>
          <w:tcPr>
            <w:tcW w:type="dxa" w:w="2880"/>
          </w:tcPr>
          <w:p>
            <w:r>
              <w:t>United Kingdom</w:t>
            </w:r>
          </w:p>
        </w:tc>
        <w:tc>
          <w:tcPr>
            <w:tcW w:type="dxa" w:w="2160"/>
          </w:tcPr>
          <w:p>
            <w:r>
              <w:t>0.2584</w:t>
            </w:r>
          </w:p>
        </w:tc>
      </w:tr>
      <w:tr>
        <w:tc>
          <w:tcPr>
            <w:tcW w:type="dxa" w:w="7200"/>
          </w:tcPr>
          <w:p>
            <w:r>
              <w:t>Proposed approach for the identification of important marine areas for conservation</w:t>
            </w:r>
          </w:p>
        </w:tc>
        <w:tc>
          <w:tcPr>
            <w:tcW w:type="dxa" w:w="1440"/>
          </w:tcPr>
          <w:p>
            <w:r>
              <w:t>2008</w:t>
            </w:r>
          </w:p>
        </w:tc>
        <w:tc>
          <w:tcPr>
            <w:tcW w:type="dxa" w:w="2160"/>
          </w:tcPr>
          <w:p>
            <w:r>
              <w:t>ip</w:t>
            </w:r>
          </w:p>
        </w:tc>
        <w:tc>
          <w:tcPr>
            <w:tcW w:type="dxa" w:w="2880"/>
          </w:tcPr>
          <w:p>
            <w:r>
              <w:t>United Kingdom</w:t>
            </w:r>
          </w:p>
        </w:tc>
        <w:tc>
          <w:tcPr>
            <w:tcW w:type="dxa" w:w="2160"/>
          </w:tcPr>
          <w:p>
            <w:r>
              <w:t>0.2577</w:t>
            </w:r>
          </w:p>
        </w:tc>
      </w:tr>
      <w:tr>
        <w:tc>
          <w:tcPr>
            <w:tcW w:type="dxa" w:w="7200"/>
          </w:tcPr>
          <w:p>
            <w:r>
              <w:t>Systematic Environmental Protection in Antarctica: local and regional scale application of Environmental Domains Analysis for the Antarctic continent</w:t>
            </w:r>
          </w:p>
        </w:tc>
        <w:tc>
          <w:tcPr>
            <w:tcW w:type="dxa" w:w="1440"/>
          </w:tcPr>
          <w:p>
            <w:r>
              <w:t>2007</w:t>
            </w:r>
          </w:p>
        </w:tc>
        <w:tc>
          <w:tcPr>
            <w:tcW w:type="dxa" w:w="2160"/>
          </w:tcPr>
          <w:p>
            <w:r>
              <w:t>ip</w:t>
            </w:r>
          </w:p>
        </w:tc>
        <w:tc>
          <w:tcPr>
            <w:tcW w:type="dxa" w:w="2880"/>
          </w:tcPr>
          <w:p>
            <w:r>
              <w:t>New Zealand</w:t>
            </w:r>
          </w:p>
        </w:tc>
        <w:tc>
          <w:tcPr>
            <w:tcW w:type="dxa" w:w="2160"/>
          </w:tcPr>
          <w:p>
            <w:r>
              <w:t>0.2573</w:t>
            </w:r>
          </w:p>
        </w:tc>
      </w:tr>
      <w:tr>
        <w:tc>
          <w:tcPr>
            <w:tcW w:type="dxa" w:w="7200"/>
          </w:tcPr>
          <w:p>
            <w:r>
              <w:t>Recent findings from monitoring work in ASPA 142 Svarthamaren</w:t>
            </w:r>
          </w:p>
        </w:tc>
        <w:tc>
          <w:tcPr>
            <w:tcW w:type="dxa" w:w="1440"/>
          </w:tcPr>
          <w:p>
            <w:r>
              <w:t>2016</w:t>
            </w:r>
          </w:p>
        </w:tc>
        <w:tc>
          <w:tcPr>
            <w:tcW w:type="dxa" w:w="2160"/>
          </w:tcPr>
          <w:p>
            <w:r>
              <w:t>ip</w:t>
            </w:r>
          </w:p>
        </w:tc>
        <w:tc>
          <w:tcPr>
            <w:tcW w:type="dxa" w:w="2880"/>
          </w:tcPr>
          <w:p>
            <w:r>
              <w:t>Norway</w:t>
            </w:r>
          </w:p>
        </w:tc>
        <w:tc>
          <w:tcPr>
            <w:tcW w:type="dxa" w:w="2160"/>
          </w:tcPr>
          <w:p>
            <w:r>
              <w:t>0.2554</w:t>
            </w:r>
          </w:p>
        </w:tc>
      </w:tr>
      <w:tr>
        <w:tc>
          <w:tcPr>
            <w:tcW w:type="dxa" w:w="7200"/>
          </w:tcPr>
          <w:p>
            <w:r>
              <w:t>Elaboration of an ASPA Draft Management Plan for Otto-von-Gruber-Gebirge, Dronning Maud Land, East Antarctica</w:t>
            </w:r>
          </w:p>
        </w:tc>
        <w:tc>
          <w:tcPr>
            <w:tcW w:type="dxa" w:w="1440"/>
          </w:tcPr>
          <w:p>
            <w:r>
              <w:t>2023</w:t>
            </w:r>
          </w:p>
        </w:tc>
        <w:tc>
          <w:tcPr>
            <w:tcW w:type="dxa" w:w="2160"/>
          </w:tcPr>
          <w:p>
            <w:r>
              <w:t>ip</w:t>
            </w:r>
          </w:p>
        </w:tc>
        <w:tc>
          <w:tcPr>
            <w:tcW w:type="dxa" w:w="2880"/>
          </w:tcPr>
          <w:p>
            <w:r>
              <w:t>Germany, United States</w:t>
            </w:r>
          </w:p>
        </w:tc>
        <w:tc>
          <w:tcPr>
            <w:tcW w:type="dxa" w:w="2160"/>
          </w:tcPr>
          <w:p>
            <w:r>
              <w:t>0.2551</w:t>
            </w:r>
          </w:p>
        </w:tc>
      </w:tr>
      <w:tr>
        <w:tc>
          <w:tcPr>
            <w:tcW w:type="dxa" w:w="7200"/>
          </w:tcPr>
          <w:p>
            <w:r>
              <w:t>Antarctic wildlife in captivity and the Madrid Protocol</w:t>
            </w:r>
          </w:p>
        </w:tc>
        <w:tc>
          <w:tcPr>
            <w:tcW w:type="dxa" w:w="1440"/>
          </w:tcPr>
          <w:p>
            <w:r>
              <w:t>2002</w:t>
            </w:r>
          </w:p>
        </w:tc>
        <w:tc>
          <w:tcPr>
            <w:tcW w:type="dxa" w:w="2160"/>
          </w:tcPr>
          <w:p>
            <w:r>
              <w:t>ip</w:t>
            </w:r>
          </w:p>
        </w:tc>
        <w:tc>
          <w:tcPr>
            <w:tcW w:type="dxa" w:w="2880"/>
          </w:tcPr>
          <w:p>
            <w:r>
              <w:t>ASOC</w:t>
            </w:r>
          </w:p>
        </w:tc>
        <w:tc>
          <w:tcPr>
            <w:tcW w:type="dxa" w:w="2160"/>
          </w:tcPr>
          <w:p>
            <w:r>
              <w:t>0.2549</w:t>
            </w:r>
          </w:p>
        </w:tc>
      </w:tr>
      <w:tr>
        <w:tc>
          <w:tcPr>
            <w:tcW w:type="dxa" w:w="7200"/>
          </w:tcPr>
          <w:p>
            <w:r>
              <w:t>Proposal for a new Antarctic Specially Managed Area at Chinese Antarctic Kunlun Station, Dome A</w:t>
            </w:r>
          </w:p>
        </w:tc>
        <w:tc>
          <w:tcPr>
            <w:tcW w:type="dxa" w:w="1440"/>
          </w:tcPr>
          <w:p>
            <w:r>
              <w:t>2013</w:t>
            </w:r>
          </w:p>
        </w:tc>
        <w:tc>
          <w:tcPr>
            <w:tcW w:type="dxa" w:w="2160"/>
          </w:tcPr>
          <w:p>
            <w:r>
              <w:t>wp</w:t>
            </w:r>
          </w:p>
        </w:tc>
        <w:tc>
          <w:tcPr>
            <w:tcW w:type="dxa" w:w="2880"/>
          </w:tcPr>
          <w:p>
            <w:r>
              <w:t>China</w:t>
            </w:r>
          </w:p>
        </w:tc>
        <w:tc>
          <w:tcPr>
            <w:tcW w:type="dxa" w:w="2160"/>
          </w:tcPr>
          <w:p>
            <w:r>
              <w:t>0.2521</w:t>
            </w:r>
          </w:p>
        </w:tc>
      </w:tr>
      <w:tr>
        <w:tc>
          <w:tcPr>
            <w:tcW w:type="dxa" w:w="7200"/>
          </w:tcPr>
          <w:p>
            <w:r>
              <w:t>Report of the Informal Discussion for the intersessional period of 2016/17 on the Proposal for a new Antarctic Specially Managed Area at Chinese Antarctic Kunlun Station, Dome A</w:t>
            </w:r>
          </w:p>
        </w:tc>
        <w:tc>
          <w:tcPr>
            <w:tcW w:type="dxa" w:w="1440"/>
          </w:tcPr>
          <w:p>
            <w:r>
              <w:t>2017</w:t>
            </w:r>
          </w:p>
        </w:tc>
        <w:tc>
          <w:tcPr>
            <w:tcW w:type="dxa" w:w="2160"/>
          </w:tcPr>
          <w:p>
            <w:r>
              <w:t>wp</w:t>
            </w:r>
          </w:p>
        </w:tc>
        <w:tc>
          <w:tcPr>
            <w:tcW w:type="dxa" w:w="2880"/>
          </w:tcPr>
          <w:p>
            <w:r>
              <w:t>China</w:t>
            </w:r>
          </w:p>
        </w:tc>
        <w:tc>
          <w:tcPr>
            <w:tcW w:type="dxa" w:w="2160"/>
          </w:tcPr>
          <w:p>
            <w:r>
              <w:t>0.2514</w:t>
            </w:r>
          </w:p>
        </w:tc>
      </w:tr>
      <w:tr>
        <w:tc>
          <w:tcPr>
            <w:tcW w:type="dxa" w:w="7200"/>
          </w:tcPr>
          <w:p>
            <w:r>
              <w:t>Revised Management Plan for Antarctic Specially Managed Area No. 2 McMurdo Dry Valleys, Southern Victoria Land</w:t>
            </w:r>
          </w:p>
        </w:tc>
        <w:tc>
          <w:tcPr>
            <w:tcW w:type="dxa" w:w="1440"/>
          </w:tcPr>
          <w:p>
            <w:r>
              <w:t>2011</w:t>
            </w:r>
          </w:p>
        </w:tc>
        <w:tc>
          <w:tcPr>
            <w:tcW w:type="dxa" w:w="2160"/>
          </w:tcPr>
          <w:p>
            <w:r>
              <w:t>wp</w:t>
            </w:r>
          </w:p>
        </w:tc>
        <w:tc>
          <w:tcPr>
            <w:tcW w:type="dxa" w:w="2880"/>
          </w:tcPr>
          <w:p>
            <w:r>
              <w:t>New Zealand, United States</w:t>
            </w:r>
          </w:p>
        </w:tc>
        <w:tc>
          <w:tcPr>
            <w:tcW w:type="dxa" w:w="2160"/>
          </w:tcPr>
          <w:p>
            <w:r>
              <w:t>0.2501</w:t>
            </w:r>
          </w:p>
        </w:tc>
      </w:tr>
      <w:tr>
        <w:tc>
          <w:tcPr>
            <w:tcW w:type="dxa" w:w="7200"/>
          </w:tcPr>
          <w:p>
            <w:r>
              <w:t>Antarctic Resolution at the 10th World Wilderness Congress</w:t>
            </w:r>
          </w:p>
        </w:tc>
        <w:tc>
          <w:tcPr>
            <w:tcW w:type="dxa" w:w="1440"/>
          </w:tcPr>
          <w:p>
            <w:r>
              <w:t>2014</w:t>
            </w:r>
          </w:p>
        </w:tc>
        <w:tc>
          <w:tcPr>
            <w:tcW w:type="dxa" w:w="2160"/>
          </w:tcPr>
          <w:p>
            <w:r>
              <w:t>ip</w:t>
            </w:r>
          </w:p>
        </w:tc>
        <w:tc>
          <w:tcPr>
            <w:tcW w:type="dxa" w:w="2880"/>
          </w:tcPr>
          <w:p>
            <w:r>
              <w:t>ASOC</w:t>
            </w:r>
          </w:p>
        </w:tc>
        <w:tc>
          <w:tcPr>
            <w:tcW w:type="dxa" w:w="2160"/>
          </w:tcPr>
          <w:p>
            <w:r>
              <w:t>0.2482</w:t>
            </w:r>
          </w:p>
        </w:tc>
      </w:tr>
      <w:tr>
        <w:tc>
          <w:tcPr>
            <w:tcW w:type="dxa" w:w="7200"/>
          </w:tcPr>
          <w:p>
            <w:r>
              <w:t>SCAR’s environmental code of conduct for terrestrial scientific field research in Antarctica</w:t>
            </w:r>
          </w:p>
        </w:tc>
        <w:tc>
          <w:tcPr>
            <w:tcW w:type="dxa" w:w="1440"/>
          </w:tcPr>
          <w:p>
            <w:r>
              <w:t>2009</w:t>
            </w:r>
          </w:p>
        </w:tc>
        <w:tc>
          <w:tcPr>
            <w:tcW w:type="dxa" w:w="2160"/>
          </w:tcPr>
          <w:p>
            <w:r>
              <w:t>ip</w:t>
            </w:r>
          </w:p>
        </w:tc>
        <w:tc>
          <w:tcPr>
            <w:tcW w:type="dxa" w:w="2880"/>
          </w:tcPr>
          <w:p>
            <w:r>
              <w:t>SCAR</w:t>
            </w:r>
          </w:p>
        </w:tc>
        <w:tc>
          <w:tcPr>
            <w:tcW w:type="dxa" w:w="2160"/>
          </w:tcPr>
          <w:p>
            <w:r>
              <w:t>0.2453</w:t>
            </w:r>
          </w:p>
        </w:tc>
      </w:tr>
      <w:tr>
        <w:tc>
          <w:tcPr>
            <w:tcW w:type="dxa" w:w="7200"/>
          </w:tcPr>
          <w:p>
            <w:r>
              <w:t>Pilot study on identifying important marine areas for conservation around the South Orkney Islands</w:t>
            </w:r>
          </w:p>
        </w:tc>
        <w:tc>
          <w:tcPr>
            <w:tcW w:type="dxa" w:w="1440"/>
          </w:tcPr>
          <w:p>
            <w:r>
              <w:t>2009</w:t>
            </w:r>
          </w:p>
        </w:tc>
        <w:tc>
          <w:tcPr>
            <w:tcW w:type="dxa" w:w="2160"/>
          </w:tcPr>
          <w:p>
            <w:r>
              <w:t>ip</w:t>
            </w:r>
          </w:p>
        </w:tc>
        <w:tc>
          <w:tcPr>
            <w:tcW w:type="dxa" w:w="2880"/>
          </w:tcPr>
          <w:p>
            <w:r>
              <w:t>United Kingdom</w:t>
            </w:r>
          </w:p>
        </w:tc>
        <w:tc>
          <w:tcPr>
            <w:tcW w:type="dxa" w:w="2160"/>
          </w:tcPr>
          <w:p>
            <w:r>
              <w:t>0.2452</w:t>
            </w:r>
          </w:p>
        </w:tc>
      </w:tr>
      <w:tr>
        <w:tc>
          <w:tcPr>
            <w:tcW w:type="dxa" w:w="7200"/>
          </w:tcPr>
          <w:p>
            <w:r>
              <w:t xml:space="preserve">A suggested ASPA/ASMA prior assessment process </w:t>
            </w:r>
          </w:p>
        </w:tc>
        <w:tc>
          <w:tcPr>
            <w:tcW w:type="dxa" w:w="1440"/>
          </w:tcPr>
          <w:p>
            <w:r>
              <w:t>2015</w:t>
            </w:r>
          </w:p>
        </w:tc>
        <w:tc>
          <w:tcPr>
            <w:tcW w:type="dxa" w:w="2160"/>
          </w:tcPr>
          <w:p>
            <w:r>
              <w:t>wp</w:t>
            </w:r>
          </w:p>
        </w:tc>
        <w:tc>
          <w:tcPr>
            <w:tcW w:type="dxa" w:w="2880"/>
          </w:tcPr>
          <w:p>
            <w:r>
              <w:t>Norway</w:t>
            </w:r>
          </w:p>
        </w:tc>
        <w:tc>
          <w:tcPr>
            <w:tcW w:type="dxa" w:w="2160"/>
          </w:tcPr>
          <w:p>
            <w:r>
              <w:t>0.2451</w:t>
            </w:r>
          </w:p>
        </w:tc>
      </w:tr>
      <w:tr>
        <w:tc>
          <w:tcPr>
            <w:tcW w:type="dxa" w:w="7200"/>
          </w:tcPr>
          <w:p>
            <w:r>
              <w:t>Proposed update to the Antarctic Conservation Biogeographic Regions</w:t>
            </w:r>
          </w:p>
        </w:tc>
        <w:tc>
          <w:tcPr>
            <w:tcW w:type="dxa" w:w="1440"/>
          </w:tcPr>
          <w:p>
            <w:r>
              <w:t>2017</w:t>
            </w:r>
          </w:p>
        </w:tc>
        <w:tc>
          <w:tcPr>
            <w:tcW w:type="dxa" w:w="2160"/>
          </w:tcPr>
          <w:p>
            <w:r>
              <w:t>wp</w:t>
            </w:r>
          </w:p>
        </w:tc>
        <w:tc>
          <w:tcPr>
            <w:tcW w:type="dxa" w:w="2880"/>
          </w:tcPr>
          <w:p>
            <w:r>
              <w:t>Australia, New Zealand, SCAR</w:t>
            </w:r>
          </w:p>
        </w:tc>
        <w:tc>
          <w:tcPr>
            <w:tcW w:type="dxa" w:w="2160"/>
          </w:tcPr>
          <w:p>
            <w:r>
              <w:t>0.2450</w:t>
            </w:r>
          </w:p>
        </w:tc>
      </w:tr>
      <w:tr>
        <w:tc>
          <w:tcPr>
            <w:tcW w:type="dxa" w:w="7200"/>
          </w:tcPr>
          <w:p>
            <w:r>
              <w:t>Bioremediation on the Brazilian Antarctic Station area</w:t>
            </w:r>
          </w:p>
        </w:tc>
        <w:tc>
          <w:tcPr>
            <w:tcW w:type="dxa" w:w="1440"/>
          </w:tcPr>
          <w:p>
            <w:r>
              <w:t>2015</w:t>
            </w:r>
          </w:p>
        </w:tc>
        <w:tc>
          <w:tcPr>
            <w:tcW w:type="dxa" w:w="2160"/>
          </w:tcPr>
          <w:p>
            <w:r>
              <w:t>ip</w:t>
            </w:r>
          </w:p>
        </w:tc>
        <w:tc>
          <w:tcPr>
            <w:tcW w:type="dxa" w:w="2880"/>
          </w:tcPr>
          <w:p>
            <w:r>
              <w:t>Brazil</w:t>
            </w:r>
          </w:p>
        </w:tc>
        <w:tc>
          <w:tcPr>
            <w:tcW w:type="dxa" w:w="2160"/>
          </w:tcPr>
          <w:p>
            <w:r>
              <w:t>0.2437</w:t>
            </w:r>
          </w:p>
        </w:tc>
      </w:tr>
      <w:tr>
        <w:tc>
          <w:tcPr>
            <w:tcW w:type="dxa" w:w="7200"/>
          </w:tcPr>
          <w:p>
            <w:r>
              <w:t>Significant change to ASPA No 151 Lions Rump, King George Island (Isla 25 de Mayo), South Shetland Islands</w:t>
            </w:r>
          </w:p>
        </w:tc>
        <w:tc>
          <w:tcPr>
            <w:tcW w:type="dxa" w:w="1440"/>
          </w:tcPr>
          <w:p>
            <w:r>
              <w:t>2017</w:t>
            </w:r>
          </w:p>
        </w:tc>
        <w:tc>
          <w:tcPr>
            <w:tcW w:type="dxa" w:w="2160"/>
          </w:tcPr>
          <w:p>
            <w:r>
              <w:t>ip</w:t>
            </w:r>
          </w:p>
        </w:tc>
        <w:tc>
          <w:tcPr>
            <w:tcW w:type="dxa" w:w="2880"/>
          </w:tcPr>
          <w:p>
            <w:r>
              <w:t>Poland</w:t>
            </w:r>
          </w:p>
        </w:tc>
        <w:tc>
          <w:tcPr>
            <w:tcW w:type="dxa" w:w="2160"/>
          </w:tcPr>
          <w:p>
            <w:r>
              <w:t>0.2431</w:t>
            </w:r>
          </w:p>
        </w:tc>
      </w:tr>
      <w:tr>
        <w:tc>
          <w:tcPr>
            <w:tcW w:type="dxa" w:w="7200"/>
          </w:tcPr>
          <w:p>
            <w:r>
              <w:t>Systematic identification of globally important geological sites in Antarctica</w:t>
            </w:r>
          </w:p>
        </w:tc>
        <w:tc>
          <w:tcPr>
            <w:tcW w:type="dxa" w:w="1440"/>
          </w:tcPr>
          <w:p>
            <w:r>
              <w:t>2021</w:t>
            </w:r>
          </w:p>
        </w:tc>
        <w:tc>
          <w:tcPr>
            <w:tcW w:type="dxa" w:w="2160"/>
          </w:tcPr>
          <w:p>
            <w:r>
              <w:t>wp</w:t>
            </w:r>
          </w:p>
        </w:tc>
        <w:tc>
          <w:tcPr>
            <w:tcW w:type="dxa" w:w="2880"/>
          </w:tcPr>
          <w:p>
            <w:r>
              <w:t>SCAR</w:t>
            </w:r>
          </w:p>
        </w:tc>
        <w:tc>
          <w:tcPr>
            <w:tcW w:type="dxa" w:w="2160"/>
          </w:tcPr>
          <w:p>
            <w:r>
              <w:t>0.2424</w:t>
            </w:r>
          </w:p>
        </w:tc>
      </w:tr>
      <w:tr>
        <w:tc>
          <w:tcPr>
            <w:tcW w:type="dxa" w:w="7200"/>
          </w:tcPr>
          <w:p>
            <w:r>
              <w:t>Progress of Ukraine on Designation of Broad-scale Management System in the Vernadsky Station Area</w:t>
            </w:r>
          </w:p>
        </w:tc>
        <w:tc>
          <w:tcPr>
            <w:tcW w:type="dxa" w:w="1440"/>
          </w:tcPr>
          <w:p>
            <w:r>
              <w:t>2012</w:t>
            </w:r>
          </w:p>
        </w:tc>
        <w:tc>
          <w:tcPr>
            <w:tcW w:type="dxa" w:w="2160"/>
          </w:tcPr>
          <w:p>
            <w:r>
              <w:t>ip</w:t>
            </w:r>
          </w:p>
        </w:tc>
        <w:tc>
          <w:tcPr>
            <w:tcW w:type="dxa" w:w="2880"/>
          </w:tcPr>
          <w:p>
            <w:r>
              <w:t>Ukraine</w:t>
            </w:r>
          </w:p>
        </w:tc>
        <w:tc>
          <w:tcPr>
            <w:tcW w:type="dxa" w:w="2160"/>
          </w:tcPr>
          <w:p>
            <w:r>
              <w:t>0.2420</w:t>
            </w:r>
          </w:p>
        </w:tc>
      </w:tr>
      <w:tr>
        <w:tc>
          <w:tcPr>
            <w:tcW w:type="dxa" w:w="7200"/>
          </w:tcPr>
          <w:p>
            <w:r>
              <w:t>Antarctic trial of WWF’s Rapid Assessment of Circum-Arctic Ecosystem Resilience (RACER) Conservation Planning Tool</w:t>
            </w:r>
          </w:p>
        </w:tc>
        <w:tc>
          <w:tcPr>
            <w:tcW w:type="dxa" w:w="1440"/>
          </w:tcPr>
          <w:p>
            <w:r>
              <w:t>2014</w:t>
            </w:r>
          </w:p>
        </w:tc>
        <w:tc>
          <w:tcPr>
            <w:tcW w:type="dxa" w:w="2160"/>
          </w:tcPr>
          <w:p>
            <w:r>
              <w:t>wp</w:t>
            </w:r>
          </w:p>
        </w:tc>
        <w:tc>
          <w:tcPr>
            <w:tcW w:type="dxa" w:w="2880"/>
          </w:tcPr>
          <w:p>
            <w:r>
              <w:t>United Kingdom, Germany, Norway, Spain</w:t>
            </w:r>
          </w:p>
        </w:tc>
        <w:tc>
          <w:tcPr>
            <w:tcW w:type="dxa" w:w="2160"/>
          </w:tcPr>
          <w:p>
            <w:r>
              <w:t>0.2392</w:t>
            </w:r>
          </w:p>
        </w:tc>
      </w:tr>
      <w:tr>
        <w:tc>
          <w:tcPr>
            <w:tcW w:type="dxa" w:w="7200"/>
          </w:tcPr>
          <w:p>
            <w:r>
              <w:t>1999/2000 Southern Ocean expedition</w:t>
            </w:r>
          </w:p>
        </w:tc>
        <w:tc>
          <w:tcPr>
            <w:tcW w:type="dxa" w:w="1440"/>
          </w:tcPr>
          <w:p>
            <w:r>
              <w:t>2000</w:t>
            </w:r>
          </w:p>
        </w:tc>
        <w:tc>
          <w:tcPr>
            <w:tcW w:type="dxa" w:w="2160"/>
          </w:tcPr>
          <w:p>
            <w:r>
              <w:t>ip</w:t>
            </w:r>
          </w:p>
        </w:tc>
        <w:tc>
          <w:tcPr>
            <w:tcW w:type="dxa" w:w="2880"/>
          </w:tcPr>
          <w:p>
            <w:r>
              <w:t>ASOC</w:t>
            </w:r>
          </w:p>
        </w:tc>
        <w:tc>
          <w:tcPr>
            <w:tcW w:type="dxa" w:w="2160"/>
          </w:tcPr>
          <w:p>
            <w:r>
              <w:t>0.2386</w:t>
            </w:r>
          </w:p>
        </w:tc>
      </w:tr>
      <w:tr>
        <w:tc>
          <w:tcPr>
            <w:tcW w:type="dxa" w:w="7200"/>
          </w:tcPr>
          <w:p>
            <w:r>
              <w:t>Important Marine Mammals Areas (IMMAs)</w:t>
            </w:r>
          </w:p>
        </w:tc>
        <w:tc>
          <w:tcPr>
            <w:tcW w:type="dxa" w:w="1440"/>
          </w:tcPr>
          <w:p>
            <w:r>
              <w:t>2021</w:t>
            </w:r>
          </w:p>
        </w:tc>
        <w:tc>
          <w:tcPr>
            <w:tcW w:type="dxa" w:w="2160"/>
          </w:tcPr>
          <w:p>
            <w:r>
              <w:t>wp</w:t>
            </w:r>
          </w:p>
        </w:tc>
        <w:tc>
          <w:tcPr>
            <w:tcW w:type="dxa" w:w="2880"/>
          </w:tcPr>
          <w:p>
            <w:r>
              <w:t>France, United Kingdom, Chile, Germany, Monaco, South Africa</w:t>
            </w:r>
          </w:p>
        </w:tc>
        <w:tc>
          <w:tcPr>
            <w:tcW w:type="dxa" w:w="2160"/>
          </w:tcPr>
          <w:p>
            <w:r>
              <w:t>0.2380</w:t>
            </w:r>
          </w:p>
        </w:tc>
      </w:tr>
      <w:tr>
        <w:tc>
          <w:tcPr>
            <w:tcW w:type="dxa" w:w="7200"/>
          </w:tcPr>
          <w:p>
            <w:r>
              <w:t>McMurdo Dry Valleys Antarctic Specially Managed Area (ASMA No. 2) Management Group Report</w:t>
            </w:r>
          </w:p>
        </w:tc>
        <w:tc>
          <w:tcPr>
            <w:tcW w:type="dxa" w:w="1440"/>
          </w:tcPr>
          <w:p>
            <w:r>
              <w:t>2006</w:t>
            </w:r>
          </w:p>
        </w:tc>
        <w:tc>
          <w:tcPr>
            <w:tcW w:type="dxa" w:w="2160"/>
          </w:tcPr>
          <w:p>
            <w:r>
              <w:t>ip</w:t>
            </w:r>
          </w:p>
        </w:tc>
        <w:tc>
          <w:tcPr>
            <w:tcW w:type="dxa" w:w="2880"/>
          </w:tcPr>
          <w:p>
            <w:r>
              <w:t>Italy, New Zealand, United States</w:t>
            </w:r>
          </w:p>
        </w:tc>
        <w:tc>
          <w:tcPr>
            <w:tcW w:type="dxa" w:w="2160"/>
          </w:tcPr>
          <w:p>
            <w:r>
              <w:t>0.2356</w:t>
            </w:r>
          </w:p>
        </w:tc>
      </w:tr>
      <w:tr>
        <w:tc>
          <w:tcPr>
            <w:tcW w:type="dxa" w:w="7200"/>
          </w:tcPr>
          <w:p>
            <w:r>
              <w:t>Marine Protected Areas (MPAs) – Tools for Protection and Management</w:t>
            </w:r>
          </w:p>
        </w:tc>
        <w:tc>
          <w:tcPr>
            <w:tcW w:type="dxa" w:w="1440"/>
          </w:tcPr>
          <w:p>
            <w:r>
              <w:t>2006</w:t>
            </w:r>
          </w:p>
        </w:tc>
        <w:tc>
          <w:tcPr>
            <w:tcW w:type="dxa" w:w="2160"/>
          </w:tcPr>
          <w:p>
            <w:r>
              <w:t>wp</w:t>
            </w:r>
          </w:p>
        </w:tc>
        <w:tc>
          <w:tcPr>
            <w:tcW w:type="dxa" w:w="2880"/>
          </w:tcPr>
          <w:p>
            <w:r>
              <w:t>United Kingdom</w:t>
            </w:r>
          </w:p>
        </w:tc>
        <w:tc>
          <w:tcPr>
            <w:tcW w:type="dxa" w:w="2160"/>
          </w:tcPr>
          <w:p>
            <w:r>
              <w:t>0.2338</w:t>
            </w:r>
          </w:p>
        </w:tc>
      </w:tr>
      <w:tr>
        <w:tc>
          <w:tcPr>
            <w:tcW w:type="dxa" w:w="7200"/>
          </w:tcPr>
          <w:p>
            <w:r>
              <w:t>Recommendations of the SCAR/IUCN Workshop on Antarctic Protected Areas, convened in Cambridge, UK, 29 June - 2 July 1992</w:t>
            </w:r>
          </w:p>
        </w:tc>
        <w:tc>
          <w:tcPr>
            <w:tcW w:type="dxa" w:w="1440"/>
          </w:tcPr>
          <w:p>
            <w:r>
              <w:t>1992</w:t>
            </w:r>
          </w:p>
        </w:tc>
        <w:tc>
          <w:tcPr>
            <w:tcW w:type="dxa" w:w="2160"/>
          </w:tcPr>
          <w:p>
            <w:r>
              <w:t>wp</w:t>
            </w:r>
          </w:p>
        </w:tc>
        <w:tc>
          <w:tcPr>
            <w:tcW w:type="dxa" w:w="2880"/>
          </w:tcPr>
          <w:p>
            <w:r>
              <w:t>SCAR</w:t>
            </w:r>
          </w:p>
        </w:tc>
        <w:tc>
          <w:tcPr>
            <w:tcW w:type="dxa" w:w="2160"/>
          </w:tcPr>
          <w:p>
            <w:r>
              <w:t>0.2337</w:t>
            </w:r>
          </w:p>
        </w:tc>
      </w:tr>
      <w:tr>
        <w:tc>
          <w:tcPr>
            <w:tcW w:type="dxa" w:w="7200"/>
          </w:tcPr>
          <w:p>
            <w:r>
              <w:t>Commemoration of the 25th Anniversary of the Protocol on Environmental Protection to the Antarctic Treaty – Presentation of Postage Stamps</w:t>
              <w:br/>
            </w:r>
          </w:p>
        </w:tc>
        <w:tc>
          <w:tcPr>
            <w:tcW w:type="dxa" w:w="1440"/>
          </w:tcPr>
          <w:p>
            <w:r>
              <w:t>2017</w:t>
            </w:r>
          </w:p>
        </w:tc>
        <w:tc>
          <w:tcPr>
            <w:tcW w:type="dxa" w:w="2160"/>
          </w:tcPr>
          <w:p>
            <w:r>
              <w:t>ip</w:t>
            </w:r>
          </w:p>
        </w:tc>
        <w:tc>
          <w:tcPr>
            <w:tcW w:type="dxa" w:w="2880"/>
          </w:tcPr>
          <w:p>
            <w:r>
              <w:t>Argentina</w:t>
            </w:r>
          </w:p>
        </w:tc>
        <w:tc>
          <w:tcPr>
            <w:tcW w:type="dxa" w:w="2160"/>
          </w:tcPr>
          <w:p>
            <w:r>
              <w:t>0.2323</w:t>
            </w:r>
          </w:p>
        </w:tc>
      </w:tr>
      <w:tr>
        <w:tc>
          <w:tcPr>
            <w:tcW w:type="dxa" w:w="7200"/>
          </w:tcPr>
          <w:p>
            <w:r>
              <w:t>Antarctic Ocean Legacy: A Marine Reserve for the Ross Sea</w:t>
            </w:r>
          </w:p>
        </w:tc>
        <w:tc>
          <w:tcPr>
            <w:tcW w:type="dxa" w:w="1440"/>
          </w:tcPr>
          <w:p>
            <w:r>
              <w:t>2012</w:t>
            </w:r>
          </w:p>
        </w:tc>
        <w:tc>
          <w:tcPr>
            <w:tcW w:type="dxa" w:w="2160"/>
          </w:tcPr>
          <w:p>
            <w:r>
              <w:t>ip</w:t>
            </w:r>
          </w:p>
        </w:tc>
        <w:tc>
          <w:tcPr>
            <w:tcW w:type="dxa" w:w="2880"/>
          </w:tcPr>
          <w:p>
            <w:r>
              <w:t>ASOC</w:t>
            </w:r>
          </w:p>
        </w:tc>
        <w:tc>
          <w:tcPr>
            <w:tcW w:type="dxa" w:w="2160"/>
          </w:tcPr>
          <w:p>
            <w:r>
              <w:t>0.2320</w:t>
            </w:r>
          </w:p>
        </w:tc>
      </w:tr>
      <w:tr>
        <w:tc>
          <w:tcPr>
            <w:tcW w:type="dxa" w:w="7200"/>
          </w:tcPr>
          <w:p>
            <w:r>
              <w:t>Results of RACER workshop focused on James Ross Island</w:t>
            </w:r>
          </w:p>
        </w:tc>
        <w:tc>
          <w:tcPr>
            <w:tcW w:type="dxa" w:w="1440"/>
          </w:tcPr>
          <w:p>
            <w:r>
              <w:t>2015</w:t>
            </w:r>
          </w:p>
        </w:tc>
        <w:tc>
          <w:tcPr>
            <w:tcW w:type="dxa" w:w="2160"/>
          </w:tcPr>
          <w:p>
            <w:r>
              <w:t>ip</w:t>
            </w:r>
          </w:p>
        </w:tc>
        <w:tc>
          <w:tcPr>
            <w:tcW w:type="dxa" w:w="2880"/>
          </w:tcPr>
          <w:p>
            <w:r>
              <w:t>United Kingdom, Czechia</w:t>
            </w:r>
          </w:p>
        </w:tc>
        <w:tc>
          <w:tcPr>
            <w:tcW w:type="dxa" w:w="2160"/>
          </w:tcPr>
          <w:p>
            <w:r>
              <w:t>0.2303</w:t>
            </w:r>
          </w:p>
        </w:tc>
      </w:tr>
      <w:tr>
        <w:tc>
          <w:tcPr>
            <w:tcW w:type="dxa" w:w="7200"/>
          </w:tcPr>
          <w:p>
            <w:r>
              <w:t>Antarctic Protected Areas System Draft Management Plan for ASPA No. 114, Northern Coronation Island</w:t>
            </w:r>
          </w:p>
        </w:tc>
        <w:tc>
          <w:tcPr>
            <w:tcW w:type="dxa" w:w="1440"/>
          </w:tcPr>
          <w:p>
            <w:r>
              <w:t>2003</w:t>
            </w:r>
          </w:p>
        </w:tc>
        <w:tc>
          <w:tcPr>
            <w:tcW w:type="dxa" w:w="2160"/>
          </w:tcPr>
          <w:p>
            <w:r>
              <w:t>wp</w:t>
            </w:r>
          </w:p>
        </w:tc>
        <w:tc>
          <w:tcPr>
            <w:tcW w:type="dxa" w:w="2880"/>
          </w:tcPr>
          <w:p>
            <w:r>
              <w:t>United Kingdom</w:t>
            </w:r>
          </w:p>
        </w:tc>
        <w:tc>
          <w:tcPr>
            <w:tcW w:type="dxa" w:w="2160"/>
          </w:tcPr>
          <w:p>
            <w:r>
              <w:t>0.2295</w:t>
            </w:r>
          </w:p>
        </w:tc>
      </w:tr>
      <w:tr>
        <w:tc>
          <w:tcPr>
            <w:tcW w:type="dxa" w:w="7200"/>
          </w:tcPr>
          <w:p>
            <w:r>
              <w:t>Automatic Protection of Pre-1957 Historic Remains</w:t>
            </w:r>
          </w:p>
        </w:tc>
        <w:tc>
          <w:tcPr>
            <w:tcW w:type="dxa" w:w="1440"/>
          </w:tcPr>
          <w:p>
            <w:r>
              <w:t>1999</w:t>
            </w:r>
          </w:p>
        </w:tc>
        <w:tc>
          <w:tcPr>
            <w:tcW w:type="dxa" w:w="2160"/>
          </w:tcPr>
          <w:p>
            <w:r>
              <w:t>wp</w:t>
            </w:r>
          </w:p>
        </w:tc>
        <w:tc>
          <w:tcPr>
            <w:tcW w:type="dxa" w:w="2880"/>
          </w:tcPr>
          <w:p>
            <w:r>
              <w:t>Norway</w:t>
            </w:r>
          </w:p>
        </w:tc>
        <w:tc>
          <w:tcPr>
            <w:tcW w:type="dxa" w:w="2160"/>
          </w:tcPr>
          <w:p>
            <w:r>
              <w:t>0.2292</w:t>
            </w:r>
          </w:p>
        </w:tc>
      </w:tr>
      <w:tr>
        <w:tc>
          <w:tcPr>
            <w:tcW w:type="dxa" w:w="7200"/>
          </w:tcPr>
          <w:p>
            <w:r>
              <w:t>Report of the intersessional open-ended contact group (ICG) to Review the Draft Comprehensive Environmental Evaluation prepared by Turkey for ‘Construction and Operation of Turkish Antarctic Research Station (TARS) at Horseshoe Island, Antarctica’</w:t>
            </w:r>
          </w:p>
        </w:tc>
        <w:tc>
          <w:tcPr>
            <w:tcW w:type="dxa" w:w="1440"/>
          </w:tcPr>
          <w:p>
            <w:r>
              <w:t>2021</w:t>
            </w:r>
          </w:p>
        </w:tc>
        <w:tc>
          <w:tcPr>
            <w:tcW w:type="dxa" w:w="2160"/>
          </w:tcPr>
          <w:p>
            <w:r>
              <w:t>wp</w:t>
            </w:r>
          </w:p>
        </w:tc>
        <w:tc>
          <w:tcPr>
            <w:tcW w:type="dxa" w:w="2880"/>
          </w:tcPr>
          <w:p>
            <w:r>
              <w:t>Australia</w:t>
            </w:r>
          </w:p>
        </w:tc>
        <w:tc>
          <w:tcPr>
            <w:tcW w:type="dxa" w:w="2160"/>
          </w:tcPr>
          <w:p>
            <w:r>
              <w:t>0.2291</w:t>
            </w:r>
          </w:p>
        </w:tc>
      </w:tr>
      <w:tr>
        <w:tc>
          <w:tcPr>
            <w:tcW w:type="dxa" w:w="7200"/>
          </w:tcPr>
          <w:p>
            <w:r>
              <w:t>SCAR’s Code of Conduct for the Exploration and Research of Subglacial Aquatic Environments</w:t>
            </w:r>
          </w:p>
        </w:tc>
        <w:tc>
          <w:tcPr>
            <w:tcW w:type="dxa" w:w="1440"/>
          </w:tcPr>
          <w:p>
            <w:r>
              <w:t>2017</w:t>
            </w:r>
          </w:p>
        </w:tc>
        <w:tc>
          <w:tcPr>
            <w:tcW w:type="dxa" w:w="2160"/>
          </w:tcPr>
          <w:p>
            <w:r>
              <w:t>wp</w:t>
            </w:r>
          </w:p>
        </w:tc>
        <w:tc>
          <w:tcPr>
            <w:tcW w:type="dxa" w:w="2880"/>
          </w:tcPr>
          <w:p>
            <w:r>
              <w:t>SCAR</w:t>
            </w:r>
          </w:p>
        </w:tc>
        <w:tc>
          <w:tcPr>
            <w:tcW w:type="dxa" w:w="2160"/>
          </w:tcPr>
          <w:p>
            <w:r>
              <w:t>0.2277</w:t>
            </w:r>
          </w:p>
        </w:tc>
      </w:tr>
      <w:tr>
        <w:tc>
          <w:tcPr>
            <w:tcW w:type="dxa" w:w="7200"/>
          </w:tcPr>
          <w:p>
            <w:r>
              <w:t>Construction and operation of the new Belgian Research Station in Dronning Maud Land, Antarctica. Draft Comprehensive Environmental Evaluation (CEE)</w:t>
            </w:r>
          </w:p>
        </w:tc>
        <w:tc>
          <w:tcPr>
            <w:tcW w:type="dxa" w:w="1440"/>
          </w:tcPr>
          <w:p>
            <w:r>
              <w:t>2006</w:t>
            </w:r>
          </w:p>
        </w:tc>
        <w:tc>
          <w:tcPr>
            <w:tcW w:type="dxa" w:w="2160"/>
          </w:tcPr>
          <w:p>
            <w:r>
              <w:t>ip</w:t>
            </w:r>
          </w:p>
        </w:tc>
        <w:tc>
          <w:tcPr>
            <w:tcW w:type="dxa" w:w="2880"/>
          </w:tcPr>
          <w:p>
            <w:r>
              <w:t>Belgium</w:t>
            </w:r>
          </w:p>
        </w:tc>
        <w:tc>
          <w:tcPr>
            <w:tcW w:type="dxa" w:w="2160"/>
          </w:tcPr>
          <w:p>
            <w:r>
              <w:t>0.2276</w:t>
            </w:r>
          </w:p>
        </w:tc>
      </w:tr>
      <w:tr>
        <w:tc>
          <w:tcPr>
            <w:tcW w:type="dxa" w:w="7200"/>
          </w:tcPr>
          <w:p>
            <w:r>
              <w:t>Review of the management plan for Antarctic Specially Protected Area (ASPA) No. 142 - Svarthamaren</w:t>
              <w:br/>
            </w:r>
          </w:p>
        </w:tc>
        <w:tc>
          <w:tcPr>
            <w:tcW w:type="dxa" w:w="1440"/>
          </w:tcPr>
          <w:p>
            <w:r>
              <w:t>2009</w:t>
            </w:r>
          </w:p>
        </w:tc>
        <w:tc>
          <w:tcPr>
            <w:tcW w:type="dxa" w:w="2160"/>
          </w:tcPr>
          <w:p>
            <w:r>
              <w:t>wp</w:t>
            </w:r>
          </w:p>
        </w:tc>
        <w:tc>
          <w:tcPr>
            <w:tcW w:type="dxa" w:w="2880"/>
          </w:tcPr>
          <w:p>
            <w:r>
              <w:t>Norway</w:t>
            </w:r>
          </w:p>
        </w:tc>
        <w:tc>
          <w:tcPr>
            <w:tcW w:type="dxa" w:w="2160"/>
          </w:tcPr>
          <w:p>
            <w:r>
              <w:t>0.2271</w:t>
            </w:r>
          </w:p>
        </w:tc>
      </w:tr>
      <w:tr>
        <w:tc>
          <w:tcPr>
            <w:tcW w:type="dxa" w:w="7200"/>
          </w:tcPr>
          <w:p>
            <w:r>
              <w:t xml:space="preserve">Managing Human Footprint, Protecting Wilderness: A Way Forward </w:t>
            </w:r>
          </w:p>
        </w:tc>
        <w:tc>
          <w:tcPr>
            <w:tcW w:type="dxa" w:w="1440"/>
          </w:tcPr>
          <w:p>
            <w:r>
              <w:t>2014</w:t>
            </w:r>
          </w:p>
        </w:tc>
        <w:tc>
          <w:tcPr>
            <w:tcW w:type="dxa" w:w="2160"/>
          </w:tcPr>
          <w:p>
            <w:r>
              <w:t>ip</w:t>
            </w:r>
          </w:p>
        </w:tc>
        <w:tc>
          <w:tcPr>
            <w:tcW w:type="dxa" w:w="2880"/>
          </w:tcPr>
          <w:p>
            <w:r>
              <w:t>ASOC</w:t>
            </w:r>
          </w:p>
        </w:tc>
        <w:tc>
          <w:tcPr>
            <w:tcW w:type="dxa" w:w="2160"/>
          </w:tcPr>
          <w:p>
            <w:r>
              <w:t>0.2262</w:t>
            </w:r>
          </w:p>
        </w:tc>
      </w:tr>
      <w:tr>
        <w:tc>
          <w:tcPr>
            <w:tcW w:type="dxa" w:w="7200"/>
          </w:tcPr>
          <w:p>
            <w:r>
              <w:t>Developing a Simple Methodology for Classifying Antarctic Specially Protected Areas According to their Vulnerability to Climate Change</w:t>
              <w:br/>
            </w:r>
          </w:p>
        </w:tc>
        <w:tc>
          <w:tcPr>
            <w:tcW w:type="dxa" w:w="1440"/>
          </w:tcPr>
          <w:p>
            <w:r>
              <w:t>2011</w:t>
            </w:r>
          </w:p>
        </w:tc>
        <w:tc>
          <w:tcPr>
            <w:tcW w:type="dxa" w:w="2160"/>
          </w:tcPr>
          <w:p>
            <w:r>
              <w:t>wp</w:t>
            </w:r>
          </w:p>
        </w:tc>
        <w:tc>
          <w:tcPr>
            <w:tcW w:type="dxa" w:w="2880"/>
          </w:tcPr>
          <w:p>
            <w:r>
              <w:t>United Kingdom, Norway</w:t>
            </w:r>
          </w:p>
        </w:tc>
        <w:tc>
          <w:tcPr>
            <w:tcW w:type="dxa" w:w="2160"/>
          </w:tcPr>
          <w:p>
            <w:r>
              <w:t>0.2256</w:t>
            </w:r>
          </w:p>
        </w:tc>
      </w:tr>
      <w:tr>
        <w:tc>
          <w:tcPr>
            <w:tcW w:type="dxa" w:w="7200"/>
          </w:tcPr>
          <w:p>
            <w:r>
              <w:t>Review of the Management Plan for ASMA No.1: Admiralty Bay, King George Island,  South Shetland Islands</w:t>
            </w:r>
          </w:p>
        </w:tc>
        <w:tc>
          <w:tcPr>
            <w:tcW w:type="dxa" w:w="1440"/>
          </w:tcPr>
          <w:p>
            <w:r>
              <w:t>2013</w:t>
            </w:r>
          </w:p>
        </w:tc>
        <w:tc>
          <w:tcPr>
            <w:tcW w:type="dxa" w:w="2160"/>
          </w:tcPr>
          <w:p>
            <w:r>
              <w:t>wp</w:t>
            </w:r>
          </w:p>
        </w:tc>
        <w:tc>
          <w:tcPr>
            <w:tcW w:type="dxa" w:w="2880"/>
          </w:tcPr>
          <w:p>
            <w:r>
              <w:t>Brazil, Ecuador, Peru, Poland</w:t>
            </w:r>
          </w:p>
        </w:tc>
        <w:tc>
          <w:tcPr>
            <w:tcW w:type="dxa" w:w="2160"/>
          </w:tcPr>
          <w:p>
            <w:r>
              <w:t>0.2248</w:t>
            </w:r>
          </w:p>
        </w:tc>
      </w:tr>
      <w:tr>
        <w:tc>
          <w:tcPr>
            <w:tcW w:type="dxa" w:w="7200"/>
          </w:tcPr>
          <w:p>
            <w:r>
              <w:t>Annual report pursuant to the Protocol on Environmental Protection to the Antarctic Treaty</w:t>
            </w:r>
          </w:p>
        </w:tc>
        <w:tc>
          <w:tcPr>
            <w:tcW w:type="dxa" w:w="1440"/>
          </w:tcPr>
          <w:p>
            <w:r>
              <w:t>2004</w:t>
            </w:r>
          </w:p>
        </w:tc>
        <w:tc>
          <w:tcPr>
            <w:tcW w:type="dxa" w:w="2160"/>
          </w:tcPr>
          <w:p>
            <w:r>
              <w:t>ip</w:t>
            </w:r>
          </w:p>
        </w:tc>
        <w:tc>
          <w:tcPr>
            <w:tcW w:type="dxa" w:w="2880"/>
          </w:tcPr>
          <w:p>
            <w:r>
              <w:t>Korea (ROK)</w:t>
            </w:r>
          </w:p>
        </w:tc>
        <w:tc>
          <w:tcPr>
            <w:tcW w:type="dxa" w:w="2160"/>
          </w:tcPr>
          <w:p>
            <w:r>
              <w:t>0.2246</w:t>
            </w:r>
          </w:p>
        </w:tc>
      </w:tr>
      <w:tr>
        <w:tc>
          <w:tcPr>
            <w:tcW w:type="dxa" w:w="7200"/>
          </w:tcPr>
          <w:p>
            <w:r>
              <w:t>Annual Report Pursuant to Article 17 of the Protocol on Environmental Protection to the Antarctic Treaty</w:t>
            </w:r>
          </w:p>
        </w:tc>
        <w:tc>
          <w:tcPr>
            <w:tcW w:type="dxa" w:w="1440"/>
          </w:tcPr>
          <w:p>
            <w:r>
              <w:t>2011</w:t>
            </w:r>
          </w:p>
        </w:tc>
        <w:tc>
          <w:tcPr>
            <w:tcW w:type="dxa" w:w="2160"/>
          </w:tcPr>
          <w:p>
            <w:r>
              <w:t>ip</w:t>
            </w:r>
          </w:p>
        </w:tc>
        <w:tc>
          <w:tcPr>
            <w:tcW w:type="dxa" w:w="2880"/>
          </w:tcPr>
          <w:p>
            <w:r>
              <w:t>Ukraine</w:t>
            </w:r>
          </w:p>
        </w:tc>
        <w:tc>
          <w:tcPr>
            <w:tcW w:type="dxa" w:w="2160"/>
          </w:tcPr>
          <w:p>
            <w:r>
              <w:t>0.2243</w:t>
            </w:r>
          </w:p>
        </w:tc>
      </w:tr>
      <w:tr>
        <w:tc>
          <w:tcPr>
            <w:tcW w:type="dxa" w:w="7200"/>
          </w:tcPr>
          <w:p>
            <w:r>
              <w:t>Biodiversity-based Evaluation of the Environmental Domains Analysis</w:t>
            </w:r>
          </w:p>
        </w:tc>
        <w:tc>
          <w:tcPr>
            <w:tcW w:type="dxa" w:w="1440"/>
          </w:tcPr>
          <w:p>
            <w:r>
              <w:t>2010</w:t>
            </w:r>
          </w:p>
        </w:tc>
        <w:tc>
          <w:tcPr>
            <w:tcW w:type="dxa" w:w="2160"/>
          </w:tcPr>
          <w:p>
            <w:r>
              <w:t>wp</w:t>
            </w:r>
          </w:p>
        </w:tc>
        <w:tc>
          <w:tcPr>
            <w:tcW w:type="dxa" w:w="2880"/>
          </w:tcPr>
          <w:p>
            <w:r>
              <w:t>SCAR</w:t>
            </w:r>
          </w:p>
        </w:tc>
        <w:tc>
          <w:tcPr>
            <w:tcW w:type="dxa" w:w="2160"/>
          </w:tcPr>
          <w:p>
            <w:r>
              <w:t>0.2242</w:t>
            </w:r>
          </w:p>
        </w:tc>
      </w:tr>
      <w:tr>
        <w:tc>
          <w:tcPr>
            <w:tcW w:type="dxa" w:w="7200"/>
          </w:tcPr>
          <w:p>
            <w:r>
              <w:t>Proposed Management Plan for Dakshin Gangotri Glacier, Dronning Maud Land, Antarctic Specially Protected Area (ASPA) No XXX</w:t>
            </w:r>
          </w:p>
        </w:tc>
        <w:tc>
          <w:tcPr>
            <w:tcW w:type="dxa" w:w="1440"/>
          </w:tcPr>
          <w:p>
            <w:r>
              <w:t>2005</w:t>
            </w:r>
          </w:p>
        </w:tc>
        <w:tc>
          <w:tcPr>
            <w:tcW w:type="dxa" w:w="2160"/>
          </w:tcPr>
          <w:p>
            <w:r>
              <w:t>wp</w:t>
            </w:r>
          </w:p>
        </w:tc>
        <w:tc>
          <w:tcPr>
            <w:tcW w:type="dxa" w:w="2880"/>
          </w:tcPr>
          <w:p>
            <w:r>
              <w:t>India</w:t>
            </w:r>
          </w:p>
        </w:tc>
        <w:tc>
          <w:tcPr>
            <w:tcW w:type="dxa" w:w="2160"/>
          </w:tcPr>
          <w:p>
            <w:r>
              <w:t>0.2223</w:t>
            </w:r>
          </w:p>
        </w:tc>
      </w:tr>
      <w:tr>
        <w:tc>
          <w:tcPr>
            <w:tcW w:type="dxa" w:w="7200"/>
          </w:tcPr>
          <w:p>
            <w:r>
              <w:t>Antarctic Information Exchange: Importance of Unambiguous and Consistent Geo-referencing</w:t>
              <w:br/>
            </w:r>
          </w:p>
        </w:tc>
        <w:tc>
          <w:tcPr>
            <w:tcW w:type="dxa" w:w="1440"/>
          </w:tcPr>
          <w:p>
            <w:r>
              <w:t>2007</w:t>
            </w:r>
          </w:p>
        </w:tc>
        <w:tc>
          <w:tcPr>
            <w:tcW w:type="dxa" w:w="2160"/>
          </w:tcPr>
          <w:p>
            <w:r>
              <w:t>wp</w:t>
            </w:r>
          </w:p>
        </w:tc>
        <w:tc>
          <w:tcPr>
            <w:tcW w:type="dxa" w:w="2880"/>
          </w:tcPr>
          <w:p>
            <w:r>
              <w:t>COMNAP</w:t>
            </w:r>
          </w:p>
        </w:tc>
        <w:tc>
          <w:tcPr>
            <w:tcW w:type="dxa" w:w="2160"/>
          </w:tcPr>
          <w:p>
            <w:r>
              <w:t>0.2221</w:t>
            </w:r>
          </w:p>
        </w:tc>
      </w:tr>
      <w:tr>
        <w:tc>
          <w:tcPr>
            <w:tcW w:type="dxa" w:w="7200"/>
          </w:tcPr>
          <w:p>
            <w:r>
              <w:t>Proposal to afford greater protection to an extremely restricted endemic plant on Caliente Hill (ASPA 140 – sub-site C), Deception Island</w:t>
            </w:r>
          </w:p>
        </w:tc>
        <w:tc>
          <w:tcPr>
            <w:tcW w:type="dxa" w:w="1440"/>
          </w:tcPr>
          <w:p>
            <w:r>
              <w:t>2014</w:t>
            </w:r>
          </w:p>
        </w:tc>
        <w:tc>
          <w:tcPr>
            <w:tcW w:type="dxa" w:w="2160"/>
          </w:tcPr>
          <w:p>
            <w:r>
              <w:t>ip</w:t>
            </w:r>
          </w:p>
        </w:tc>
        <w:tc>
          <w:tcPr>
            <w:tcW w:type="dxa" w:w="2880"/>
          </w:tcPr>
          <w:p>
            <w:r>
              <w:t>Spain</w:t>
            </w:r>
          </w:p>
        </w:tc>
        <w:tc>
          <w:tcPr>
            <w:tcW w:type="dxa" w:w="2160"/>
          </w:tcPr>
          <w:p>
            <w:r>
              <w:t>0.2207</w:t>
            </w:r>
          </w:p>
        </w:tc>
      </w:tr>
      <w:tr>
        <w:tc>
          <w:tcPr>
            <w:tcW w:type="dxa" w:w="7200"/>
          </w:tcPr>
          <w:p>
            <w:r>
              <w:t>Wildlife Awareness Information for Aircraft Operations in Antarctica</w:t>
            </w:r>
          </w:p>
        </w:tc>
        <w:tc>
          <w:tcPr>
            <w:tcW w:type="dxa" w:w="1440"/>
          </w:tcPr>
          <w:p>
            <w:r>
              <w:t>2006</w:t>
            </w:r>
          </w:p>
        </w:tc>
        <w:tc>
          <w:tcPr>
            <w:tcW w:type="dxa" w:w="2160"/>
          </w:tcPr>
          <w:p>
            <w:r>
              <w:t>wp</w:t>
            </w:r>
          </w:p>
        </w:tc>
        <w:tc>
          <w:tcPr>
            <w:tcW w:type="dxa" w:w="2880"/>
          </w:tcPr>
          <w:p>
            <w:r>
              <w:t>United Kingdom</w:t>
            </w:r>
          </w:p>
        </w:tc>
        <w:tc>
          <w:tcPr>
            <w:tcW w:type="dxa" w:w="2160"/>
          </w:tcPr>
          <w:p>
            <w:r>
              <w:t>0.2204</w:t>
            </w:r>
          </w:p>
        </w:tc>
      </w:tr>
      <w:tr>
        <w:tc>
          <w:tcPr>
            <w:tcW w:type="dxa" w:w="7200"/>
          </w:tcPr>
          <w:p>
            <w:r>
              <w:t>Antarctic biogeography revisited: updating the Antarctic Conservation Biogeographic Regions</w:t>
            </w:r>
          </w:p>
        </w:tc>
        <w:tc>
          <w:tcPr>
            <w:tcW w:type="dxa" w:w="1440"/>
          </w:tcPr>
          <w:p>
            <w:r>
              <w:t>2017</w:t>
            </w:r>
          </w:p>
        </w:tc>
        <w:tc>
          <w:tcPr>
            <w:tcW w:type="dxa" w:w="2160"/>
          </w:tcPr>
          <w:p>
            <w:r>
              <w:t>ip</w:t>
            </w:r>
          </w:p>
        </w:tc>
        <w:tc>
          <w:tcPr>
            <w:tcW w:type="dxa" w:w="2880"/>
          </w:tcPr>
          <w:p>
            <w:r>
              <w:t>Australia, New Zealand, SCAR</w:t>
            </w:r>
          </w:p>
        </w:tc>
        <w:tc>
          <w:tcPr>
            <w:tcW w:type="dxa" w:w="2160"/>
          </w:tcPr>
          <w:p>
            <w:r>
              <w:t>0.2199</w:t>
            </w:r>
          </w:p>
        </w:tc>
      </w:tr>
      <w:tr>
        <w:tc>
          <w:tcPr>
            <w:tcW w:type="dxa" w:w="7200"/>
          </w:tcPr>
          <w:p>
            <w:r>
              <w:t>Designation of Marine Protected Areas within the Antarctic Treaty Area</w:t>
              <w:br/>
            </w:r>
          </w:p>
        </w:tc>
        <w:tc>
          <w:tcPr>
            <w:tcW w:type="dxa" w:w="1440"/>
          </w:tcPr>
          <w:p>
            <w:r>
              <w:t>2008</w:t>
            </w:r>
          </w:p>
        </w:tc>
        <w:tc>
          <w:tcPr>
            <w:tcW w:type="dxa" w:w="2160"/>
          </w:tcPr>
          <w:p>
            <w:r>
              <w:t>ip</w:t>
            </w:r>
          </w:p>
        </w:tc>
        <w:tc>
          <w:tcPr>
            <w:tcW w:type="dxa" w:w="2880"/>
          </w:tcPr>
          <w:p>
            <w:r>
              <w:t>ASOC</w:t>
            </w:r>
          </w:p>
        </w:tc>
        <w:tc>
          <w:tcPr>
            <w:tcW w:type="dxa" w:w="2160"/>
          </w:tcPr>
          <w:p>
            <w:r>
              <w:t>0.2198</w:t>
            </w:r>
          </w:p>
        </w:tc>
      </w:tr>
      <w:tr>
        <w:tc>
          <w:tcPr>
            <w:tcW w:type="dxa" w:w="7200"/>
          </w:tcPr>
          <w:p>
            <w:r>
              <w:t>Management Plan for Historic Site No. 16 and 17 (containing the historic Tierra Nova hut of Captain F Scott and its precincts) Cape Evans. Ross Island</w:t>
            </w:r>
          </w:p>
        </w:tc>
        <w:tc>
          <w:tcPr>
            <w:tcW w:type="dxa" w:w="1440"/>
          </w:tcPr>
          <w:p>
            <w:r>
              <w:t>1997</w:t>
            </w:r>
          </w:p>
        </w:tc>
        <w:tc>
          <w:tcPr>
            <w:tcW w:type="dxa" w:w="2160"/>
          </w:tcPr>
          <w:p>
            <w:r>
              <w:t>wp</w:t>
            </w:r>
          </w:p>
        </w:tc>
        <w:tc>
          <w:tcPr>
            <w:tcW w:type="dxa" w:w="2880"/>
          </w:tcPr>
          <w:p>
            <w:r>
              <w:t>New Zealand</w:t>
            </w:r>
          </w:p>
        </w:tc>
        <w:tc>
          <w:tcPr>
            <w:tcW w:type="dxa" w:w="2160"/>
          </w:tcPr>
          <w:p>
            <w:r>
              <w:t>0.2193</w:t>
            </w:r>
          </w:p>
        </w:tc>
      </w:tr>
      <w:tr>
        <w:tc>
          <w:tcPr>
            <w:tcW w:type="dxa" w:w="7200"/>
          </w:tcPr>
          <w:p>
            <w:r>
              <w:t>Draft Revised Management Plan for ASPA 119 Davis Valley and Forlidas Pond, Dufek Massif</w:t>
            </w:r>
          </w:p>
        </w:tc>
        <w:tc>
          <w:tcPr>
            <w:tcW w:type="dxa" w:w="1440"/>
          </w:tcPr>
          <w:p>
            <w:r>
              <w:t>2005</w:t>
            </w:r>
          </w:p>
        </w:tc>
        <w:tc>
          <w:tcPr>
            <w:tcW w:type="dxa" w:w="2160"/>
          </w:tcPr>
          <w:p>
            <w:r>
              <w:t>wp</w:t>
            </w:r>
          </w:p>
        </w:tc>
        <w:tc>
          <w:tcPr>
            <w:tcW w:type="dxa" w:w="2880"/>
          </w:tcPr>
          <w:p>
            <w:r>
              <w:t>United States</w:t>
            </w:r>
          </w:p>
        </w:tc>
        <w:tc>
          <w:tcPr>
            <w:tcW w:type="dxa" w:w="2160"/>
          </w:tcPr>
          <w:p>
            <w:r>
              <w:t>0.2192</w:t>
            </w:r>
          </w:p>
        </w:tc>
      </w:tr>
      <w:tr>
        <w:tc>
          <w:tcPr>
            <w:tcW w:type="dxa" w:w="7200"/>
          </w:tcPr>
          <w:p>
            <w:r>
              <w:t>Report of the Informal Discussions for Another Intersessional Period on the Proposal for a New Antarctic Specially Managed Area at Chinese Antarctic Kunlun Station, Dome A</w:t>
            </w:r>
          </w:p>
        </w:tc>
        <w:tc>
          <w:tcPr>
            <w:tcW w:type="dxa" w:w="1440"/>
          </w:tcPr>
          <w:p>
            <w:r>
              <w:t>2015</w:t>
            </w:r>
          </w:p>
        </w:tc>
        <w:tc>
          <w:tcPr>
            <w:tcW w:type="dxa" w:w="2160"/>
          </w:tcPr>
          <w:p>
            <w:r>
              <w:t>wp</w:t>
            </w:r>
          </w:p>
        </w:tc>
        <w:tc>
          <w:tcPr>
            <w:tcW w:type="dxa" w:w="2880"/>
          </w:tcPr>
          <w:p>
            <w:r>
              <w:t>China</w:t>
            </w:r>
          </w:p>
        </w:tc>
        <w:tc>
          <w:tcPr>
            <w:tcW w:type="dxa" w:w="2160"/>
          </w:tcPr>
          <w:p>
            <w:r>
              <w:t>0.2184</w:t>
            </w:r>
          </w:p>
        </w:tc>
      </w:tr>
      <w:tr>
        <w:tc>
          <w:tcPr>
            <w:tcW w:type="dxa" w:w="7200"/>
          </w:tcPr>
          <w:p>
            <w:r>
              <w:t>Developing Protection for a Geothermal Area; Volcanic Ice Caves at Mount Erebus, Ross Island</w:t>
            </w:r>
          </w:p>
        </w:tc>
        <w:tc>
          <w:tcPr>
            <w:tcW w:type="dxa" w:w="1440"/>
          </w:tcPr>
          <w:p>
            <w:r>
              <w:t>2012</w:t>
            </w:r>
          </w:p>
        </w:tc>
        <w:tc>
          <w:tcPr>
            <w:tcW w:type="dxa" w:w="2160"/>
          </w:tcPr>
          <w:p>
            <w:r>
              <w:t>wp</w:t>
            </w:r>
          </w:p>
        </w:tc>
        <w:tc>
          <w:tcPr>
            <w:tcW w:type="dxa" w:w="2880"/>
          </w:tcPr>
          <w:p>
            <w:r>
              <w:t>United States, New Zealand</w:t>
            </w:r>
          </w:p>
        </w:tc>
        <w:tc>
          <w:tcPr>
            <w:tcW w:type="dxa" w:w="2160"/>
          </w:tcPr>
          <w:p>
            <w:r>
              <w:t>0.2181</w:t>
            </w:r>
          </w:p>
        </w:tc>
      </w:tr>
      <w:tr>
        <w:tc>
          <w:tcPr>
            <w:tcW w:type="dxa" w:w="7200"/>
          </w:tcPr>
          <w:p>
            <w:r>
              <w:t>Terms of Reference (c) - Consideration of the Need for Further Elaboration of an Antarctic Conservation Strategy</w:t>
            </w:r>
          </w:p>
        </w:tc>
        <w:tc>
          <w:tcPr>
            <w:tcW w:type="dxa" w:w="1440"/>
          </w:tcPr>
          <w:p>
            <w:r>
              <w:t>2000</w:t>
            </w:r>
          </w:p>
        </w:tc>
        <w:tc>
          <w:tcPr>
            <w:tcW w:type="dxa" w:w="2160"/>
          </w:tcPr>
          <w:p>
            <w:r>
              <w:t>wp</w:t>
            </w:r>
          </w:p>
        </w:tc>
        <w:tc>
          <w:tcPr>
            <w:tcW w:type="dxa" w:w="2880"/>
          </w:tcPr>
          <w:p>
            <w:r>
              <w:t>New Zealand</w:t>
            </w:r>
          </w:p>
        </w:tc>
        <w:tc>
          <w:tcPr>
            <w:tcW w:type="dxa" w:w="2160"/>
          </w:tcPr>
          <w:p>
            <w:r>
              <w:t>0.2177</w:t>
            </w:r>
          </w:p>
        </w:tc>
      </w:tr>
      <w:tr>
        <w:tc>
          <w:tcPr>
            <w:tcW w:type="dxa" w:w="7200"/>
          </w:tcPr>
          <w:p>
            <w:r>
              <w:t>Anthropogenic noise in Antarctic terrestrial environments</w:t>
            </w:r>
          </w:p>
        </w:tc>
        <w:tc>
          <w:tcPr>
            <w:tcW w:type="dxa" w:w="1440"/>
          </w:tcPr>
          <w:p>
            <w:r>
              <w:t>2023</w:t>
            </w:r>
          </w:p>
        </w:tc>
        <w:tc>
          <w:tcPr>
            <w:tcW w:type="dxa" w:w="2160"/>
          </w:tcPr>
          <w:p>
            <w:r>
              <w:t>ip</w:t>
            </w:r>
          </w:p>
        </w:tc>
        <w:tc>
          <w:tcPr>
            <w:tcW w:type="dxa" w:w="2880"/>
          </w:tcPr>
          <w:p>
            <w:r>
              <w:t>SCAR</w:t>
            </w:r>
          </w:p>
        </w:tc>
        <w:tc>
          <w:tcPr>
            <w:tcW w:type="dxa" w:w="2160"/>
          </w:tcPr>
          <w:p>
            <w:r>
              <w:t>0.2173</w:t>
            </w:r>
          </w:p>
        </w:tc>
      </w:tr>
      <w:tr>
        <w:tc>
          <w:tcPr>
            <w:tcW w:type="dxa" w:w="7200"/>
          </w:tcPr>
          <w:p>
            <w:r>
              <w:t>The status of Protected Area designations under Annex V to the Environmental Protocol</w:t>
            </w:r>
          </w:p>
        </w:tc>
        <w:tc>
          <w:tcPr>
            <w:tcW w:type="dxa" w:w="1440"/>
          </w:tcPr>
          <w:p>
            <w:r>
              <w:t>1996</w:t>
            </w:r>
          </w:p>
        </w:tc>
        <w:tc>
          <w:tcPr>
            <w:tcW w:type="dxa" w:w="2160"/>
          </w:tcPr>
          <w:p>
            <w:r>
              <w:t>wp</w:t>
            </w:r>
          </w:p>
        </w:tc>
        <w:tc>
          <w:tcPr>
            <w:tcW w:type="dxa" w:w="2880"/>
          </w:tcPr>
          <w:p>
            <w:r>
              <w:t>United Kingdom</w:t>
            </w:r>
          </w:p>
        </w:tc>
        <w:tc>
          <w:tcPr>
            <w:tcW w:type="dxa" w:w="2160"/>
          </w:tcPr>
          <w:p>
            <w:r>
              <w:t>0.2154</w:t>
            </w:r>
          </w:p>
        </w:tc>
      </w:tr>
      <w:tr>
        <w:tc>
          <w:tcPr>
            <w:tcW w:type="dxa" w:w="7200"/>
          </w:tcPr>
          <w:p>
            <w:r>
              <w:t>Antarctic Protected Areas System Draft Management Plan for ASPA 114: North Coronation Island</w:t>
            </w:r>
          </w:p>
        </w:tc>
        <w:tc>
          <w:tcPr>
            <w:tcW w:type="dxa" w:w="1440"/>
          </w:tcPr>
          <w:p>
            <w:r>
              <w:t>2002</w:t>
            </w:r>
          </w:p>
        </w:tc>
        <w:tc>
          <w:tcPr>
            <w:tcW w:type="dxa" w:w="2160"/>
          </w:tcPr>
          <w:p>
            <w:r>
              <w:t>wp</w:t>
            </w:r>
          </w:p>
        </w:tc>
        <w:tc>
          <w:tcPr>
            <w:tcW w:type="dxa" w:w="2880"/>
          </w:tcPr>
          <w:p>
            <w:r>
              <w:t>United Kingdom</w:t>
            </w:r>
          </w:p>
        </w:tc>
        <w:tc>
          <w:tcPr>
            <w:tcW w:type="dxa" w:w="2160"/>
          </w:tcPr>
          <w:p>
            <w:r>
              <w:t>0.2148</w:t>
            </w:r>
          </w:p>
        </w:tc>
      </w:tr>
      <w:tr>
        <w:tc>
          <w:tcPr>
            <w:tcW w:type="dxa" w:w="7200"/>
          </w:tcPr>
          <w:p>
            <w:r>
              <w:t>An environmental code of conduct for the McMurdo Dry Valleys</w:t>
            </w:r>
          </w:p>
        </w:tc>
        <w:tc>
          <w:tcPr>
            <w:tcW w:type="dxa" w:w="1440"/>
          </w:tcPr>
          <w:p>
            <w:r>
              <w:t>1997</w:t>
            </w:r>
          </w:p>
        </w:tc>
        <w:tc>
          <w:tcPr>
            <w:tcW w:type="dxa" w:w="2160"/>
          </w:tcPr>
          <w:p>
            <w:r>
              <w:t>ip</w:t>
            </w:r>
          </w:p>
        </w:tc>
        <w:tc>
          <w:tcPr>
            <w:tcW w:type="dxa" w:w="2880"/>
          </w:tcPr>
          <w:p>
            <w:r>
              <w:t>New Zealand</w:t>
            </w:r>
          </w:p>
        </w:tc>
        <w:tc>
          <w:tcPr>
            <w:tcW w:type="dxa" w:w="2160"/>
          </w:tcPr>
          <w:p>
            <w:r>
              <w:t>0.2145</w:t>
            </w:r>
          </w:p>
        </w:tc>
      </w:tr>
      <w:tr>
        <w:tc>
          <w:tcPr>
            <w:tcW w:type="dxa" w:w="7200"/>
          </w:tcPr>
          <w:p>
            <w:r>
              <w:t>Specially Protected Species</w:t>
            </w:r>
          </w:p>
        </w:tc>
        <w:tc>
          <w:tcPr>
            <w:tcW w:type="dxa" w:w="1440"/>
          </w:tcPr>
          <w:p>
            <w:r>
              <w:t>2000</w:t>
            </w:r>
          </w:p>
        </w:tc>
        <w:tc>
          <w:tcPr>
            <w:tcW w:type="dxa" w:w="2160"/>
          </w:tcPr>
          <w:p>
            <w:r>
              <w:t>wp</w:t>
            </w:r>
          </w:p>
        </w:tc>
        <w:tc>
          <w:tcPr>
            <w:tcW w:type="dxa" w:w="2880"/>
          </w:tcPr>
          <w:p>
            <w:r>
              <w:t>SCAR</w:t>
            </w:r>
          </w:p>
        </w:tc>
        <w:tc>
          <w:tcPr>
            <w:tcW w:type="dxa" w:w="2160"/>
          </w:tcPr>
          <w:p>
            <w:r>
              <w:t>0.2142</w:t>
            </w:r>
          </w:p>
        </w:tc>
      </w:tr>
      <w:tr>
        <w:tc>
          <w:tcPr>
            <w:tcW w:type="dxa" w:w="7200"/>
          </w:tcPr>
          <w:p>
            <w:r>
              <w:t>Review of Antarctic Specially Protected Area (ASPA) No. 142 - Svarthamaren</w:t>
            </w:r>
          </w:p>
        </w:tc>
        <w:tc>
          <w:tcPr>
            <w:tcW w:type="dxa" w:w="1440"/>
          </w:tcPr>
          <w:p>
            <w:r>
              <w:t>2014</w:t>
            </w:r>
          </w:p>
        </w:tc>
        <w:tc>
          <w:tcPr>
            <w:tcW w:type="dxa" w:w="2160"/>
          </w:tcPr>
          <w:p>
            <w:r>
              <w:t>wp</w:t>
            </w:r>
          </w:p>
        </w:tc>
        <w:tc>
          <w:tcPr>
            <w:tcW w:type="dxa" w:w="2880"/>
          </w:tcPr>
          <w:p>
            <w:r>
              <w:t>Norway</w:t>
            </w:r>
          </w:p>
        </w:tc>
        <w:tc>
          <w:tcPr>
            <w:tcW w:type="dxa" w:w="2160"/>
          </w:tcPr>
          <w:p>
            <w:r>
              <w:t>0.2141</w:t>
            </w:r>
          </w:p>
        </w:tc>
      </w:tr>
      <w:tr>
        <w:tc>
          <w:tcPr>
            <w:tcW w:type="dxa" w:w="7200"/>
          </w:tcPr>
          <w:p>
            <w:r>
              <w:t>Antarctic Protected Area System: Revised List of Historic Sites and Monuments. Measure 3 (2003). Draft Guidelines for its Application</w:t>
              <w:br/>
            </w:r>
          </w:p>
        </w:tc>
        <w:tc>
          <w:tcPr>
            <w:tcW w:type="dxa" w:w="1440"/>
          </w:tcPr>
          <w:p>
            <w:r>
              <w:t>2006</w:t>
            </w:r>
          </w:p>
        </w:tc>
        <w:tc>
          <w:tcPr>
            <w:tcW w:type="dxa" w:w="2160"/>
          </w:tcPr>
          <w:p>
            <w:r>
              <w:t>ip</w:t>
            </w:r>
          </w:p>
        </w:tc>
        <w:tc>
          <w:tcPr>
            <w:tcW w:type="dxa" w:w="2880"/>
          </w:tcPr>
          <w:p>
            <w:r>
              <w:t>Chile</w:t>
            </w:r>
          </w:p>
        </w:tc>
        <w:tc>
          <w:tcPr>
            <w:tcW w:type="dxa" w:w="2160"/>
          </w:tcPr>
          <w:p>
            <w:r>
              <w:t>0.2135</w:t>
            </w:r>
          </w:p>
        </w:tc>
      </w:tr>
      <w:tr>
        <w:tc>
          <w:tcPr>
            <w:tcW w:type="dxa" w:w="7200"/>
          </w:tcPr>
          <w:p>
            <w:r>
              <w:t>Deception Island - future management</w:t>
            </w:r>
          </w:p>
        </w:tc>
        <w:tc>
          <w:tcPr>
            <w:tcW w:type="dxa" w:w="1440"/>
          </w:tcPr>
          <w:p>
            <w:r>
              <w:t>2000</w:t>
            </w:r>
          </w:p>
        </w:tc>
        <w:tc>
          <w:tcPr>
            <w:tcW w:type="dxa" w:w="2160"/>
          </w:tcPr>
          <w:p>
            <w:r>
              <w:t>ip</w:t>
            </w:r>
          </w:p>
        </w:tc>
        <w:tc>
          <w:tcPr>
            <w:tcW w:type="dxa" w:w="2880"/>
          </w:tcPr>
          <w:p>
            <w:r>
              <w:t>Argentina, Chile, Norway, Spain, United Kingdom</w:t>
            </w:r>
          </w:p>
        </w:tc>
        <w:tc>
          <w:tcPr>
            <w:tcW w:type="dxa" w:w="2160"/>
          </w:tcPr>
          <w:p>
            <w:r>
              <w:t>0.2128</w:t>
            </w:r>
          </w:p>
        </w:tc>
      </w:tr>
      <w:tr>
        <w:tc>
          <w:tcPr>
            <w:tcW w:type="dxa" w:w="7200"/>
          </w:tcPr>
          <w:p>
            <w:r>
              <w:t>Application of the RACER (Rapid Assessment of Circum-Arctic Ecosystem Resilience) Conservation Planning Tool to James Ross Island</w:t>
            </w:r>
          </w:p>
        </w:tc>
        <w:tc>
          <w:tcPr>
            <w:tcW w:type="dxa" w:w="1440"/>
          </w:tcPr>
          <w:p>
            <w:r>
              <w:t>2015</w:t>
            </w:r>
          </w:p>
        </w:tc>
        <w:tc>
          <w:tcPr>
            <w:tcW w:type="dxa" w:w="2160"/>
          </w:tcPr>
          <w:p>
            <w:r>
              <w:t>wp</w:t>
            </w:r>
          </w:p>
        </w:tc>
        <w:tc>
          <w:tcPr>
            <w:tcW w:type="dxa" w:w="2880"/>
          </w:tcPr>
          <w:p>
            <w:r>
              <w:t>United Kingdom, Czechia</w:t>
            </w:r>
          </w:p>
        </w:tc>
        <w:tc>
          <w:tcPr>
            <w:tcW w:type="dxa" w:w="2160"/>
          </w:tcPr>
          <w:p>
            <w:r>
              <w:t>0.2124</w:t>
            </w:r>
          </w:p>
        </w:tc>
      </w:tr>
      <w:tr>
        <w:tc>
          <w:tcPr>
            <w:tcW w:type="dxa" w:w="7200"/>
          </w:tcPr>
          <w:p>
            <w:r>
              <w:t>Draft Comprehensive Environmental Evaluation (CEE) for the Proposed Scott Base Redevelopment</w:t>
            </w:r>
          </w:p>
        </w:tc>
        <w:tc>
          <w:tcPr>
            <w:tcW w:type="dxa" w:w="1440"/>
          </w:tcPr>
          <w:p>
            <w:r>
              <w:t>2021</w:t>
            </w:r>
          </w:p>
        </w:tc>
        <w:tc>
          <w:tcPr>
            <w:tcW w:type="dxa" w:w="2160"/>
          </w:tcPr>
          <w:p>
            <w:r>
              <w:t>wp</w:t>
            </w:r>
          </w:p>
        </w:tc>
        <w:tc>
          <w:tcPr>
            <w:tcW w:type="dxa" w:w="2880"/>
          </w:tcPr>
          <w:p>
            <w:r>
              <w:t>New Zealand</w:t>
            </w:r>
          </w:p>
        </w:tc>
        <w:tc>
          <w:tcPr>
            <w:tcW w:type="dxa" w:w="2160"/>
          </w:tcPr>
          <w:p>
            <w:r>
              <w:t>0.2120</w:t>
            </w:r>
          </w:p>
        </w:tc>
      </w:tr>
      <w:tr>
        <w:tc>
          <w:tcPr>
            <w:tcW w:type="dxa" w:w="7200"/>
          </w:tcPr>
          <w:p>
            <w:r>
              <w:t>Review of Antarctic Specially Protected Area (ASPA) No. 130</w:t>
              <w:br/>
            </w:r>
          </w:p>
        </w:tc>
        <w:tc>
          <w:tcPr>
            <w:tcW w:type="dxa" w:w="1440"/>
          </w:tcPr>
          <w:p>
            <w:r>
              <w:t>2007</w:t>
            </w:r>
          </w:p>
        </w:tc>
        <w:tc>
          <w:tcPr>
            <w:tcW w:type="dxa" w:w="2160"/>
          </w:tcPr>
          <w:p>
            <w:r>
              <w:t>wp</w:t>
            </w:r>
          </w:p>
        </w:tc>
        <w:tc>
          <w:tcPr>
            <w:tcW w:type="dxa" w:w="2880"/>
          </w:tcPr>
          <w:p>
            <w:r>
              <w:t>New Zealand</w:t>
            </w:r>
          </w:p>
        </w:tc>
        <w:tc>
          <w:tcPr>
            <w:tcW w:type="dxa" w:w="2160"/>
          </w:tcPr>
          <w:p>
            <w:r>
              <w:t>0.2118</w:t>
            </w:r>
          </w:p>
        </w:tc>
      </w:tr>
      <w:tr>
        <w:tc>
          <w:tcPr>
            <w:tcW w:type="dxa" w:w="7200"/>
          </w:tcPr>
          <w:p>
            <w:r>
              <w:t>Developing general guidelines for operating in geothermal environments</w:t>
            </w:r>
          </w:p>
        </w:tc>
        <w:tc>
          <w:tcPr>
            <w:tcW w:type="dxa" w:w="1440"/>
          </w:tcPr>
          <w:p>
            <w:r>
              <w:t>2014</w:t>
            </w:r>
          </w:p>
        </w:tc>
        <w:tc>
          <w:tcPr>
            <w:tcW w:type="dxa" w:w="2160"/>
          </w:tcPr>
          <w:p>
            <w:r>
              <w:t>ip</w:t>
            </w:r>
          </w:p>
        </w:tc>
        <w:tc>
          <w:tcPr>
            <w:tcW w:type="dxa" w:w="2880"/>
          </w:tcPr>
          <w:p>
            <w:r>
              <w:t>New Zealand, SCAR, United Kingdom, United States</w:t>
            </w:r>
          </w:p>
        </w:tc>
        <w:tc>
          <w:tcPr>
            <w:tcW w:type="dxa" w:w="2160"/>
          </w:tcPr>
          <w:p>
            <w:r>
              <w:t>0.2112</w:t>
            </w:r>
          </w:p>
        </w:tc>
      </w:tr>
      <w:tr>
        <w:tc>
          <w:tcPr>
            <w:tcW w:type="dxa" w:w="7200"/>
          </w:tcPr>
          <w:p>
            <w:r>
              <w:t>Proposal for a new Antarctic Specially Protected Area at Inexpressible Island and Seaview Bay, Ross Sea</w:t>
            </w:r>
          </w:p>
        </w:tc>
        <w:tc>
          <w:tcPr>
            <w:tcW w:type="dxa" w:w="1440"/>
          </w:tcPr>
          <w:p>
            <w:r>
              <w:t>2019</w:t>
            </w:r>
          </w:p>
        </w:tc>
        <w:tc>
          <w:tcPr>
            <w:tcW w:type="dxa" w:w="2160"/>
          </w:tcPr>
          <w:p>
            <w:r>
              <w:t>wp</w:t>
            </w:r>
          </w:p>
        </w:tc>
        <w:tc>
          <w:tcPr>
            <w:tcW w:type="dxa" w:w="2880"/>
          </w:tcPr>
          <w:p>
            <w:r>
              <w:t>China, Italy, Korea (ROK)</w:t>
            </w:r>
          </w:p>
        </w:tc>
        <w:tc>
          <w:tcPr>
            <w:tcW w:type="dxa" w:w="2160"/>
          </w:tcPr>
          <w:p>
            <w:r>
              <w:t>0.2111</w:t>
            </w:r>
          </w:p>
        </w:tc>
      </w:tr>
      <w:tr>
        <w:tc>
          <w:tcPr>
            <w:tcW w:type="dxa" w:w="7200"/>
          </w:tcPr>
          <w:p>
            <w:r>
              <w:t>Proposed addition to the list of Historic Sites and Monuments of the wreck of Sir Ernest Shackleton’s vessel Endurance</w:t>
            </w:r>
          </w:p>
        </w:tc>
        <w:tc>
          <w:tcPr>
            <w:tcW w:type="dxa" w:w="1440"/>
          </w:tcPr>
          <w:p>
            <w:r>
              <w:t>2019</w:t>
            </w:r>
          </w:p>
        </w:tc>
        <w:tc>
          <w:tcPr>
            <w:tcW w:type="dxa" w:w="2160"/>
          </w:tcPr>
          <w:p>
            <w:r>
              <w:t>wp</w:t>
            </w:r>
          </w:p>
        </w:tc>
        <w:tc>
          <w:tcPr>
            <w:tcW w:type="dxa" w:w="2880"/>
          </w:tcPr>
          <w:p>
            <w:r>
              <w:t>United Kingdom</w:t>
            </w:r>
          </w:p>
        </w:tc>
        <w:tc>
          <w:tcPr>
            <w:tcW w:type="dxa" w:w="2160"/>
          </w:tcPr>
          <w:p>
            <w:r>
              <w:t>0.2072</w:t>
            </w:r>
          </w:p>
        </w:tc>
      </w:tr>
      <w:tr>
        <w:tc>
          <w:tcPr>
            <w:tcW w:type="dxa" w:w="7200"/>
          </w:tcPr>
          <w:p>
            <w:r>
              <w:t>Recommendations arising from the Joint SCAR / CEP Workshop on Further Developing the Antarctic Protected Area System. Prague, Czech Republic, 27-28 June 2019</w:t>
              <w:br/>
            </w:r>
          </w:p>
        </w:tc>
        <w:tc>
          <w:tcPr>
            <w:tcW w:type="dxa" w:w="1440"/>
          </w:tcPr>
          <w:p>
            <w:r>
              <w:t>2019</w:t>
            </w:r>
          </w:p>
        </w:tc>
        <w:tc>
          <w:tcPr>
            <w:tcW w:type="dxa" w:w="2160"/>
          </w:tcPr>
          <w:p>
            <w:r>
              <w:t>wp</w:t>
            </w:r>
          </w:p>
        </w:tc>
        <w:tc>
          <w:tcPr>
            <w:tcW w:type="dxa" w:w="2880"/>
          </w:tcPr>
          <w:p>
            <w:r>
              <w:t>Australia, Czechia, SCAR, United States</w:t>
            </w:r>
          </w:p>
        </w:tc>
        <w:tc>
          <w:tcPr>
            <w:tcW w:type="dxa" w:w="2160"/>
          </w:tcPr>
          <w:p>
            <w:r>
              <w:t>0.2068</w:t>
            </w:r>
          </w:p>
        </w:tc>
      </w:tr>
      <w:tr>
        <w:tc>
          <w:tcPr>
            <w:tcW w:type="dxa" w:w="7200"/>
          </w:tcPr>
          <w:p>
            <w:r>
              <w:t>Towards a representative system of marine spatial protection for the South Orkney Islands</w:t>
            </w:r>
          </w:p>
        </w:tc>
        <w:tc>
          <w:tcPr>
            <w:tcW w:type="dxa" w:w="1440"/>
          </w:tcPr>
          <w:p>
            <w:r>
              <w:t>2009</w:t>
            </w:r>
          </w:p>
        </w:tc>
        <w:tc>
          <w:tcPr>
            <w:tcW w:type="dxa" w:w="2160"/>
          </w:tcPr>
          <w:p>
            <w:r>
              <w:t>wp</w:t>
            </w:r>
          </w:p>
        </w:tc>
        <w:tc>
          <w:tcPr>
            <w:tcW w:type="dxa" w:w="2880"/>
          </w:tcPr>
          <w:p>
            <w:r>
              <w:t>United Kingdom</w:t>
            </w:r>
          </w:p>
        </w:tc>
        <w:tc>
          <w:tcPr>
            <w:tcW w:type="dxa" w:w="2160"/>
          </w:tcPr>
          <w:p>
            <w:r>
              <w:t>0.2067</w:t>
            </w:r>
          </w:p>
        </w:tc>
      </w:tr>
      <w:tr>
        <w:tc>
          <w:tcPr>
            <w:tcW w:type="dxa" w:w="7200"/>
          </w:tcPr>
          <w:p>
            <w:r>
              <w:t>Use of UAS for Improved Monitoring and Survey of Antarctic Specially Protected Areas</w:t>
            </w:r>
          </w:p>
        </w:tc>
        <w:tc>
          <w:tcPr>
            <w:tcW w:type="dxa" w:w="1440"/>
          </w:tcPr>
          <w:p>
            <w:r>
              <w:t>2017</w:t>
            </w:r>
          </w:p>
        </w:tc>
        <w:tc>
          <w:tcPr>
            <w:tcW w:type="dxa" w:w="2160"/>
          </w:tcPr>
          <w:p>
            <w:r>
              <w:t>ip</w:t>
            </w:r>
          </w:p>
        </w:tc>
        <w:tc>
          <w:tcPr>
            <w:tcW w:type="dxa" w:w="2880"/>
          </w:tcPr>
          <w:p>
            <w:r>
              <w:t>New Zealand</w:t>
            </w:r>
          </w:p>
        </w:tc>
        <w:tc>
          <w:tcPr>
            <w:tcW w:type="dxa" w:w="2160"/>
          </w:tcPr>
          <w:p>
            <w:r>
              <w:t>0.2058</w:t>
            </w:r>
          </w:p>
        </w:tc>
      </w:tr>
      <w:tr>
        <w:tc>
          <w:tcPr>
            <w:tcW w:type="dxa" w:w="7200"/>
          </w:tcPr>
          <w:p>
            <w:r>
              <w:t>An Unprecedented Achievement: 25 Years of the Environmental Protocol</w:t>
            </w:r>
          </w:p>
        </w:tc>
        <w:tc>
          <w:tcPr>
            <w:tcW w:type="dxa" w:w="1440"/>
          </w:tcPr>
          <w:p>
            <w:r>
              <w:t>2016</w:t>
            </w:r>
          </w:p>
        </w:tc>
        <w:tc>
          <w:tcPr>
            <w:tcW w:type="dxa" w:w="2160"/>
          </w:tcPr>
          <w:p>
            <w:r>
              <w:t>ip</w:t>
            </w:r>
          </w:p>
        </w:tc>
        <w:tc>
          <w:tcPr>
            <w:tcW w:type="dxa" w:w="2880"/>
          </w:tcPr>
          <w:p>
            <w:r>
              <w:t>ASOC</w:t>
            </w:r>
          </w:p>
        </w:tc>
        <w:tc>
          <w:tcPr>
            <w:tcW w:type="dxa" w:w="2160"/>
          </w:tcPr>
          <w:p>
            <w:r>
              <w:t>0.2057</w:t>
            </w:r>
          </w:p>
        </w:tc>
      </w:tr>
      <w:tr>
        <w:tc>
          <w:tcPr>
            <w:tcW w:type="dxa" w:w="7200"/>
          </w:tcPr>
          <w:p>
            <w:r>
              <w:t>Revision of the Management Plan for Antarctic Specially Protected Area (ASPA) No. 109 Moe Island, South Orkney Islands</w:t>
            </w:r>
          </w:p>
        </w:tc>
        <w:tc>
          <w:tcPr>
            <w:tcW w:type="dxa" w:w="1440"/>
          </w:tcPr>
          <w:p>
            <w:r>
              <w:t>2012</w:t>
            </w:r>
          </w:p>
        </w:tc>
        <w:tc>
          <w:tcPr>
            <w:tcW w:type="dxa" w:w="2160"/>
          </w:tcPr>
          <w:p>
            <w:r>
              <w:t>wp</w:t>
            </w:r>
          </w:p>
        </w:tc>
        <w:tc>
          <w:tcPr>
            <w:tcW w:type="dxa" w:w="2880"/>
          </w:tcPr>
          <w:p>
            <w:r>
              <w:t>United Kingdom</w:t>
            </w:r>
          </w:p>
        </w:tc>
        <w:tc>
          <w:tcPr>
            <w:tcW w:type="dxa" w:w="2160"/>
          </w:tcPr>
          <w:p>
            <w:r>
              <w:t>0.2053</w:t>
            </w:r>
          </w:p>
        </w:tc>
      </w:tr>
      <w:tr>
        <w:tc>
          <w:tcPr>
            <w:tcW w:type="dxa" w:w="7200"/>
          </w:tcPr>
          <w:p>
            <w:r>
              <w:t>Antarctic Specially Protected Area no. 120 - Revised management plan - Cape Geology archipelago</w:t>
            </w:r>
          </w:p>
        </w:tc>
        <w:tc>
          <w:tcPr>
            <w:tcW w:type="dxa" w:w="1440"/>
          </w:tcPr>
          <w:p>
            <w:r>
              <w:t>2005</w:t>
            </w:r>
          </w:p>
        </w:tc>
        <w:tc>
          <w:tcPr>
            <w:tcW w:type="dxa" w:w="2160"/>
          </w:tcPr>
          <w:p>
            <w:r>
              <w:t>wp</w:t>
            </w:r>
          </w:p>
        </w:tc>
        <w:tc>
          <w:tcPr>
            <w:tcW w:type="dxa" w:w="2880"/>
          </w:tcPr>
          <w:p>
            <w:r>
              <w:t>France</w:t>
            </w:r>
          </w:p>
        </w:tc>
        <w:tc>
          <w:tcPr>
            <w:tcW w:type="dxa" w:w="2160"/>
          </w:tcPr>
          <w:p>
            <w:r>
              <w:t>0.2049</w:t>
            </w:r>
          </w:p>
        </w:tc>
      </w:tr>
      <w:tr>
        <w:tc>
          <w:tcPr>
            <w:tcW w:type="dxa" w:w="7200"/>
          </w:tcPr>
          <w:p>
            <w:r>
              <w:t>Antarctic Protected Areas system: Proposed Management Plans for Cape Denison, Commonwealth Bay, George V Land, East Antarctica: Historic Site and Monument No.s XXX, Antarctic Specially Managed Area No. XXX, Antarctic Specially Protected Area No. X</w:t>
            </w:r>
          </w:p>
        </w:tc>
        <w:tc>
          <w:tcPr>
            <w:tcW w:type="dxa" w:w="1440"/>
          </w:tcPr>
          <w:p>
            <w:r>
              <w:t>2004</w:t>
            </w:r>
          </w:p>
        </w:tc>
        <w:tc>
          <w:tcPr>
            <w:tcW w:type="dxa" w:w="2160"/>
          </w:tcPr>
          <w:p>
            <w:r>
              <w:t>wp</w:t>
            </w:r>
          </w:p>
        </w:tc>
        <w:tc>
          <w:tcPr>
            <w:tcW w:type="dxa" w:w="2880"/>
          </w:tcPr>
          <w:p>
            <w:r>
              <w:t>Australia</w:t>
            </w:r>
          </w:p>
        </w:tc>
        <w:tc>
          <w:tcPr>
            <w:tcW w:type="dxa" w:w="2160"/>
          </w:tcPr>
          <w:p>
            <w:r>
              <w:t>0.2044</w:t>
            </w:r>
          </w:p>
        </w:tc>
      </w:tr>
      <w:tr>
        <w:tc>
          <w:tcPr>
            <w:tcW w:type="dxa" w:w="7200"/>
          </w:tcPr>
          <w:p>
            <w:r>
              <w:t>Antarctic Protected Areas System. Proposed Management Plans for Cape Denison, Commonwealth Bay George V Land, East Antarctica: Historic Site and Monument No.s XXX, Antarctic Specially Managed Area No. XXX, Antarctic Specially Protected Area No. X</w:t>
            </w:r>
          </w:p>
        </w:tc>
        <w:tc>
          <w:tcPr>
            <w:tcW w:type="dxa" w:w="1440"/>
          </w:tcPr>
          <w:p>
            <w:r>
              <w:t>2004</w:t>
            </w:r>
          </w:p>
        </w:tc>
        <w:tc>
          <w:tcPr>
            <w:tcW w:type="dxa" w:w="2160"/>
          </w:tcPr>
          <w:p>
            <w:r>
              <w:t>wp</w:t>
            </w:r>
          </w:p>
        </w:tc>
        <w:tc>
          <w:tcPr>
            <w:tcW w:type="dxa" w:w="2880"/>
          </w:tcPr>
          <w:p>
            <w:r>
              <w:t>Australia</w:t>
            </w:r>
          </w:p>
        </w:tc>
        <w:tc>
          <w:tcPr>
            <w:tcW w:type="dxa" w:w="2160"/>
          </w:tcPr>
          <w:p>
            <w:r>
              <w:t>0.2039</w:t>
            </w:r>
          </w:p>
        </w:tc>
      </w:tr>
      <w:tr>
        <w:tc>
          <w:tcPr>
            <w:tcW w:type="dxa" w:w="7200"/>
          </w:tcPr>
          <w:p>
            <w:r>
              <w:t>South Africa’s Antarctic Treaties Regulations</w:t>
            </w:r>
          </w:p>
        </w:tc>
        <w:tc>
          <w:tcPr>
            <w:tcW w:type="dxa" w:w="1440"/>
          </w:tcPr>
          <w:p>
            <w:r>
              <w:t>2022</w:t>
            </w:r>
          </w:p>
        </w:tc>
        <w:tc>
          <w:tcPr>
            <w:tcW w:type="dxa" w:w="2160"/>
          </w:tcPr>
          <w:p>
            <w:r>
              <w:t>bp</w:t>
            </w:r>
          </w:p>
        </w:tc>
        <w:tc>
          <w:tcPr>
            <w:tcW w:type="dxa" w:w="2880"/>
          </w:tcPr>
          <w:p>
            <w:r>
              <w:t>South Africa</w:t>
            </w:r>
          </w:p>
        </w:tc>
        <w:tc>
          <w:tcPr>
            <w:tcW w:type="dxa" w:w="2160"/>
          </w:tcPr>
          <w:p>
            <w:r>
              <w:t>0.2019</w:t>
            </w:r>
          </w:p>
        </w:tc>
      </w:tr>
      <w:tr>
        <w:tc>
          <w:tcPr>
            <w:tcW w:type="dxa" w:w="7200"/>
          </w:tcPr>
          <w:p>
            <w:r>
              <w:t>A classification system of Antarctic inland aquatic ecosystems</w:t>
            </w:r>
          </w:p>
        </w:tc>
        <w:tc>
          <w:tcPr>
            <w:tcW w:type="dxa" w:w="1440"/>
          </w:tcPr>
          <w:p>
            <w:r>
              <w:t>2022</w:t>
            </w:r>
          </w:p>
        </w:tc>
        <w:tc>
          <w:tcPr>
            <w:tcW w:type="dxa" w:w="2160"/>
          </w:tcPr>
          <w:p>
            <w:r>
              <w:t>ip</w:t>
            </w:r>
          </w:p>
        </w:tc>
        <w:tc>
          <w:tcPr>
            <w:tcW w:type="dxa" w:w="2880"/>
          </w:tcPr>
          <w:p>
            <w:r>
              <w:t>New Zealand</w:t>
            </w:r>
          </w:p>
        </w:tc>
        <w:tc>
          <w:tcPr>
            <w:tcW w:type="dxa" w:w="2160"/>
          </w:tcPr>
          <w:p>
            <w:r>
              <w:t>0.2014</w:t>
            </w:r>
          </w:p>
        </w:tc>
      </w:tr>
      <w:tr>
        <w:tc>
          <w:tcPr>
            <w:tcW w:type="dxa" w:w="7200"/>
          </w:tcPr>
          <w:p>
            <w:r>
              <w:t>On the concept of the Antarctic Marine Protected Areas</w:t>
            </w:r>
          </w:p>
        </w:tc>
        <w:tc>
          <w:tcPr>
            <w:tcW w:type="dxa" w:w="1440"/>
          </w:tcPr>
          <w:p>
            <w:r>
              <w:t>2007</w:t>
            </w:r>
          </w:p>
        </w:tc>
        <w:tc>
          <w:tcPr>
            <w:tcW w:type="dxa" w:w="2160"/>
          </w:tcPr>
          <w:p>
            <w:r>
              <w:t>wp</w:t>
            </w:r>
          </w:p>
        </w:tc>
        <w:tc>
          <w:tcPr>
            <w:tcW w:type="dxa" w:w="2880"/>
          </w:tcPr>
          <w:p>
            <w:r>
              <w:t>Russian Federation</w:t>
            </w:r>
          </w:p>
        </w:tc>
        <w:tc>
          <w:tcPr>
            <w:tcW w:type="dxa" w:w="2160"/>
          </w:tcPr>
          <w:p>
            <w:r>
              <w:t>0.2000</w:t>
            </w:r>
          </w:p>
        </w:tc>
      </w:tr>
      <w:tr>
        <w:tc>
          <w:tcPr>
            <w:tcW w:type="dxa" w:w="7200"/>
          </w:tcPr>
          <w:p>
            <w:r>
              <w:t>Revision of the Management Plan for Antarctic Specially Protected Area (ASPA) No. 129 Rothera Point, Adelaide Island</w:t>
            </w:r>
          </w:p>
        </w:tc>
        <w:tc>
          <w:tcPr>
            <w:tcW w:type="dxa" w:w="1440"/>
          </w:tcPr>
          <w:p>
            <w:r>
              <w:t>2012</w:t>
            </w:r>
          </w:p>
        </w:tc>
        <w:tc>
          <w:tcPr>
            <w:tcW w:type="dxa" w:w="2160"/>
          </w:tcPr>
          <w:p>
            <w:r>
              <w:t>wp</w:t>
            </w:r>
          </w:p>
        </w:tc>
        <w:tc>
          <w:tcPr>
            <w:tcW w:type="dxa" w:w="2880"/>
          </w:tcPr>
          <w:p>
            <w:r>
              <w:t>United Kingdom</w:t>
            </w:r>
          </w:p>
        </w:tc>
        <w:tc>
          <w:tcPr>
            <w:tcW w:type="dxa" w:w="2160"/>
          </w:tcPr>
          <w:p>
            <w:r>
              <w:t>0.1999</w:t>
            </w:r>
          </w:p>
        </w:tc>
      </w:tr>
      <w:tr>
        <w:tc>
          <w:tcPr>
            <w:tcW w:type="dxa" w:w="7200"/>
          </w:tcPr>
          <w:p>
            <w:r>
              <w:t>The concept of Human Footprint in the Antarctic</w:t>
            </w:r>
          </w:p>
        </w:tc>
        <w:tc>
          <w:tcPr>
            <w:tcW w:type="dxa" w:w="1440"/>
          </w:tcPr>
          <w:p>
            <w:r>
              <w:t>2010</w:t>
            </w:r>
          </w:p>
        </w:tc>
        <w:tc>
          <w:tcPr>
            <w:tcW w:type="dxa" w:w="2160"/>
          </w:tcPr>
          <w:p>
            <w:r>
              <w:t>wp</w:t>
            </w:r>
          </w:p>
        </w:tc>
        <w:tc>
          <w:tcPr>
            <w:tcW w:type="dxa" w:w="2880"/>
          </w:tcPr>
          <w:p>
            <w:r>
              <w:t>New Zealand</w:t>
            </w:r>
          </w:p>
        </w:tc>
        <w:tc>
          <w:tcPr>
            <w:tcW w:type="dxa" w:w="2160"/>
          </w:tcPr>
          <w:p>
            <w:r>
              <w:t>0.1994</w:t>
            </w:r>
          </w:p>
        </w:tc>
      </w:tr>
      <w:tr>
        <w:tc>
          <w:tcPr>
            <w:tcW w:type="dxa" w:w="7200"/>
          </w:tcPr>
          <w:p>
            <w:r>
              <w:t>Systematic environmental protection in Antarctica (SEPIA) The creation of a systematic environmental-geographic framework for Antarctica using Environmental Domains Analysis</w:t>
              <w:br/>
            </w:r>
          </w:p>
        </w:tc>
        <w:tc>
          <w:tcPr>
            <w:tcW w:type="dxa" w:w="1440"/>
          </w:tcPr>
          <w:p>
            <w:r>
              <w:t>2003</w:t>
            </w:r>
          </w:p>
        </w:tc>
        <w:tc>
          <w:tcPr>
            <w:tcW w:type="dxa" w:w="2160"/>
          </w:tcPr>
          <w:p>
            <w:r>
              <w:t>wp</w:t>
            </w:r>
          </w:p>
        </w:tc>
        <w:tc>
          <w:tcPr>
            <w:tcW w:type="dxa" w:w="2880"/>
          </w:tcPr>
          <w:p>
            <w:r>
              <w:t>New Zealand</w:t>
            </w:r>
          </w:p>
        </w:tc>
        <w:tc>
          <w:tcPr>
            <w:tcW w:type="dxa" w:w="2160"/>
          </w:tcPr>
          <w:p>
            <w:r>
              <w:t>0.1982</w:t>
            </w:r>
          </w:p>
        </w:tc>
      </w:tr>
      <w:tr>
        <w:tc>
          <w:tcPr>
            <w:tcW w:type="dxa" w:w="7200"/>
          </w:tcPr>
          <w:p>
            <w:r>
              <w:t>SCAR’s code of conduct for the exploration and research of subglacial aquatic environments</w:t>
            </w:r>
          </w:p>
        </w:tc>
        <w:tc>
          <w:tcPr>
            <w:tcW w:type="dxa" w:w="1440"/>
          </w:tcPr>
          <w:p>
            <w:r>
              <w:t>2011</w:t>
            </w:r>
          </w:p>
        </w:tc>
        <w:tc>
          <w:tcPr>
            <w:tcW w:type="dxa" w:w="2160"/>
          </w:tcPr>
          <w:p>
            <w:r>
              <w:t>ip</w:t>
            </w:r>
          </w:p>
        </w:tc>
        <w:tc>
          <w:tcPr>
            <w:tcW w:type="dxa" w:w="2880"/>
          </w:tcPr>
          <w:p>
            <w:r>
              <w:t>SCAR</w:t>
            </w:r>
          </w:p>
        </w:tc>
        <w:tc>
          <w:tcPr>
            <w:tcW w:type="dxa" w:w="2160"/>
          </w:tcPr>
          <w:p>
            <w:r>
              <w:t>0.1976</w:t>
            </w:r>
          </w:p>
        </w:tc>
      </w:tr>
      <w:tr>
        <w:tc>
          <w:tcPr>
            <w:tcW w:type="dxa" w:w="7200"/>
          </w:tcPr>
          <w:p>
            <w:r>
              <w:t>Advice to mariners and vessel operators on the Environmental Protocol's obligations</w:t>
            </w:r>
          </w:p>
        </w:tc>
        <w:tc>
          <w:tcPr>
            <w:tcW w:type="dxa" w:w="1440"/>
          </w:tcPr>
          <w:p>
            <w:r>
              <w:t>2003</w:t>
            </w:r>
          </w:p>
        </w:tc>
        <w:tc>
          <w:tcPr>
            <w:tcW w:type="dxa" w:w="2160"/>
          </w:tcPr>
          <w:p>
            <w:r>
              <w:t>wp</w:t>
            </w:r>
          </w:p>
        </w:tc>
        <w:tc>
          <w:tcPr>
            <w:tcW w:type="dxa" w:w="2880"/>
          </w:tcPr>
          <w:p>
            <w:r>
              <w:t>United Kingdom</w:t>
            </w:r>
          </w:p>
        </w:tc>
        <w:tc>
          <w:tcPr>
            <w:tcW w:type="dxa" w:w="2160"/>
          </w:tcPr>
          <w:p>
            <w:r>
              <w:t>0.1969</w:t>
            </w:r>
          </w:p>
        </w:tc>
      </w:tr>
      <w:tr>
        <w:tc>
          <w:tcPr>
            <w:tcW w:type="dxa" w:w="7200"/>
          </w:tcPr>
          <w:p>
            <w:r>
              <w:t>Ross Sea Region State of Environment Report</w:t>
            </w:r>
          </w:p>
        </w:tc>
        <w:tc>
          <w:tcPr>
            <w:tcW w:type="dxa" w:w="1440"/>
          </w:tcPr>
          <w:p>
            <w:r>
              <w:t>1998</w:t>
            </w:r>
          </w:p>
        </w:tc>
        <w:tc>
          <w:tcPr>
            <w:tcW w:type="dxa" w:w="2160"/>
          </w:tcPr>
          <w:p>
            <w:r>
              <w:t>ip</w:t>
            </w:r>
          </w:p>
        </w:tc>
        <w:tc>
          <w:tcPr>
            <w:tcW w:type="dxa" w:w="2880"/>
          </w:tcPr>
          <w:p>
            <w:r>
              <w:t>New Zealand</w:t>
            </w:r>
          </w:p>
        </w:tc>
        <w:tc>
          <w:tcPr>
            <w:tcW w:type="dxa" w:w="2160"/>
          </w:tcPr>
          <w:p>
            <w:r>
              <w:t>0.1952</w:t>
            </w:r>
          </w:p>
        </w:tc>
      </w:tr>
      <w:tr>
        <w:tc>
          <w:tcPr>
            <w:tcW w:type="dxa" w:w="7200"/>
          </w:tcPr>
          <w:p>
            <w:r>
              <w:t>Report of the intersessional open-ended contact group established to consider the draft CEE for the “Continuation and Modernization of McMurdo Station Area Activities”</w:t>
            </w:r>
          </w:p>
        </w:tc>
        <w:tc>
          <w:tcPr>
            <w:tcW w:type="dxa" w:w="1440"/>
          </w:tcPr>
          <w:p>
            <w:r>
              <w:t>2019</w:t>
            </w:r>
          </w:p>
        </w:tc>
        <w:tc>
          <w:tcPr>
            <w:tcW w:type="dxa" w:w="2160"/>
          </w:tcPr>
          <w:p>
            <w:r>
              <w:t>wp</w:t>
            </w:r>
          </w:p>
        </w:tc>
        <w:tc>
          <w:tcPr>
            <w:tcW w:type="dxa" w:w="2880"/>
          </w:tcPr>
          <w:p>
            <w:r>
              <w:t>Korea (ROK)</w:t>
            </w:r>
          </w:p>
        </w:tc>
        <w:tc>
          <w:tcPr>
            <w:tcW w:type="dxa" w:w="2160"/>
          </w:tcPr>
          <w:p>
            <w:r>
              <w:t>0.1948</w:t>
            </w:r>
          </w:p>
        </w:tc>
      </w:tr>
      <w:tr>
        <w:tc>
          <w:tcPr>
            <w:tcW w:type="dxa" w:w="7200"/>
          </w:tcPr>
          <w:p>
            <w:r>
              <w:t>Antarctic Protected Areas System: Revised List of Historic Sites and Monuments (Measure 3 (2003) Draft Guidelines for its Application</w:t>
              <w:br/>
            </w:r>
          </w:p>
        </w:tc>
        <w:tc>
          <w:tcPr>
            <w:tcW w:type="dxa" w:w="1440"/>
          </w:tcPr>
          <w:p>
            <w:r>
              <w:t>2007</w:t>
            </w:r>
          </w:p>
        </w:tc>
        <w:tc>
          <w:tcPr>
            <w:tcW w:type="dxa" w:w="2160"/>
          </w:tcPr>
          <w:p>
            <w:r>
              <w:t>wp</w:t>
            </w:r>
          </w:p>
        </w:tc>
        <w:tc>
          <w:tcPr>
            <w:tcW w:type="dxa" w:w="2880"/>
          </w:tcPr>
          <w:p>
            <w:r>
              <w:t>Chile</w:t>
            </w:r>
          </w:p>
        </w:tc>
        <w:tc>
          <w:tcPr>
            <w:tcW w:type="dxa" w:w="2160"/>
          </w:tcPr>
          <w:p>
            <w:r>
              <w:t>0.1934</w:t>
            </w:r>
          </w:p>
        </w:tc>
      </w:tr>
      <w:tr>
        <w:tc>
          <w:tcPr>
            <w:tcW w:type="dxa" w:w="7200"/>
          </w:tcPr>
          <w:p>
            <w:r>
              <w:t>Boundary of MARPOL Antarctic Special Area</w:t>
            </w:r>
          </w:p>
        </w:tc>
        <w:tc>
          <w:tcPr>
            <w:tcW w:type="dxa" w:w="1440"/>
          </w:tcPr>
          <w:p>
            <w:r>
              <w:t>1995</w:t>
            </w:r>
          </w:p>
        </w:tc>
        <w:tc>
          <w:tcPr>
            <w:tcW w:type="dxa" w:w="2160"/>
          </w:tcPr>
          <w:p>
            <w:r>
              <w:t>ip</w:t>
            </w:r>
          </w:p>
        </w:tc>
        <w:tc>
          <w:tcPr>
            <w:tcW w:type="dxa" w:w="2880"/>
          </w:tcPr>
          <w:p>
            <w:r>
              <w:t>Korea (ROK)</w:t>
            </w:r>
          </w:p>
        </w:tc>
        <w:tc>
          <w:tcPr>
            <w:tcW w:type="dxa" w:w="2160"/>
          </w:tcPr>
          <w:p>
            <w:r>
              <w:t>0.1932</w:t>
            </w:r>
          </w:p>
        </w:tc>
      </w:tr>
      <w:tr>
        <w:tc>
          <w:tcPr>
            <w:tcW w:type="dxa" w:w="7200"/>
          </w:tcPr>
          <w:p>
            <w:r>
              <w:t>‘Land-Based’ Tourism in Antarctica</w:t>
            </w:r>
          </w:p>
        </w:tc>
        <w:tc>
          <w:tcPr>
            <w:tcW w:type="dxa" w:w="1440"/>
          </w:tcPr>
          <w:p>
            <w:r>
              <w:t>2005</w:t>
            </w:r>
          </w:p>
        </w:tc>
        <w:tc>
          <w:tcPr>
            <w:tcW w:type="dxa" w:w="2160"/>
          </w:tcPr>
          <w:p>
            <w:r>
              <w:t>wp</w:t>
            </w:r>
          </w:p>
        </w:tc>
        <w:tc>
          <w:tcPr>
            <w:tcW w:type="dxa" w:w="2880"/>
          </w:tcPr>
          <w:p>
            <w:r>
              <w:t>New Zealand</w:t>
            </w:r>
          </w:p>
        </w:tc>
        <w:tc>
          <w:tcPr>
            <w:tcW w:type="dxa" w:w="2160"/>
          </w:tcPr>
          <w:p>
            <w:r>
              <w:t>0.1929</w:t>
            </w:r>
          </w:p>
        </w:tc>
      </w:tr>
      <w:tr>
        <w:tc>
          <w:tcPr>
            <w:tcW w:type="dxa" w:w="7200"/>
          </w:tcPr>
          <w:p>
            <w:r>
              <w:t>The Tourism and the Antarctic Environment, two Components of the modern Civilization</w:t>
            </w:r>
          </w:p>
        </w:tc>
        <w:tc>
          <w:tcPr>
            <w:tcW w:type="dxa" w:w="1440"/>
          </w:tcPr>
          <w:p>
            <w:r>
              <w:t>2000</w:t>
            </w:r>
          </w:p>
        </w:tc>
        <w:tc>
          <w:tcPr>
            <w:tcW w:type="dxa" w:w="2160"/>
          </w:tcPr>
          <w:p>
            <w:r>
              <w:t>ip</w:t>
            </w:r>
          </w:p>
        </w:tc>
        <w:tc>
          <w:tcPr>
            <w:tcW w:type="dxa" w:w="2880"/>
          </w:tcPr>
          <w:p>
            <w:r>
              <w:t>Romania</w:t>
            </w:r>
          </w:p>
        </w:tc>
        <w:tc>
          <w:tcPr>
            <w:tcW w:type="dxa" w:w="2160"/>
          </w:tcPr>
          <w:p>
            <w:r>
              <w:t>0.1929</w:t>
            </w:r>
          </w:p>
        </w:tc>
      </w:tr>
      <w:tr>
        <w:tc>
          <w:tcPr>
            <w:tcW w:type="dxa" w:w="7200"/>
          </w:tcPr>
          <w:p>
            <w:r>
              <w:t>Revision of the Management Plan for Antarctic Specially Protected Area (ASPA) No. 132, Potter Peninsula</w:t>
            </w:r>
          </w:p>
        </w:tc>
        <w:tc>
          <w:tcPr>
            <w:tcW w:type="dxa" w:w="1440"/>
          </w:tcPr>
          <w:p>
            <w:r>
              <w:t>2018</w:t>
            </w:r>
          </w:p>
        </w:tc>
        <w:tc>
          <w:tcPr>
            <w:tcW w:type="dxa" w:w="2160"/>
          </w:tcPr>
          <w:p>
            <w:r>
              <w:t>wp</w:t>
            </w:r>
          </w:p>
        </w:tc>
        <w:tc>
          <w:tcPr>
            <w:tcW w:type="dxa" w:w="2880"/>
          </w:tcPr>
          <w:p>
            <w:r>
              <w:t>Argentina</w:t>
            </w:r>
          </w:p>
        </w:tc>
        <w:tc>
          <w:tcPr>
            <w:tcW w:type="dxa" w:w="2160"/>
          </w:tcPr>
          <w:p>
            <w:r>
              <w:t>0.1920</w:t>
            </w:r>
          </w:p>
        </w:tc>
      </w:tr>
      <w:tr>
        <w:tc>
          <w:tcPr>
            <w:tcW w:type="dxa" w:w="7200"/>
          </w:tcPr>
          <w:p>
            <w:r>
              <w:t>Revised Management Plan for Antarctic Specially Protected Area No. 122. Arrival Heights, Hut Point Peninsula, Ross Island</w:t>
            </w:r>
          </w:p>
        </w:tc>
        <w:tc>
          <w:tcPr>
            <w:tcW w:type="dxa" w:w="1440"/>
          </w:tcPr>
          <w:p>
            <w:r>
              <w:t>2022</w:t>
            </w:r>
          </w:p>
        </w:tc>
        <w:tc>
          <w:tcPr>
            <w:tcW w:type="dxa" w:w="2160"/>
          </w:tcPr>
          <w:p>
            <w:r>
              <w:t>wp</w:t>
            </w:r>
          </w:p>
        </w:tc>
        <w:tc>
          <w:tcPr>
            <w:tcW w:type="dxa" w:w="2880"/>
          </w:tcPr>
          <w:p>
            <w:r>
              <w:t>United States</w:t>
            </w:r>
          </w:p>
        </w:tc>
        <w:tc>
          <w:tcPr>
            <w:tcW w:type="dxa" w:w="2160"/>
          </w:tcPr>
          <w:p>
            <w:r>
              <w:t>0.1919</w:t>
            </w:r>
          </w:p>
        </w:tc>
      </w:tr>
      <w:tr>
        <w:tc>
          <w:tcPr>
            <w:tcW w:type="dxa" w:w="7200"/>
          </w:tcPr>
          <w:p>
            <w:r>
              <w:t>Revised Management Plan for Antarctic Specially Protected Area No. 123 Barwick and Balham Valleys, Southern Victoria Land</w:t>
              <w:br/>
            </w:r>
          </w:p>
        </w:tc>
        <w:tc>
          <w:tcPr>
            <w:tcW w:type="dxa" w:w="1440"/>
          </w:tcPr>
          <w:p>
            <w:r>
              <w:t>2008</w:t>
            </w:r>
          </w:p>
        </w:tc>
        <w:tc>
          <w:tcPr>
            <w:tcW w:type="dxa" w:w="2160"/>
          </w:tcPr>
          <w:p>
            <w:r>
              <w:t>wp</w:t>
            </w:r>
          </w:p>
        </w:tc>
        <w:tc>
          <w:tcPr>
            <w:tcW w:type="dxa" w:w="2880"/>
          </w:tcPr>
          <w:p>
            <w:r>
              <w:t>United States</w:t>
            </w:r>
          </w:p>
        </w:tc>
        <w:tc>
          <w:tcPr>
            <w:tcW w:type="dxa" w:w="2160"/>
          </w:tcPr>
          <w:p>
            <w:r>
              <w:t>0.1919</w:t>
            </w:r>
          </w:p>
        </w:tc>
      </w:tr>
      <w:tr>
        <w:tc>
          <w:tcPr>
            <w:tcW w:type="dxa" w:w="7200"/>
          </w:tcPr>
          <w:p>
            <w:r>
              <w:t>Antarctic Protected Areas System: Proposed Management Plan for Dakshin Gangtori Glacier, Dronning Maud Land, Antarctic Specially Protected Area (ASPA) No. XXX</w:t>
              <w:br/>
            </w:r>
          </w:p>
        </w:tc>
        <w:tc>
          <w:tcPr>
            <w:tcW w:type="dxa" w:w="1440"/>
          </w:tcPr>
          <w:p>
            <w:r>
              <w:t>2004</w:t>
            </w:r>
          </w:p>
        </w:tc>
        <w:tc>
          <w:tcPr>
            <w:tcW w:type="dxa" w:w="2160"/>
          </w:tcPr>
          <w:p>
            <w:r>
              <w:t>wp</w:t>
            </w:r>
          </w:p>
        </w:tc>
        <w:tc>
          <w:tcPr>
            <w:tcW w:type="dxa" w:w="2880"/>
          </w:tcPr>
          <w:p>
            <w:r>
              <w:t>India</w:t>
            </w:r>
          </w:p>
        </w:tc>
        <w:tc>
          <w:tcPr>
            <w:tcW w:type="dxa" w:w="2160"/>
          </w:tcPr>
          <w:p>
            <w:r>
              <w:t>0.1916</w:t>
            </w:r>
          </w:p>
        </w:tc>
      </w:tr>
      <w:tr>
        <w:tc>
          <w:tcPr>
            <w:tcW w:type="dxa" w:w="7200"/>
          </w:tcPr>
          <w:p>
            <w:r>
              <w:t>Proposal for a joint SCAR/CEP workshop on further developing the Antarctic protected area system</w:t>
            </w:r>
          </w:p>
        </w:tc>
        <w:tc>
          <w:tcPr>
            <w:tcW w:type="dxa" w:w="1440"/>
          </w:tcPr>
          <w:p>
            <w:r>
              <w:t>2018</w:t>
            </w:r>
          </w:p>
        </w:tc>
        <w:tc>
          <w:tcPr>
            <w:tcW w:type="dxa" w:w="2160"/>
          </w:tcPr>
          <w:p>
            <w:r>
              <w:t>wp</w:t>
            </w:r>
          </w:p>
        </w:tc>
        <w:tc>
          <w:tcPr>
            <w:tcW w:type="dxa" w:w="2880"/>
          </w:tcPr>
          <w:p>
            <w:r>
              <w:t>Argentina, Australia, Belgium, Chile, China, Czechia, France, Germany, Japan, New Zealand, Norway, Russian Federation, SCAR, United Kingdom, United States</w:t>
            </w:r>
          </w:p>
        </w:tc>
        <w:tc>
          <w:tcPr>
            <w:tcW w:type="dxa" w:w="2160"/>
          </w:tcPr>
          <w:p>
            <w:r>
              <w:t>0.1913</w:t>
            </w:r>
          </w:p>
        </w:tc>
      </w:tr>
      <w:tr>
        <w:tc>
          <w:tcPr>
            <w:tcW w:type="dxa" w:w="7200"/>
          </w:tcPr>
          <w:p>
            <w:r>
              <w:t>Site recommended for inclusion in the list of Historical Sites and Monuments in Antarctica</w:t>
            </w:r>
          </w:p>
        </w:tc>
        <w:tc>
          <w:tcPr>
            <w:tcW w:type="dxa" w:w="1440"/>
          </w:tcPr>
          <w:p>
            <w:r>
              <w:t>2004</w:t>
            </w:r>
          </w:p>
        </w:tc>
        <w:tc>
          <w:tcPr>
            <w:tcW w:type="dxa" w:w="2160"/>
          </w:tcPr>
          <w:p>
            <w:r>
              <w:t>wp</w:t>
            </w:r>
          </w:p>
        </w:tc>
        <w:tc>
          <w:tcPr>
            <w:tcW w:type="dxa" w:w="2880"/>
          </w:tcPr>
          <w:p>
            <w:r>
              <w:t>India</w:t>
            </w:r>
          </w:p>
        </w:tc>
        <w:tc>
          <w:tcPr>
            <w:tcW w:type="dxa" w:w="2160"/>
          </w:tcPr>
          <w:p>
            <w:r>
              <w:t>0.1907</w:t>
            </w:r>
          </w:p>
        </w:tc>
      </w:tr>
      <w:tr>
        <w:tc>
          <w:tcPr>
            <w:tcW w:type="dxa" w:w="7200"/>
          </w:tcPr>
          <w:p>
            <w:r>
              <w:t>Update on the Draft Management Plan for ASMA ? Amundsen-Scott South Pole Station, South Pole.</w:t>
            </w:r>
          </w:p>
        </w:tc>
        <w:tc>
          <w:tcPr>
            <w:tcW w:type="dxa" w:w="1440"/>
          </w:tcPr>
          <w:p>
            <w:r>
              <w:t>2006</w:t>
            </w:r>
          </w:p>
        </w:tc>
        <w:tc>
          <w:tcPr>
            <w:tcW w:type="dxa" w:w="2160"/>
          </w:tcPr>
          <w:p>
            <w:r>
              <w:t>ip</w:t>
            </w:r>
          </w:p>
        </w:tc>
        <w:tc>
          <w:tcPr>
            <w:tcW w:type="dxa" w:w="2880"/>
          </w:tcPr>
          <w:p>
            <w:r>
              <w:t>United States</w:t>
            </w:r>
          </w:p>
        </w:tc>
        <w:tc>
          <w:tcPr>
            <w:tcW w:type="dxa" w:w="2160"/>
          </w:tcPr>
          <w:p>
            <w:r>
              <w:t>0.1896</w:t>
            </w:r>
          </w:p>
        </w:tc>
      </w:tr>
      <w:tr>
        <w:tc>
          <w:tcPr>
            <w:tcW w:type="dxa" w:w="7200"/>
          </w:tcPr>
          <w:p>
            <w:r>
              <w:t>Vessel Protection and Routeing – Options Available to Reduce Risk and Provide Enhanced Environmental Protection</w:t>
            </w:r>
          </w:p>
        </w:tc>
        <w:tc>
          <w:tcPr>
            <w:tcW w:type="dxa" w:w="1440"/>
          </w:tcPr>
          <w:p>
            <w:r>
              <w:t>2011</w:t>
            </w:r>
          </w:p>
        </w:tc>
        <w:tc>
          <w:tcPr>
            <w:tcW w:type="dxa" w:w="2160"/>
          </w:tcPr>
          <w:p>
            <w:r>
              <w:t>ip</w:t>
            </w:r>
          </w:p>
        </w:tc>
        <w:tc>
          <w:tcPr>
            <w:tcW w:type="dxa" w:w="2880"/>
          </w:tcPr>
          <w:p>
            <w:r>
              <w:t>ASOC</w:t>
            </w:r>
          </w:p>
        </w:tc>
        <w:tc>
          <w:tcPr>
            <w:tcW w:type="dxa" w:w="2160"/>
          </w:tcPr>
          <w:p>
            <w:r>
              <w:t>0.1891</w:t>
            </w:r>
          </w:p>
        </w:tc>
      </w:tr>
      <w:tr>
        <w:tc>
          <w:tcPr>
            <w:tcW w:type="dxa" w:w="7200"/>
          </w:tcPr>
          <w:p>
            <w:r>
              <w:t>Human impacts in the Arctic and Antarctic: Key findings relevant to the ATCM and CEP</w:t>
              <w:br/>
            </w:r>
          </w:p>
        </w:tc>
        <w:tc>
          <w:tcPr>
            <w:tcW w:type="dxa" w:w="1440"/>
          </w:tcPr>
          <w:p>
            <w:r>
              <w:t>2013</w:t>
            </w:r>
          </w:p>
        </w:tc>
        <w:tc>
          <w:tcPr>
            <w:tcW w:type="dxa" w:w="2160"/>
          </w:tcPr>
          <w:p>
            <w:r>
              <w:t>ip</w:t>
            </w:r>
          </w:p>
        </w:tc>
        <w:tc>
          <w:tcPr>
            <w:tcW w:type="dxa" w:w="2880"/>
          </w:tcPr>
          <w:p>
            <w:r>
              <w:t>ASOC</w:t>
            </w:r>
          </w:p>
        </w:tc>
        <w:tc>
          <w:tcPr>
            <w:tcW w:type="dxa" w:w="2160"/>
          </w:tcPr>
          <w:p>
            <w:r>
              <w:t>0.1888</w:t>
            </w:r>
          </w:p>
        </w:tc>
      </w:tr>
      <w:tr>
        <w:tc>
          <w:tcPr>
            <w:tcW w:type="dxa" w:w="7200"/>
          </w:tcPr>
          <w:p>
            <w:r>
              <w:t>Antarctic tourism and the Environmental Protocol</w:t>
            </w:r>
          </w:p>
        </w:tc>
        <w:tc>
          <w:tcPr>
            <w:tcW w:type="dxa" w:w="1440"/>
          </w:tcPr>
          <w:p>
            <w:r>
              <w:t>1992</w:t>
            </w:r>
          </w:p>
        </w:tc>
        <w:tc>
          <w:tcPr>
            <w:tcW w:type="dxa" w:w="2160"/>
          </w:tcPr>
          <w:p>
            <w:r>
              <w:t>wp</w:t>
            </w:r>
          </w:p>
        </w:tc>
        <w:tc>
          <w:tcPr>
            <w:tcW w:type="dxa" w:w="2880"/>
          </w:tcPr>
          <w:p>
            <w:r>
              <w:t>United States</w:t>
            </w:r>
          </w:p>
        </w:tc>
        <w:tc>
          <w:tcPr>
            <w:tcW w:type="dxa" w:w="2160"/>
          </w:tcPr>
          <w:p>
            <w:r>
              <w:t>0.1888</w:t>
            </w:r>
          </w:p>
        </w:tc>
      </w:tr>
      <w:tr>
        <w:tc>
          <w:tcPr>
            <w:tcW w:type="dxa" w:w="7200"/>
          </w:tcPr>
          <w:p>
            <w:r>
              <w:t>Management Plan for Antarctic Specially Protected Area No. 126, Byers Peninsula, Livingstone Island, South Shetland Islands</w:t>
            </w:r>
          </w:p>
        </w:tc>
        <w:tc>
          <w:tcPr>
            <w:tcW w:type="dxa" w:w="1440"/>
          </w:tcPr>
          <w:p>
            <w:r>
              <w:t>2010</w:t>
            </w:r>
          </w:p>
        </w:tc>
        <w:tc>
          <w:tcPr>
            <w:tcW w:type="dxa" w:w="2160"/>
          </w:tcPr>
          <w:p>
            <w:r>
              <w:t>wp</w:t>
            </w:r>
          </w:p>
        </w:tc>
        <w:tc>
          <w:tcPr>
            <w:tcW w:type="dxa" w:w="2880"/>
          </w:tcPr>
          <w:p>
            <w:r>
              <w:t>United Kingdom, Chile, Spain</w:t>
            </w:r>
          </w:p>
        </w:tc>
        <w:tc>
          <w:tcPr>
            <w:tcW w:type="dxa" w:w="2160"/>
          </w:tcPr>
          <w:p>
            <w:r>
              <w:t>0.1885</w:t>
            </w:r>
          </w:p>
        </w:tc>
      </w:tr>
      <w:tr>
        <w:tc>
          <w:tcPr>
            <w:tcW w:type="dxa" w:w="7200"/>
          </w:tcPr>
          <w:p>
            <w:r>
              <w:t>Antarctic Protected Area System: Revised list of Historic Sites and Monuments - Measure 3 (2003). Guidelines for its application</w:t>
              <w:br/>
            </w:r>
          </w:p>
        </w:tc>
        <w:tc>
          <w:tcPr>
            <w:tcW w:type="dxa" w:w="1440"/>
          </w:tcPr>
          <w:p>
            <w:r>
              <w:t>2009</w:t>
            </w:r>
          </w:p>
        </w:tc>
        <w:tc>
          <w:tcPr>
            <w:tcW w:type="dxa" w:w="2160"/>
          </w:tcPr>
          <w:p>
            <w:r>
              <w:t>wp</w:t>
            </w:r>
          </w:p>
        </w:tc>
        <w:tc>
          <w:tcPr>
            <w:tcW w:type="dxa" w:w="2880"/>
          </w:tcPr>
          <w:p>
            <w:r>
              <w:t>Chile</w:t>
            </w:r>
          </w:p>
        </w:tc>
        <w:tc>
          <w:tcPr>
            <w:tcW w:type="dxa" w:w="2160"/>
          </w:tcPr>
          <w:p>
            <w:r>
              <w:t>0.1867</w:t>
            </w:r>
          </w:p>
        </w:tc>
      </w:tr>
      <w:tr>
        <w:tc>
          <w:tcPr>
            <w:tcW w:type="dxa" w:w="7200"/>
          </w:tcPr>
          <w:p>
            <w:r>
              <w:t>Terra Nova Bay – Wood Bay Marine Protected Area inside a wider proposal for a Ross Sea MPA</w:t>
            </w:r>
          </w:p>
        </w:tc>
        <w:tc>
          <w:tcPr>
            <w:tcW w:type="dxa" w:w="1440"/>
          </w:tcPr>
          <w:p>
            <w:r>
              <w:t>2010</w:t>
            </w:r>
          </w:p>
        </w:tc>
        <w:tc>
          <w:tcPr>
            <w:tcW w:type="dxa" w:w="2160"/>
          </w:tcPr>
          <w:p>
            <w:r>
              <w:t>ip</w:t>
            </w:r>
          </w:p>
        </w:tc>
        <w:tc>
          <w:tcPr>
            <w:tcW w:type="dxa" w:w="2880"/>
          </w:tcPr>
          <w:p>
            <w:r>
              <w:t>Italy</w:t>
            </w:r>
          </w:p>
        </w:tc>
        <w:tc>
          <w:tcPr>
            <w:tcW w:type="dxa" w:w="2160"/>
          </w:tcPr>
          <w:p>
            <w:r>
              <w:t>0.1862</w:t>
            </w:r>
          </w:p>
        </w:tc>
      </w:tr>
      <w:tr>
        <w:tc>
          <w:tcPr>
            <w:tcW w:type="dxa" w:w="7200"/>
          </w:tcPr>
          <w:p>
            <w:r>
              <w:t>Antarctic Specially Protected Area No 120. Revised Management Plan Jean Rostand, Le Mauguen (former Alexis Carrel), Lamarck and Claude Bernard Islands, the Good Doctor's Nunatak and breeding site of emperor penguins</w:t>
            </w:r>
          </w:p>
        </w:tc>
        <w:tc>
          <w:tcPr>
            <w:tcW w:type="dxa" w:w="1440"/>
          </w:tcPr>
          <w:p>
            <w:r>
              <w:t>2004</w:t>
            </w:r>
          </w:p>
        </w:tc>
        <w:tc>
          <w:tcPr>
            <w:tcW w:type="dxa" w:w="2160"/>
          </w:tcPr>
          <w:p>
            <w:r>
              <w:t>wp</w:t>
            </w:r>
          </w:p>
        </w:tc>
        <w:tc>
          <w:tcPr>
            <w:tcW w:type="dxa" w:w="2880"/>
          </w:tcPr>
          <w:p>
            <w:r>
              <w:t>France</w:t>
            </w:r>
          </w:p>
        </w:tc>
        <w:tc>
          <w:tcPr>
            <w:tcW w:type="dxa" w:w="2160"/>
          </w:tcPr>
          <w:p>
            <w:r>
              <w:t>0.1846</w:t>
            </w:r>
          </w:p>
        </w:tc>
      </w:tr>
      <w:tr>
        <w:tc>
          <w:tcPr>
            <w:tcW w:type="dxa" w:w="7200"/>
          </w:tcPr>
          <w:p>
            <w:r>
              <w:t>New Historic Sites and Monuments: Mount Erebus camp sites used by a contingent of the Terra Nova Expedition in December 1912</w:t>
              <w:br/>
            </w:r>
          </w:p>
        </w:tc>
        <w:tc>
          <w:tcPr>
            <w:tcW w:type="dxa" w:w="1440"/>
          </w:tcPr>
          <w:p>
            <w:r>
              <w:t>2013</w:t>
            </w:r>
          </w:p>
        </w:tc>
        <w:tc>
          <w:tcPr>
            <w:tcW w:type="dxa" w:w="2160"/>
          </w:tcPr>
          <w:p>
            <w:r>
              <w:t>wp</w:t>
            </w:r>
          </w:p>
        </w:tc>
        <w:tc>
          <w:tcPr>
            <w:tcW w:type="dxa" w:w="2880"/>
          </w:tcPr>
          <w:p>
            <w:r>
              <w:t>United Kingdom, New Zealand, United States</w:t>
            </w:r>
          </w:p>
        </w:tc>
        <w:tc>
          <w:tcPr>
            <w:tcW w:type="dxa" w:w="2160"/>
          </w:tcPr>
          <w:p>
            <w:r>
              <w:t>0.1839</w:t>
            </w:r>
          </w:p>
        </w:tc>
      </w:tr>
      <w:tr>
        <w:tc>
          <w:tcPr>
            <w:tcW w:type="dxa" w:w="7200"/>
          </w:tcPr>
          <w:p>
            <w:r>
              <w:t>Annual Report Pursuant to the Protocol on Environmental Protection to the Antarctic Treaty</w:t>
            </w:r>
          </w:p>
        </w:tc>
        <w:tc>
          <w:tcPr>
            <w:tcW w:type="dxa" w:w="1440"/>
          </w:tcPr>
          <w:p>
            <w:r>
              <w:t>2006</w:t>
            </w:r>
          </w:p>
        </w:tc>
        <w:tc>
          <w:tcPr>
            <w:tcW w:type="dxa" w:w="2160"/>
          </w:tcPr>
          <w:p>
            <w:r>
              <w:t>ip</w:t>
            </w:r>
          </w:p>
        </w:tc>
        <w:tc>
          <w:tcPr>
            <w:tcW w:type="dxa" w:w="2880"/>
          </w:tcPr>
          <w:p>
            <w:r>
              <w:t>Korea (ROK)</w:t>
            </w:r>
          </w:p>
        </w:tc>
        <w:tc>
          <w:tcPr>
            <w:tcW w:type="dxa" w:w="2160"/>
          </w:tcPr>
          <w:p>
            <w:r>
              <w:t>0.1837</w:t>
            </w:r>
          </w:p>
        </w:tc>
      </w:tr>
      <w:tr>
        <w:tc>
          <w:tcPr>
            <w:tcW w:type="dxa" w:w="7200"/>
          </w:tcPr>
          <w:p>
            <w:r>
              <w:t>Antarctic Protected Areas System</w:t>
            </w:r>
          </w:p>
        </w:tc>
        <w:tc>
          <w:tcPr>
            <w:tcW w:type="dxa" w:w="1440"/>
          </w:tcPr>
          <w:p>
            <w:r>
              <w:t>2003</w:t>
            </w:r>
          </w:p>
        </w:tc>
        <w:tc>
          <w:tcPr>
            <w:tcW w:type="dxa" w:w="2160"/>
          </w:tcPr>
          <w:p>
            <w:r>
              <w:t>wp</w:t>
            </w:r>
          </w:p>
        </w:tc>
        <w:tc>
          <w:tcPr>
            <w:tcW w:type="dxa" w:w="2880"/>
          </w:tcPr>
          <w:p>
            <w:r>
              <w:t>Australia</w:t>
            </w:r>
          </w:p>
        </w:tc>
        <w:tc>
          <w:tcPr>
            <w:tcW w:type="dxa" w:w="2160"/>
          </w:tcPr>
          <w:p>
            <w:r>
              <w:t>0.1829</w:t>
            </w:r>
          </w:p>
        </w:tc>
      </w:tr>
      <w:tr>
        <w:tc>
          <w:tcPr>
            <w:tcW w:type="dxa" w:w="7200"/>
          </w:tcPr>
          <w:p>
            <w:r>
              <w:t>Review of draft Antarctic Specially Protected Area 118 Management Plan: report of the intersessional contact group</w:t>
            </w:r>
          </w:p>
        </w:tc>
        <w:tc>
          <w:tcPr>
            <w:tcW w:type="dxa" w:w="1440"/>
          </w:tcPr>
          <w:p>
            <w:r>
              <w:t>2003</w:t>
            </w:r>
          </w:p>
        </w:tc>
        <w:tc>
          <w:tcPr>
            <w:tcW w:type="dxa" w:w="2160"/>
          </w:tcPr>
          <w:p>
            <w:r>
              <w:t>wp</w:t>
            </w:r>
          </w:p>
        </w:tc>
        <w:tc>
          <w:tcPr>
            <w:tcW w:type="dxa" w:w="2880"/>
          </w:tcPr>
          <w:p>
            <w:r>
              <w:t>New Zealand</w:t>
            </w:r>
          </w:p>
        </w:tc>
        <w:tc>
          <w:tcPr>
            <w:tcW w:type="dxa" w:w="2160"/>
          </w:tcPr>
          <w:p>
            <w:r>
              <w:t>0.1828</w:t>
            </w:r>
          </w:p>
        </w:tc>
      </w:tr>
      <w:tr>
        <w:tc>
          <w:tcPr>
            <w:tcW w:type="dxa" w:w="7200"/>
          </w:tcPr>
          <w:p>
            <w:r>
              <w:t>Management Plan for Scullin and Murray Monoliths, MacRobertson Land, East Antarctica -  Antarctic Specially protected Area No. XXX</w:t>
            </w:r>
          </w:p>
        </w:tc>
        <w:tc>
          <w:tcPr>
            <w:tcW w:type="dxa" w:w="1440"/>
          </w:tcPr>
          <w:p>
            <w:r>
              <w:t>2005</w:t>
            </w:r>
          </w:p>
        </w:tc>
        <w:tc>
          <w:tcPr>
            <w:tcW w:type="dxa" w:w="2160"/>
          </w:tcPr>
          <w:p>
            <w:r>
              <w:t>wp</w:t>
            </w:r>
          </w:p>
        </w:tc>
        <w:tc>
          <w:tcPr>
            <w:tcW w:type="dxa" w:w="2880"/>
          </w:tcPr>
          <w:p>
            <w:r>
              <w:t>Australia</w:t>
            </w:r>
          </w:p>
        </w:tc>
        <w:tc>
          <w:tcPr>
            <w:tcW w:type="dxa" w:w="2160"/>
          </w:tcPr>
          <w:p>
            <w:r>
              <w:t>0.1827</w:t>
            </w:r>
          </w:p>
        </w:tc>
      </w:tr>
      <w:tr>
        <w:tc>
          <w:tcPr>
            <w:tcW w:type="dxa" w:w="7200"/>
          </w:tcPr>
          <w:p>
            <w:r>
              <w:t>The Case for Inclusion of the Ross Sea Continental Shelf and Slope in a Southern Ocean Network of Marine Reserves</w:t>
              <w:br/>
            </w:r>
          </w:p>
        </w:tc>
        <w:tc>
          <w:tcPr>
            <w:tcW w:type="dxa" w:w="1440"/>
          </w:tcPr>
          <w:p>
            <w:r>
              <w:t>2010</w:t>
            </w:r>
          </w:p>
        </w:tc>
        <w:tc>
          <w:tcPr>
            <w:tcW w:type="dxa" w:w="2160"/>
          </w:tcPr>
          <w:p>
            <w:r>
              <w:t>ip</w:t>
            </w:r>
          </w:p>
        </w:tc>
        <w:tc>
          <w:tcPr>
            <w:tcW w:type="dxa" w:w="2880"/>
          </w:tcPr>
          <w:p>
            <w:r>
              <w:t>ASOC</w:t>
            </w:r>
          </w:p>
        </w:tc>
        <w:tc>
          <w:tcPr>
            <w:tcW w:type="dxa" w:w="2160"/>
          </w:tcPr>
          <w:p>
            <w:r>
              <w:t>0.1825</w:t>
            </w:r>
          </w:p>
        </w:tc>
      </w:tr>
      <w:tr>
        <w:tc>
          <w:tcPr>
            <w:tcW w:type="dxa" w:w="7200"/>
          </w:tcPr>
          <w:p>
            <w:r>
              <w:t>Five year review of Antarctic Specially Protected Area (ASPA) No. 130 (SSSI No. 11), Tramway Ridge, Mt Erebus, Ross Island</w:t>
            </w:r>
          </w:p>
        </w:tc>
        <w:tc>
          <w:tcPr>
            <w:tcW w:type="dxa" w:w="1440"/>
          </w:tcPr>
          <w:p>
            <w:r>
              <w:t>2002</w:t>
            </w:r>
          </w:p>
        </w:tc>
        <w:tc>
          <w:tcPr>
            <w:tcW w:type="dxa" w:w="2160"/>
          </w:tcPr>
          <w:p>
            <w:r>
              <w:t>wp</w:t>
            </w:r>
          </w:p>
        </w:tc>
        <w:tc>
          <w:tcPr>
            <w:tcW w:type="dxa" w:w="2880"/>
          </w:tcPr>
          <w:p>
            <w:r>
              <w:t>New Zealand</w:t>
            </w:r>
          </w:p>
        </w:tc>
        <w:tc>
          <w:tcPr>
            <w:tcW w:type="dxa" w:w="2160"/>
          </w:tcPr>
          <w:p>
            <w:r>
              <w:t>0.1824</w:t>
            </w:r>
          </w:p>
        </w:tc>
      </w:tr>
      <w:tr>
        <w:tc>
          <w:tcPr>
            <w:tcW w:type="dxa" w:w="7200"/>
          </w:tcPr>
          <w:p>
            <w:r>
              <w:t>Possible guidance material to assist Parties to take account of wilderness values when undertaking environmental impact assessments</w:t>
            </w:r>
          </w:p>
        </w:tc>
        <w:tc>
          <w:tcPr>
            <w:tcW w:type="dxa" w:w="1440"/>
          </w:tcPr>
          <w:p>
            <w:r>
              <w:t>2013</w:t>
            </w:r>
          </w:p>
        </w:tc>
        <w:tc>
          <w:tcPr>
            <w:tcW w:type="dxa" w:w="2160"/>
          </w:tcPr>
          <w:p>
            <w:r>
              <w:t>wp</w:t>
            </w:r>
          </w:p>
        </w:tc>
        <w:tc>
          <w:tcPr>
            <w:tcW w:type="dxa" w:w="2880"/>
          </w:tcPr>
          <w:p>
            <w:r>
              <w:t>New Zealand</w:t>
            </w:r>
          </w:p>
        </w:tc>
        <w:tc>
          <w:tcPr>
            <w:tcW w:type="dxa" w:w="2160"/>
          </w:tcPr>
          <w:p>
            <w:r>
              <w:t>0.1810</w:t>
            </w:r>
          </w:p>
        </w:tc>
      </w:tr>
      <w:tr>
        <w:tc>
          <w:tcPr>
            <w:tcW w:type="dxa" w:w="7200"/>
          </w:tcPr>
          <w:p>
            <w:r>
              <w:t>Complementary protection for Marine Protected Areas designated by CCAMLR</w:t>
            </w:r>
          </w:p>
        </w:tc>
        <w:tc>
          <w:tcPr>
            <w:tcW w:type="dxa" w:w="1440"/>
          </w:tcPr>
          <w:p>
            <w:r>
              <w:t>2010</w:t>
            </w:r>
          </w:p>
        </w:tc>
        <w:tc>
          <w:tcPr>
            <w:tcW w:type="dxa" w:w="2160"/>
          </w:tcPr>
          <w:p>
            <w:r>
              <w:t>wp</w:t>
            </w:r>
          </w:p>
        </w:tc>
        <w:tc>
          <w:tcPr>
            <w:tcW w:type="dxa" w:w="2880"/>
          </w:tcPr>
          <w:p>
            <w:r>
              <w:t>United Kingdom, Belgium</w:t>
            </w:r>
          </w:p>
        </w:tc>
        <w:tc>
          <w:tcPr>
            <w:tcW w:type="dxa" w:w="2160"/>
          </w:tcPr>
          <w:p>
            <w:r>
              <w:t>0.1800</w:t>
            </w:r>
          </w:p>
        </w:tc>
      </w:tr>
      <w:tr>
        <w:tc>
          <w:tcPr>
            <w:tcW w:type="dxa" w:w="7200"/>
          </w:tcPr>
          <w:p>
            <w:r>
              <w:t>Evaluation of Ecosystem Services and preliminary identification of their trade-offs</w:t>
            </w:r>
          </w:p>
        </w:tc>
        <w:tc>
          <w:tcPr>
            <w:tcW w:type="dxa" w:w="1440"/>
          </w:tcPr>
          <w:p>
            <w:r>
              <w:t>2021</w:t>
            </w:r>
          </w:p>
        </w:tc>
        <w:tc>
          <w:tcPr>
            <w:tcW w:type="dxa" w:w="2160"/>
          </w:tcPr>
          <w:p>
            <w:r>
              <w:t>ip</w:t>
            </w:r>
          </w:p>
        </w:tc>
        <w:tc>
          <w:tcPr>
            <w:tcW w:type="dxa" w:w="2880"/>
          </w:tcPr>
          <w:p>
            <w:r>
              <w:t>Spain</w:t>
            </w:r>
          </w:p>
        </w:tc>
        <w:tc>
          <w:tcPr>
            <w:tcW w:type="dxa" w:w="2160"/>
          </w:tcPr>
          <w:p>
            <w:r>
              <w:t>0.1798</w:t>
            </w:r>
          </w:p>
        </w:tc>
      </w:tr>
      <w:tr>
        <w:tc>
          <w:tcPr>
            <w:tcW w:type="dxa" w:w="7200"/>
          </w:tcPr>
          <w:p>
            <w:r>
              <w:t>‘Arctic wilderness lessons’ for regulating and managing tourism in Antarctica. Background Paper on a research project on the protection of Antarctic wilderness</w:t>
              <w:br/>
              <w:br/>
            </w:r>
          </w:p>
        </w:tc>
        <w:tc>
          <w:tcPr>
            <w:tcW w:type="dxa" w:w="1440"/>
          </w:tcPr>
          <w:p>
            <w:r>
              <w:t>2019</w:t>
            </w:r>
          </w:p>
        </w:tc>
        <w:tc>
          <w:tcPr>
            <w:tcW w:type="dxa" w:w="2160"/>
          </w:tcPr>
          <w:p>
            <w:r>
              <w:t>bp</w:t>
            </w:r>
          </w:p>
        </w:tc>
        <w:tc>
          <w:tcPr>
            <w:tcW w:type="dxa" w:w="2880"/>
          </w:tcPr>
          <w:p>
            <w:r>
              <w:t>Netherlands</w:t>
            </w:r>
          </w:p>
        </w:tc>
        <w:tc>
          <w:tcPr>
            <w:tcW w:type="dxa" w:w="2160"/>
          </w:tcPr>
          <w:p>
            <w:r>
              <w:t>0.1797</w:t>
            </w:r>
          </w:p>
        </w:tc>
      </w:tr>
      <w:tr>
        <w:tc>
          <w:tcPr>
            <w:tcW w:type="dxa" w:w="7200"/>
          </w:tcPr>
          <w:p>
            <w:r>
              <w:t>Report of the Informal Discussions on the Proposal for a new Antarctic Specially Managed Area at Chinese Antarctic Kunlun Station, Dome A</w:t>
            </w:r>
          </w:p>
        </w:tc>
        <w:tc>
          <w:tcPr>
            <w:tcW w:type="dxa" w:w="1440"/>
          </w:tcPr>
          <w:p>
            <w:r>
              <w:t>2014</w:t>
            </w:r>
          </w:p>
        </w:tc>
        <w:tc>
          <w:tcPr>
            <w:tcW w:type="dxa" w:w="2160"/>
          </w:tcPr>
          <w:p>
            <w:r>
              <w:t>wp</w:t>
            </w:r>
          </w:p>
        </w:tc>
        <w:tc>
          <w:tcPr>
            <w:tcW w:type="dxa" w:w="2880"/>
          </w:tcPr>
          <w:p>
            <w:r>
              <w:t>China</w:t>
            </w:r>
          </w:p>
        </w:tc>
        <w:tc>
          <w:tcPr>
            <w:tcW w:type="dxa" w:w="2160"/>
          </w:tcPr>
          <w:p>
            <w:r>
              <w:t>0.1788</w:t>
            </w:r>
          </w:p>
        </w:tc>
      </w:tr>
      <w:tr>
        <w:tc>
          <w:tcPr>
            <w:tcW w:type="dxa" w:w="7200"/>
          </w:tcPr>
          <w:p>
            <w:r>
              <w:t>Committee for Environmental Protection (CEP): summary of activities during the 2019/21 intersessional period</w:t>
            </w:r>
          </w:p>
        </w:tc>
        <w:tc>
          <w:tcPr>
            <w:tcW w:type="dxa" w:w="1440"/>
          </w:tcPr>
          <w:p>
            <w:r>
              <w:t>2021</w:t>
            </w:r>
          </w:p>
        </w:tc>
        <w:tc>
          <w:tcPr>
            <w:tcW w:type="dxa" w:w="2160"/>
          </w:tcPr>
          <w:p>
            <w:r>
              <w:t>ip</w:t>
            </w:r>
          </w:p>
        </w:tc>
        <w:tc>
          <w:tcPr>
            <w:tcW w:type="dxa" w:w="2880"/>
          </w:tcPr>
          <w:p>
            <w:r>
              <w:t>Norway</w:t>
            </w:r>
          </w:p>
        </w:tc>
        <w:tc>
          <w:tcPr>
            <w:tcW w:type="dxa" w:w="2160"/>
          </w:tcPr>
          <w:p>
            <w:r>
              <w:t>0.1779</w:t>
            </w:r>
          </w:p>
        </w:tc>
      </w:tr>
      <w:tr>
        <w:tc>
          <w:tcPr>
            <w:tcW w:type="dxa" w:w="7200"/>
          </w:tcPr>
          <w:p>
            <w:r>
              <w:t>Marine Protected Areas – Steps Forward for the ATCM</w:t>
            </w:r>
          </w:p>
        </w:tc>
        <w:tc>
          <w:tcPr>
            <w:tcW w:type="dxa" w:w="1440"/>
          </w:tcPr>
          <w:p>
            <w:r>
              <w:t>2007</w:t>
            </w:r>
          </w:p>
        </w:tc>
        <w:tc>
          <w:tcPr>
            <w:tcW w:type="dxa" w:w="2160"/>
          </w:tcPr>
          <w:p>
            <w:r>
              <w:t>ip</w:t>
            </w:r>
          </w:p>
        </w:tc>
        <w:tc>
          <w:tcPr>
            <w:tcW w:type="dxa" w:w="2880"/>
          </w:tcPr>
          <w:p>
            <w:r>
              <w:t>ASOC</w:t>
            </w:r>
          </w:p>
        </w:tc>
        <w:tc>
          <w:tcPr>
            <w:tcW w:type="dxa" w:w="2160"/>
          </w:tcPr>
          <w:p>
            <w:r>
              <w:t>0.1772</w:t>
            </w:r>
          </w:p>
        </w:tc>
      </w:tr>
      <w:tr>
        <w:tc>
          <w:tcPr>
            <w:tcW w:type="dxa" w:w="7200"/>
          </w:tcPr>
          <w:p>
            <w:r>
              <w:t>Cumulative Environmental Impacts in Antarctica: Minimisation and Management</w:t>
            </w:r>
          </w:p>
        </w:tc>
        <w:tc>
          <w:tcPr>
            <w:tcW w:type="dxa" w:w="1440"/>
          </w:tcPr>
          <w:p>
            <w:r>
              <w:t>1998</w:t>
            </w:r>
          </w:p>
        </w:tc>
        <w:tc>
          <w:tcPr>
            <w:tcW w:type="dxa" w:w="2160"/>
          </w:tcPr>
          <w:p>
            <w:r>
              <w:t>ip</w:t>
            </w:r>
          </w:p>
        </w:tc>
        <w:tc>
          <w:tcPr>
            <w:tcW w:type="dxa" w:w="2880"/>
          </w:tcPr>
          <w:p>
            <w:r>
              <w:t>IUCN</w:t>
            </w:r>
          </w:p>
        </w:tc>
        <w:tc>
          <w:tcPr>
            <w:tcW w:type="dxa" w:w="2160"/>
          </w:tcPr>
          <w:p>
            <w:r>
              <w:t>0.1761</w:t>
            </w:r>
          </w:p>
        </w:tc>
      </w:tr>
      <w:tr>
        <w:tc>
          <w:tcPr>
            <w:tcW w:type="dxa" w:w="7200"/>
          </w:tcPr>
          <w:p>
            <w:r>
              <w:t>Antarctic Treaty Visitor Site Guidelines for Seabee Hook, Cape Hallett, Northern Victoria Land, Ross Sea</w:t>
            </w:r>
          </w:p>
        </w:tc>
        <w:tc>
          <w:tcPr>
            <w:tcW w:type="dxa" w:w="1440"/>
          </w:tcPr>
          <w:p>
            <w:r>
              <w:t>2010</w:t>
            </w:r>
          </w:p>
        </w:tc>
        <w:tc>
          <w:tcPr>
            <w:tcW w:type="dxa" w:w="2160"/>
          </w:tcPr>
          <w:p>
            <w:r>
              <w:t>wp</w:t>
            </w:r>
          </w:p>
        </w:tc>
        <w:tc>
          <w:tcPr>
            <w:tcW w:type="dxa" w:w="2880"/>
          </w:tcPr>
          <w:p>
            <w:r>
              <w:t>United States</w:t>
            </w:r>
          </w:p>
        </w:tc>
        <w:tc>
          <w:tcPr>
            <w:tcW w:type="dxa" w:w="2160"/>
          </w:tcPr>
          <w:p>
            <w:r>
              <w:t>0.1759</w:t>
            </w:r>
          </w:p>
        </w:tc>
      </w:tr>
      <w:tr>
        <w:tc>
          <w:tcPr>
            <w:tcW w:type="dxa" w:w="7200"/>
          </w:tcPr>
          <w:p>
            <w:r>
              <w:t xml:space="preserve">Revised Management Plan for Antarctic Specially Protected Area 127 Haswell Island (Haswell Island and Adjacent Emperor Penguin Rookery on Fast Ice) </w:t>
              <w:br/>
            </w:r>
          </w:p>
        </w:tc>
        <w:tc>
          <w:tcPr>
            <w:tcW w:type="dxa" w:w="1440"/>
          </w:tcPr>
          <w:p>
            <w:r>
              <w:t>2006</w:t>
            </w:r>
          </w:p>
        </w:tc>
        <w:tc>
          <w:tcPr>
            <w:tcW w:type="dxa" w:w="2160"/>
          </w:tcPr>
          <w:p>
            <w:r>
              <w:t>wp</w:t>
            </w:r>
          </w:p>
        </w:tc>
        <w:tc>
          <w:tcPr>
            <w:tcW w:type="dxa" w:w="2880"/>
          </w:tcPr>
          <w:p>
            <w:r>
              <w:t>Russian Federation</w:t>
            </w:r>
          </w:p>
        </w:tc>
        <w:tc>
          <w:tcPr>
            <w:tcW w:type="dxa" w:w="2160"/>
          </w:tcPr>
          <w:p>
            <w:r>
              <w:t>0.1757</w:t>
            </w:r>
          </w:p>
        </w:tc>
      </w:tr>
      <w:tr>
        <w:tc>
          <w:tcPr>
            <w:tcW w:type="dxa" w:w="7200"/>
          </w:tcPr>
          <w:p>
            <w:r>
              <w:t>Important Bird Areas (IBAs) in Antarctica</w:t>
            </w:r>
          </w:p>
        </w:tc>
        <w:tc>
          <w:tcPr>
            <w:tcW w:type="dxa" w:w="1440"/>
          </w:tcPr>
          <w:p>
            <w:r>
              <w:t>2015</w:t>
            </w:r>
          </w:p>
        </w:tc>
        <w:tc>
          <w:tcPr>
            <w:tcW w:type="dxa" w:w="2160"/>
          </w:tcPr>
          <w:p>
            <w:r>
              <w:t>ip</w:t>
            </w:r>
          </w:p>
        </w:tc>
        <w:tc>
          <w:tcPr>
            <w:tcW w:type="dxa" w:w="2880"/>
          </w:tcPr>
          <w:p>
            <w:r>
              <w:t>Australia, New Zealand, Norway, United Kingdom, United States</w:t>
            </w:r>
          </w:p>
        </w:tc>
        <w:tc>
          <w:tcPr>
            <w:tcW w:type="dxa" w:w="2160"/>
          </w:tcPr>
          <w:p>
            <w:r>
              <w:t>0.1754</w:t>
            </w:r>
          </w:p>
        </w:tc>
      </w:tr>
      <w:tr>
        <w:tc>
          <w:tcPr>
            <w:tcW w:type="dxa" w:w="7200"/>
          </w:tcPr>
          <w:p>
            <w:r>
              <w:t>Advances in creating digital elevation models for Antarctic Specially Managed and Protected Areas</w:t>
            </w:r>
          </w:p>
        </w:tc>
        <w:tc>
          <w:tcPr>
            <w:tcW w:type="dxa" w:w="1440"/>
          </w:tcPr>
          <w:p>
            <w:r>
              <w:t>2014</w:t>
            </w:r>
          </w:p>
        </w:tc>
        <w:tc>
          <w:tcPr>
            <w:tcW w:type="dxa" w:w="2160"/>
          </w:tcPr>
          <w:p>
            <w:r>
              <w:t>wp</w:t>
            </w:r>
          </w:p>
        </w:tc>
        <w:tc>
          <w:tcPr>
            <w:tcW w:type="dxa" w:w="2880"/>
          </w:tcPr>
          <w:p>
            <w:r>
              <w:t>United States</w:t>
            </w:r>
          </w:p>
        </w:tc>
        <w:tc>
          <w:tcPr>
            <w:tcW w:type="dxa" w:w="2160"/>
          </w:tcPr>
          <w:p>
            <w:r>
              <w:t>0.1746</w:t>
            </w:r>
          </w:p>
        </w:tc>
      </w:tr>
      <w:tr>
        <w:tc>
          <w:tcPr>
            <w:tcW w:type="dxa" w:w="7200"/>
          </w:tcPr>
          <w:p>
            <w:r>
              <w:t>The Draft Comprehensive Environmental Evaluation for the construction and operation of the Jang Bogo Antarctic Research Station, Terra Nova Bay, Antarctica</w:t>
            </w:r>
          </w:p>
        </w:tc>
        <w:tc>
          <w:tcPr>
            <w:tcW w:type="dxa" w:w="1440"/>
          </w:tcPr>
          <w:p>
            <w:r>
              <w:t>2011</w:t>
            </w:r>
          </w:p>
        </w:tc>
        <w:tc>
          <w:tcPr>
            <w:tcW w:type="dxa" w:w="2160"/>
          </w:tcPr>
          <w:p>
            <w:r>
              <w:t>wp</w:t>
            </w:r>
          </w:p>
        </w:tc>
        <w:tc>
          <w:tcPr>
            <w:tcW w:type="dxa" w:w="2880"/>
          </w:tcPr>
          <w:p>
            <w:r>
              <w:t>Korea (ROK)</w:t>
            </w:r>
          </w:p>
        </w:tc>
        <w:tc>
          <w:tcPr>
            <w:tcW w:type="dxa" w:w="2160"/>
          </w:tcPr>
          <w:p>
            <w:r>
              <w:t>0.1741</w:t>
            </w:r>
          </w:p>
        </w:tc>
      </w:tr>
      <w:tr>
        <w:tc>
          <w:tcPr>
            <w:tcW w:type="dxa" w:w="7200"/>
          </w:tcPr>
          <w:p>
            <w:r>
              <w:t>The management of Terra Nova Bay (Ross Sea) area: an ASPA or an ASMA?</w:t>
            </w:r>
          </w:p>
        </w:tc>
        <w:tc>
          <w:tcPr>
            <w:tcW w:type="dxa" w:w="1440"/>
          </w:tcPr>
          <w:p>
            <w:r>
              <w:t>2009</w:t>
            </w:r>
          </w:p>
        </w:tc>
        <w:tc>
          <w:tcPr>
            <w:tcW w:type="dxa" w:w="2160"/>
          </w:tcPr>
          <w:p>
            <w:r>
              <w:t>ip</w:t>
            </w:r>
          </w:p>
        </w:tc>
        <w:tc>
          <w:tcPr>
            <w:tcW w:type="dxa" w:w="2880"/>
          </w:tcPr>
          <w:p>
            <w:r>
              <w:t>Italy</w:t>
            </w:r>
          </w:p>
        </w:tc>
        <w:tc>
          <w:tcPr>
            <w:tcW w:type="dxa" w:w="2160"/>
          </w:tcPr>
          <w:p>
            <w:r>
              <w:t>0.1739</w:t>
            </w:r>
          </w:p>
        </w:tc>
      </w:tr>
      <w:tr>
        <w:tc>
          <w:tcPr>
            <w:tcW w:type="dxa" w:w="7200"/>
          </w:tcPr>
          <w:p>
            <w:r>
              <w:t>Revised Management Plan for ASPA No. 166, Port-Martin, Adélie Land. Extension Proposal for the Existing Plan</w:t>
              <w:br/>
            </w:r>
          </w:p>
        </w:tc>
        <w:tc>
          <w:tcPr>
            <w:tcW w:type="dxa" w:w="1440"/>
          </w:tcPr>
          <w:p>
            <w:r>
              <w:t>2016</w:t>
            </w:r>
          </w:p>
        </w:tc>
        <w:tc>
          <w:tcPr>
            <w:tcW w:type="dxa" w:w="2160"/>
          </w:tcPr>
          <w:p>
            <w:r>
              <w:t>wp</w:t>
            </w:r>
          </w:p>
        </w:tc>
        <w:tc>
          <w:tcPr>
            <w:tcW w:type="dxa" w:w="2880"/>
          </w:tcPr>
          <w:p>
            <w:r>
              <w:t>France</w:t>
            </w:r>
          </w:p>
        </w:tc>
        <w:tc>
          <w:tcPr>
            <w:tcW w:type="dxa" w:w="2160"/>
          </w:tcPr>
          <w:p>
            <w:r>
              <w:t>0.1733</w:t>
            </w:r>
          </w:p>
        </w:tc>
      </w:tr>
      <w:tr>
        <w:tc>
          <w:tcPr>
            <w:tcW w:type="dxa" w:w="7200"/>
          </w:tcPr>
          <w:p>
            <w:r>
              <w:t>Antarctic Protected Areas System: Lillie Marleen Hut, Mt. Dockery, Everett Range, northern Victoria Land, Antarctica. Proposal for Inclusion in the Antarctic Treaty List of Historic Sites and Monuments</w:t>
              <w:br/>
            </w:r>
          </w:p>
        </w:tc>
        <w:tc>
          <w:tcPr>
            <w:tcW w:type="dxa" w:w="1440"/>
          </w:tcPr>
          <w:p>
            <w:r>
              <w:t>2005</w:t>
            </w:r>
          </w:p>
        </w:tc>
        <w:tc>
          <w:tcPr>
            <w:tcW w:type="dxa" w:w="2160"/>
          </w:tcPr>
          <w:p>
            <w:r>
              <w:t>wp</w:t>
            </w:r>
          </w:p>
        </w:tc>
        <w:tc>
          <w:tcPr>
            <w:tcW w:type="dxa" w:w="2880"/>
          </w:tcPr>
          <w:p>
            <w:r>
              <w:t>Germany</w:t>
            </w:r>
          </w:p>
        </w:tc>
        <w:tc>
          <w:tcPr>
            <w:tcW w:type="dxa" w:w="2160"/>
          </w:tcPr>
          <w:p>
            <w:r>
              <w:t>0.1726</w:t>
            </w:r>
          </w:p>
        </w:tc>
      </w:tr>
      <w:tr>
        <w:tc>
          <w:tcPr>
            <w:tcW w:type="dxa" w:w="7200"/>
          </w:tcPr>
          <w:p>
            <w:r>
              <w:t>On development of Draft Law “On regulation of activities of the Russian citizens and legal entities in the Antarctic”</w:t>
            </w:r>
          </w:p>
        </w:tc>
        <w:tc>
          <w:tcPr>
            <w:tcW w:type="dxa" w:w="1440"/>
          </w:tcPr>
          <w:p>
            <w:r>
              <w:t>2008</w:t>
            </w:r>
          </w:p>
        </w:tc>
        <w:tc>
          <w:tcPr>
            <w:tcW w:type="dxa" w:w="2160"/>
          </w:tcPr>
          <w:p>
            <w:r>
              <w:t>ip</w:t>
            </w:r>
          </w:p>
        </w:tc>
        <w:tc>
          <w:tcPr>
            <w:tcW w:type="dxa" w:w="2880"/>
          </w:tcPr>
          <w:p>
            <w:r>
              <w:t>Russian Federation</w:t>
            </w:r>
          </w:p>
        </w:tc>
        <w:tc>
          <w:tcPr>
            <w:tcW w:type="dxa" w:w="2160"/>
          </w:tcPr>
          <w:p>
            <w:r>
              <w:t>0.1725</w:t>
            </w:r>
          </w:p>
        </w:tc>
      </w:tr>
      <w:tr>
        <w:tc>
          <w:tcPr>
            <w:tcW w:type="dxa" w:w="7200"/>
          </w:tcPr>
          <w:p>
            <w:r>
              <w:t>Towards the submission of a Draft Comprehensive Environmental Evaluation for the construction and operation of a gravel runway in the area of Mario Zucchelli Station, Victoria Land, Antarctica</w:t>
            </w:r>
          </w:p>
        </w:tc>
        <w:tc>
          <w:tcPr>
            <w:tcW w:type="dxa" w:w="1440"/>
          </w:tcPr>
          <w:p>
            <w:r>
              <w:t>2015</w:t>
            </w:r>
          </w:p>
        </w:tc>
        <w:tc>
          <w:tcPr>
            <w:tcW w:type="dxa" w:w="2160"/>
          </w:tcPr>
          <w:p>
            <w:r>
              <w:t>wp</w:t>
            </w:r>
          </w:p>
        </w:tc>
        <w:tc>
          <w:tcPr>
            <w:tcW w:type="dxa" w:w="2880"/>
          </w:tcPr>
          <w:p>
            <w:r>
              <w:t>Italy</w:t>
            </w:r>
          </w:p>
        </w:tc>
        <w:tc>
          <w:tcPr>
            <w:tcW w:type="dxa" w:w="2160"/>
          </w:tcPr>
          <w:p>
            <w:r>
              <w:t>0.1724</w:t>
            </w:r>
          </w:p>
        </w:tc>
      </w:tr>
      <w:tr>
        <w:tc>
          <w:tcPr>
            <w:tcW w:type="dxa" w:w="7200"/>
          </w:tcPr>
          <w:p>
            <w:r>
              <w:t>Cooperation of the Hydrographic and Oceanographic Service of the Chilean Navy (SHOA) in the Manufacturing of Nautical Cartography in the Antarctic Area  (Program 2010-2020)</w:t>
              <w:br/>
            </w:r>
          </w:p>
        </w:tc>
        <w:tc>
          <w:tcPr>
            <w:tcW w:type="dxa" w:w="1440"/>
          </w:tcPr>
          <w:p>
            <w:r>
              <w:t>2016</w:t>
            </w:r>
          </w:p>
        </w:tc>
        <w:tc>
          <w:tcPr>
            <w:tcW w:type="dxa" w:w="2160"/>
          </w:tcPr>
          <w:p>
            <w:r>
              <w:t>ip</w:t>
            </w:r>
          </w:p>
        </w:tc>
        <w:tc>
          <w:tcPr>
            <w:tcW w:type="dxa" w:w="2880"/>
          </w:tcPr>
          <w:p>
            <w:r>
              <w:t>Chile</w:t>
            </w:r>
          </w:p>
        </w:tc>
        <w:tc>
          <w:tcPr>
            <w:tcW w:type="dxa" w:w="2160"/>
          </w:tcPr>
          <w:p>
            <w:r>
              <w:t>0.1724</w:t>
            </w:r>
          </w:p>
        </w:tc>
      </w:tr>
      <w:tr>
        <w:tc>
          <w:tcPr>
            <w:tcW w:type="dxa" w:w="7200"/>
          </w:tcPr>
          <w:p>
            <w:r>
              <w:t>Additional information for the discussion of aspects related to the management of Historic Sites and Monuments</w:t>
            </w:r>
          </w:p>
        </w:tc>
        <w:tc>
          <w:tcPr>
            <w:tcW w:type="dxa" w:w="1440"/>
          </w:tcPr>
          <w:p>
            <w:r>
              <w:t>2010</w:t>
            </w:r>
          </w:p>
        </w:tc>
        <w:tc>
          <w:tcPr>
            <w:tcW w:type="dxa" w:w="2160"/>
          </w:tcPr>
          <w:p>
            <w:r>
              <w:t>ip</w:t>
            </w:r>
          </w:p>
        </w:tc>
        <w:tc>
          <w:tcPr>
            <w:tcW w:type="dxa" w:w="2880"/>
          </w:tcPr>
          <w:p>
            <w:r>
              <w:t>Argentina</w:t>
            </w:r>
          </w:p>
        </w:tc>
        <w:tc>
          <w:tcPr>
            <w:tcW w:type="dxa" w:w="2160"/>
          </w:tcPr>
          <w:p>
            <w:r>
              <w:t>0.1713</w:t>
            </w:r>
          </w:p>
        </w:tc>
      </w:tr>
      <w:tr>
        <w:tc>
          <w:tcPr>
            <w:tcW w:type="dxa" w:w="7200"/>
          </w:tcPr>
          <w:p>
            <w:r>
              <w:t>Draft Management Plan for proposed Antarctic Specially Protected Area (ASPA)</w:t>
            </w:r>
          </w:p>
        </w:tc>
        <w:tc>
          <w:tcPr>
            <w:tcW w:type="dxa" w:w="1440"/>
          </w:tcPr>
          <w:p>
            <w:r>
              <w:t>2003</w:t>
            </w:r>
          </w:p>
        </w:tc>
        <w:tc>
          <w:tcPr>
            <w:tcW w:type="dxa" w:w="2160"/>
          </w:tcPr>
          <w:p>
            <w:r>
              <w:t>wp</w:t>
            </w:r>
          </w:p>
        </w:tc>
        <w:tc>
          <w:tcPr>
            <w:tcW w:type="dxa" w:w="2880"/>
          </w:tcPr>
          <w:p>
            <w:r>
              <w:t>India</w:t>
            </w:r>
          </w:p>
        </w:tc>
        <w:tc>
          <w:tcPr>
            <w:tcW w:type="dxa" w:w="2160"/>
          </w:tcPr>
          <w:p>
            <w:r>
              <w:t>0.1708</w:t>
            </w:r>
          </w:p>
        </w:tc>
      </w:tr>
      <w:tr>
        <w:tc>
          <w:tcPr>
            <w:tcW w:type="dxa" w:w="7200"/>
          </w:tcPr>
          <w:p>
            <w:r>
              <w:t>Informal intersessional discussion on the need of ASPA values monitoring in connection with ASPA Management Plan reviews</w:t>
            </w:r>
          </w:p>
        </w:tc>
        <w:tc>
          <w:tcPr>
            <w:tcW w:type="dxa" w:w="1440"/>
          </w:tcPr>
          <w:p>
            <w:r>
              <w:t>2014</w:t>
            </w:r>
          </w:p>
        </w:tc>
        <w:tc>
          <w:tcPr>
            <w:tcW w:type="dxa" w:w="2160"/>
          </w:tcPr>
          <w:p>
            <w:r>
              <w:t>wp</w:t>
            </w:r>
          </w:p>
        </w:tc>
        <w:tc>
          <w:tcPr>
            <w:tcW w:type="dxa" w:w="2880"/>
          </w:tcPr>
          <w:p>
            <w:r>
              <w:t>Russian Federation</w:t>
            </w:r>
          </w:p>
        </w:tc>
        <w:tc>
          <w:tcPr>
            <w:tcW w:type="dxa" w:w="2160"/>
          </w:tcPr>
          <w:p>
            <w:r>
              <w:t>0.1698</w:t>
            </w:r>
          </w:p>
        </w:tc>
      </w:tr>
      <w:tr>
        <w:tc>
          <w:tcPr>
            <w:tcW w:type="dxa" w:w="7200"/>
          </w:tcPr>
          <w:p>
            <w:r>
              <w:t>A pin-point example on the possible exploitation of Antarctic research programme's results in the framework of Environmental Impact Evaluations</w:t>
            </w:r>
          </w:p>
        </w:tc>
        <w:tc>
          <w:tcPr>
            <w:tcW w:type="dxa" w:w="1440"/>
          </w:tcPr>
          <w:p>
            <w:r>
              <w:t>1994</w:t>
            </w:r>
          </w:p>
        </w:tc>
        <w:tc>
          <w:tcPr>
            <w:tcW w:type="dxa" w:w="2160"/>
          </w:tcPr>
          <w:p>
            <w:r>
              <w:t>ip</w:t>
            </w:r>
          </w:p>
        </w:tc>
        <w:tc>
          <w:tcPr>
            <w:tcW w:type="dxa" w:w="2880"/>
          </w:tcPr>
          <w:p>
            <w:r>
              <w:t>Belgium, South Africa</w:t>
            </w:r>
          </w:p>
        </w:tc>
        <w:tc>
          <w:tcPr>
            <w:tcW w:type="dxa" w:w="2160"/>
          </w:tcPr>
          <w:p>
            <w:r>
              <w:t>0.1694</w:t>
            </w:r>
          </w:p>
        </w:tc>
      </w:tr>
      <w:tr>
        <w:tc>
          <w:tcPr>
            <w:tcW w:type="dxa" w:w="7200"/>
          </w:tcPr>
          <w:p>
            <w:r>
              <w:t>Proposed Improvements to Measures Designed to Prevent Environmental Damage in Antarctica</w:t>
            </w:r>
          </w:p>
        </w:tc>
        <w:tc>
          <w:tcPr>
            <w:tcW w:type="dxa" w:w="1440"/>
          </w:tcPr>
          <w:p>
            <w:r>
              <w:t>2006</w:t>
            </w:r>
          </w:p>
        </w:tc>
        <w:tc>
          <w:tcPr>
            <w:tcW w:type="dxa" w:w="2160"/>
          </w:tcPr>
          <w:p>
            <w:r>
              <w:t>wp</w:t>
            </w:r>
          </w:p>
        </w:tc>
        <w:tc>
          <w:tcPr>
            <w:tcW w:type="dxa" w:w="2880"/>
          </w:tcPr>
          <w:p>
            <w:r>
              <w:t>Russian Federation</w:t>
            </w:r>
          </w:p>
        </w:tc>
        <w:tc>
          <w:tcPr>
            <w:tcW w:type="dxa" w:w="2160"/>
          </w:tcPr>
          <w:p>
            <w:r>
              <w:t>0.1692</w:t>
            </w:r>
          </w:p>
        </w:tc>
      </w:tr>
      <w:tr>
        <w:tc>
          <w:tcPr>
            <w:tcW w:type="dxa" w:w="7200"/>
          </w:tcPr>
          <w:p>
            <w:r>
              <w:t>Guide to the Preparation of Management Plans - Antarctic Specially Protected Areas</w:t>
            </w:r>
          </w:p>
        </w:tc>
        <w:tc>
          <w:tcPr>
            <w:tcW w:type="dxa" w:w="1440"/>
          </w:tcPr>
          <w:p>
            <w:r>
              <w:t>1998</w:t>
            </w:r>
          </w:p>
        </w:tc>
        <w:tc>
          <w:tcPr>
            <w:tcW w:type="dxa" w:w="2160"/>
          </w:tcPr>
          <w:p>
            <w:r>
              <w:t>wp</w:t>
            </w:r>
          </w:p>
        </w:tc>
        <w:tc>
          <w:tcPr>
            <w:tcW w:type="dxa" w:w="2880"/>
          </w:tcPr>
          <w:p>
            <w:r>
              <w:t>Norway</w:t>
            </w:r>
          </w:p>
        </w:tc>
        <w:tc>
          <w:tcPr>
            <w:tcW w:type="dxa" w:w="2160"/>
          </w:tcPr>
          <w:p>
            <w:r>
              <w:t>0.1691</w:t>
            </w:r>
          </w:p>
        </w:tc>
      </w:tr>
      <w:tr>
        <w:tc>
          <w:tcPr>
            <w:tcW w:type="dxa" w:w="7200"/>
          </w:tcPr>
          <w:p>
            <w:r>
              <w:t>Revised Management Plan for Antarctic Specially Protected Area No. 145, Port Foster, Deception Island, South Shetland Islands</w:t>
            </w:r>
          </w:p>
        </w:tc>
        <w:tc>
          <w:tcPr>
            <w:tcW w:type="dxa" w:w="1440"/>
          </w:tcPr>
          <w:p>
            <w:r>
              <w:t>2012</w:t>
            </w:r>
          </w:p>
        </w:tc>
        <w:tc>
          <w:tcPr>
            <w:tcW w:type="dxa" w:w="2160"/>
          </w:tcPr>
          <w:p>
            <w:r>
              <w:t>wp</w:t>
            </w:r>
          </w:p>
        </w:tc>
        <w:tc>
          <w:tcPr>
            <w:tcW w:type="dxa" w:w="2880"/>
          </w:tcPr>
          <w:p>
            <w:r>
              <w:t>Chile</w:t>
            </w:r>
          </w:p>
        </w:tc>
        <w:tc>
          <w:tcPr>
            <w:tcW w:type="dxa" w:w="2160"/>
          </w:tcPr>
          <w:p>
            <w:r>
              <w:t>0.1690</w:t>
            </w:r>
          </w:p>
        </w:tc>
      </w:tr>
      <w:tr>
        <w:tc>
          <w:tcPr>
            <w:tcW w:type="dxa" w:w="7200"/>
          </w:tcPr>
          <w:p>
            <w:r>
              <w:t>Revised Management Plan for Antarctic Specially Protected Area (ASPA) No. 172 Lower Taylor Glacier and Blood Falls, McMurdo Dry Valleys, Victoria Land</w:t>
            </w:r>
          </w:p>
        </w:tc>
        <w:tc>
          <w:tcPr>
            <w:tcW w:type="dxa" w:w="1440"/>
          </w:tcPr>
          <w:p>
            <w:r>
              <w:t>2018</w:t>
            </w:r>
          </w:p>
        </w:tc>
        <w:tc>
          <w:tcPr>
            <w:tcW w:type="dxa" w:w="2160"/>
          </w:tcPr>
          <w:p>
            <w:r>
              <w:t>wp</w:t>
            </w:r>
          </w:p>
        </w:tc>
        <w:tc>
          <w:tcPr>
            <w:tcW w:type="dxa" w:w="2880"/>
          </w:tcPr>
          <w:p>
            <w:r>
              <w:t>United States</w:t>
            </w:r>
          </w:p>
        </w:tc>
        <w:tc>
          <w:tcPr>
            <w:tcW w:type="dxa" w:w="2160"/>
          </w:tcPr>
          <w:p>
            <w:r>
              <w:t>0.1686</w:t>
            </w:r>
          </w:p>
        </w:tc>
      </w:tr>
      <w:tr>
        <w:tc>
          <w:tcPr>
            <w:tcW w:type="dxa" w:w="7200"/>
          </w:tcPr>
          <w:p>
            <w:r>
              <w:t>Relocation of artefacts from HSM 68: Supply depot, Hell’s Gate Moraine</w:t>
            </w:r>
          </w:p>
        </w:tc>
        <w:tc>
          <w:tcPr>
            <w:tcW w:type="dxa" w:w="1440"/>
          </w:tcPr>
          <w:p>
            <w:r>
              <w:t>2023</w:t>
            </w:r>
          </w:p>
        </w:tc>
        <w:tc>
          <w:tcPr>
            <w:tcW w:type="dxa" w:w="2160"/>
          </w:tcPr>
          <w:p>
            <w:r>
              <w:t>wp</w:t>
            </w:r>
          </w:p>
        </w:tc>
        <w:tc>
          <w:tcPr>
            <w:tcW w:type="dxa" w:w="2880"/>
          </w:tcPr>
          <w:p>
            <w:r>
              <w:t>New Zealand, United Kingdom, Norway</w:t>
            </w:r>
          </w:p>
        </w:tc>
        <w:tc>
          <w:tcPr>
            <w:tcW w:type="dxa" w:w="2160"/>
          </w:tcPr>
          <w:p>
            <w:r>
              <w:t>0.1672</w:t>
            </w:r>
          </w:p>
        </w:tc>
      </w:tr>
      <w:tr>
        <w:tc>
          <w:tcPr>
            <w:tcW w:type="dxa" w:w="7200"/>
          </w:tcPr>
          <w:p>
            <w:r>
              <w:t xml:space="preserve">Possibilities for broad-scale management of the Vernadsky station area </w:t>
            </w:r>
          </w:p>
        </w:tc>
        <w:tc>
          <w:tcPr>
            <w:tcW w:type="dxa" w:w="1440"/>
          </w:tcPr>
          <w:p>
            <w:r>
              <w:t>2009</w:t>
            </w:r>
          </w:p>
        </w:tc>
        <w:tc>
          <w:tcPr>
            <w:tcW w:type="dxa" w:w="2160"/>
          </w:tcPr>
          <w:p>
            <w:r>
              <w:t>ip</w:t>
            </w:r>
          </w:p>
        </w:tc>
        <w:tc>
          <w:tcPr>
            <w:tcW w:type="dxa" w:w="2880"/>
          </w:tcPr>
          <w:p>
            <w:r>
              <w:t>Ukraine</w:t>
            </w:r>
          </w:p>
        </w:tc>
        <w:tc>
          <w:tcPr>
            <w:tcW w:type="dxa" w:w="2160"/>
          </w:tcPr>
          <w:p>
            <w:r>
              <w:t>0.1672</w:t>
            </w:r>
          </w:p>
        </w:tc>
      </w:tr>
      <w:tr>
        <w:tc>
          <w:tcPr>
            <w:tcW w:type="dxa" w:w="7200"/>
          </w:tcPr>
          <w:p>
            <w:r>
              <w:t>Antarctic ozone - current status report</w:t>
            </w:r>
          </w:p>
        </w:tc>
        <w:tc>
          <w:tcPr>
            <w:tcW w:type="dxa" w:w="1440"/>
          </w:tcPr>
          <w:p>
            <w:r>
              <w:t>1996</w:t>
            </w:r>
          </w:p>
        </w:tc>
        <w:tc>
          <w:tcPr>
            <w:tcW w:type="dxa" w:w="2160"/>
          </w:tcPr>
          <w:p>
            <w:r>
              <w:t>ip</w:t>
            </w:r>
          </w:p>
        </w:tc>
        <w:tc>
          <w:tcPr>
            <w:tcW w:type="dxa" w:w="2880"/>
          </w:tcPr>
          <w:p>
            <w:r>
              <w:t>WMO</w:t>
            </w:r>
          </w:p>
        </w:tc>
        <w:tc>
          <w:tcPr>
            <w:tcW w:type="dxa" w:w="2160"/>
          </w:tcPr>
          <w:p>
            <w:r>
              <w:t>0.1671</w:t>
            </w:r>
          </w:p>
        </w:tc>
      </w:tr>
      <w:tr>
        <w:tc>
          <w:tcPr>
            <w:tcW w:type="dxa" w:w="7200"/>
          </w:tcPr>
          <w:p>
            <w:r>
              <w:t xml:space="preserve">Information about the German concept paper “Polar Regions in Transition” </w:t>
            </w:r>
          </w:p>
        </w:tc>
        <w:tc>
          <w:tcPr>
            <w:tcW w:type="dxa" w:w="1440"/>
          </w:tcPr>
          <w:p>
            <w:r>
              <w:t>2022</w:t>
            </w:r>
          </w:p>
        </w:tc>
        <w:tc>
          <w:tcPr>
            <w:tcW w:type="dxa" w:w="2160"/>
          </w:tcPr>
          <w:p>
            <w:r>
              <w:t>ip</w:t>
            </w:r>
          </w:p>
        </w:tc>
        <w:tc>
          <w:tcPr>
            <w:tcW w:type="dxa" w:w="2880"/>
          </w:tcPr>
          <w:p>
            <w:r>
              <w:t>Germany</w:t>
            </w:r>
          </w:p>
        </w:tc>
        <w:tc>
          <w:tcPr>
            <w:tcW w:type="dxa" w:w="2160"/>
          </w:tcPr>
          <w:p>
            <w:r>
              <w:t>0.1670</w:t>
            </w:r>
          </w:p>
        </w:tc>
      </w:tr>
      <w:tr>
        <w:tc>
          <w:tcPr>
            <w:tcW w:type="dxa" w:w="7200"/>
          </w:tcPr>
          <w:p>
            <w:r>
              <w:t>Report of the CEP Workshop on Marine and Terrestrial Antarctic Specially Managed Areas Montevideo, Uruguay, 16-17 June 2011</w:t>
              <w:br/>
            </w:r>
          </w:p>
        </w:tc>
        <w:tc>
          <w:tcPr>
            <w:tcW w:type="dxa" w:w="1440"/>
          </w:tcPr>
          <w:p>
            <w:r>
              <w:t>2011</w:t>
            </w:r>
          </w:p>
        </w:tc>
        <w:tc>
          <w:tcPr>
            <w:tcW w:type="dxa" w:w="2160"/>
          </w:tcPr>
          <w:p>
            <w:r>
              <w:t>ip</w:t>
            </w:r>
          </w:p>
        </w:tc>
        <w:tc>
          <w:tcPr>
            <w:tcW w:type="dxa" w:w="2880"/>
          </w:tcPr>
          <w:p>
            <w:r>
              <w:t>Australia, Uruguay</w:t>
            </w:r>
          </w:p>
        </w:tc>
        <w:tc>
          <w:tcPr>
            <w:tcW w:type="dxa" w:w="2160"/>
          </w:tcPr>
          <w:p>
            <w:r>
              <w:t>0.1668</w:t>
            </w:r>
          </w:p>
        </w:tc>
      </w:tr>
      <w:tr>
        <w:tc>
          <w:tcPr>
            <w:tcW w:type="dxa" w:w="7200"/>
          </w:tcPr>
          <w:p>
            <w:r>
              <w:t>Intercessional contact group to consider Antarctic Specially Protected Area at Dakshin Gangotri Glacier, Dronning Maud Land - Convenor's Report</w:t>
            </w:r>
          </w:p>
        </w:tc>
        <w:tc>
          <w:tcPr>
            <w:tcW w:type="dxa" w:w="1440"/>
          </w:tcPr>
          <w:p>
            <w:r>
              <w:t>2004</w:t>
            </w:r>
          </w:p>
        </w:tc>
        <w:tc>
          <w:tcPr>
            <w:tcW w:type="dxa" w:w="2160"/>
          </w:tcPr>
          <w:p>
            <w:r>
              <w:t>wp</w:t>
            </w:r>
          </w:p>
        </w:tc>
        <w:tc>
          <w:tcPr>
            <w:tcW w:type="dxa" w:w="2880"/>
          </w:tcPr>
          <w:p>
            <w:r>
              <w:t>India</w:t>
            </w:r>
          </w:p>
        </w:tc>
        <w:tc>
          <w:tcPr>
            <w:tcW w:type="dxa" w:w="2160"/>
          </w:tcPr>
          <w:p>
            <w:r>
              <w:t>0.1667</w:t>
            </w:r>
          </w:p>
        </w:tc>
      </w:tr>
      <w:tr>
        <w:tc>
          <w:tcPr>
            <w:tcW w:type="dxa" w:w="7200"/>
          </w:tcPr>
          <w:p>
            <w:r>
              <w:t xml:space="preserve">Draft Management Plan for ASMA ? Amundsen-Scott South Pole Station, South Pole. </w:t>
            </w:r>
          </w:p>
        </w:tc>
        <w:tc>
          <w:tcPr>
            <w:tcW w:type="dxa" w:w="1440"/>
          </w:tcPr>
          <w:p>
            <w:r>
              <w:t>2005</w:t>
            </w:r>
          </w:p>
        </w:tc>
        <w:tc>
          <w:tcPr>
            <w:tcW w:type="dxa" w:w="2160"/>
          </w:tcPr>
          <w:p>
            <w:r>
              <w:t>wp</w:t>
            </w:r>
          </w:p>
        </w:tc>
        <w:tc>
          <w:tcPr>
            <w:tcW w:type="dxa" w:w="2880"/>
          </w:tcPr>
          <w:p>
            <w:r>
              <w:t>United States</w:t>
            </w:r>
          </w:p>
        </w:tc>
        <w:tc>
          <w:tcPr>
            <w:tcW w:type="dxa" w:w="2160"/>
          </w:tcPr>
          <w:p>
            <w:r>
              <w:t>0.1666</w:t>
            </w:r>
          </w:p>
        </w:tc>
      </w:tr>
      <w:tr>
        <w:tc>
          <w:tcPr>
            <w:tcW w:type="dxa" w:w="7200"/>
          </w:tcPr>
          <w:p>
            <w:r>
              <w:t xml:space="preserve">Young Scientists Fully Aware of the Importance of Antarctic Environment </w:t>
              <w:br/>
            </w:r>
          </w:p>
        </w:tc>
        <w:tc>
          <w:tcPr>
            <w:tcW w:type="dxa" w:w="1440"/>
          </w:tcPr>
          <w:p>
            <w:r>
              <w:t>2010</w:t>
            </w:r>
          </w:p>
        </w:tc>
        <w:tc>
          <w:tcPr>
            <w:tcW w:type="dxa" w:w="2160"/>
          </w:tcPr>
          <w:p>
            <w:r>
              <w:t>ip</w:t>
            </w:r>
          </w:p>
        </w:tc>
        <w:tc>
          <w:tcPr>
            <w:tcW w:type="dxa" w:w="2880"/>
          </w:tcPr>
          <w:p>
            <w:r>
              <w:t>Romania</w:t>
            </w:r>
          </w:p>
        </w:tc>
        <w:tc>
          <w:tcPr>
            <w:tcW w:type="dxa" w:w="2160"/>
          </w:tcPr>
          <w:p>
            <w:r>
              <w:t>0.1661</w:t>
            </w:r>
          </w:p>
        </w:tc>
      </w:tr>
      <w:tr>
        <w:tc>
          <w:tcPr>
            <w:tcW w:type="dxa" w:w="7200"/>
          </w:tcPr>
          <w:p>
            <w:r>
              <w:t>Revision of the Management Plan for Antarctic Specially Protected Area (ASPA) No. 110 Lynch Island, South Orkney Islands</w:t>
            </w:r>
          </w:p>
        </w:tc>
        <w:tc>
          <w:tcPr>
            <w:tcW w:type="dxa" w:w="1440"/>
          </w:tcPr>
          <w:p>
            <w:r>
              <w:t>2012</w:t>
            </w:r>
          </w:p>
        </w:tc>
        <w:tc>
          <w:tcPr>
            <w:tcW w:type="dxa" w:w="2160"/>
          </w:tcPr>
          <w:p>
            <w:r>
              <w:t>wp</w:t>
            </w:r>
          </w:p>
        </w:tc>
        <w:tc>
          <w:tcPr>
            <w:tcW w:type="dxa" w:w="2880"/>
          </w:tcPr>
          <w:p>
            <w:r>
              <w:t>United Kingdom</w:t>
            </w:r>
          </w:p>
        </w:tc>
        <w:tc>
          <w:tcPr>
            <w:tcW w:type="dxa" w:w="2160"/>
          </w:tcPr>
          <w:p>
            <w:r>
              <w:t>0.1661</w:t>
            </w:r>
          </w:p>
        </w:tc>
      </w:tr>
      <w:tr>
        <w:tc>
          <w:tcPr>
            <w:tcW w:type="dxa" w:w="7200"/>
          </w:tcPr>
          <w:p>
            <w:r>
              <w:t>Antarctic Protected Areas System: Information Archive for Antarctic Protected Areas</w:t>
            </w:r>
          </w:p>
        </w:tc>
        <w:tc>
          <w:tcPr>
            <w:tcW w:type="dxa" w:w="1440"/>
          </w:tcPr>
          <w:p>
            <w:r>
              <w:t>2003</w:t>
            </w:r>
          </w:p>
        </w:tc>
        <w:tc>
          <w:tcPr>
            <w:tcW w:type="dxa" w:w="2160"/>
          </w:tcPr>
          <w:p>
            <w:r>
              <w:t>ip</w:t>
            </w:r>
          </w:p>
        </w:tc>
        <w:tc>
          <w:tcPr>
            <w:tcW w:type="dxa" w:w="2880"/>
          </w:tcPr>
          <w:p>
            <w:r>
              <w:t>United Kingdom</w:t>
            </w:r>
          </w:p>
        </w:tc>
        <w:tc>
          <w:tcPr>
            <w:tcW w:type="dxa" w:w="2160"/>
          </w:tcPr>
          <w:p>
            <w:r>
              <w:t>0.1646</w:t>
            </w:r>
          </w:p>
        </w:tc>
      </w:tr>
      <w:tr>
        <w:tc>
          <w:tcPr>
            <w:tcW w:type="dxa" w:w="7200"/>
          </w:tcPr>
          <w:p>
            <w:r>
              <w:t>Historic Sites Management Plans (Sites No. 15, 18 y 22)</w:t>
            </w:r>
          </w:p>
        </w:tc>
        <w:tc>
          <w:tcPr>
            <w:tcW w:type="dxa" w:w="1440"/>
          </w:tcPr>
          <w:p>
            <w:r>
              <w:t>1998</w:t>
            </w:r>
          </w:p>
        </w:tc>
        <w:tc>
          <w:tcPr>
            <w:tcW w:type="dxa" w:w="2160"/>
          </w:tcPr>
          <w:p>
            <w:r>
              <w:t>wp</w:t>
            </w:r>
          </w:p>
        </w:tc>
        <w:tc>
          <w:tcPr>
            <w:tcW w:type="dxa" w:w="2880"/>
          </w:tcPr>
          <w:p>
            <w:r>
              <w:t>New Zealand</w:t>
            </w:r>
          </w:p>
        </w:tc>
        <w:tc>
          <w:tcPr>
            <w:tcW w:type="dxa" w:w="2160"/>
          </w:tcPr>
          <w:p>
            <w:r>
              <w:t>0.1639</w:t>
            </w:r>
          </w:p>
        </w:tc>
      </w:tr>
      <w:tr>
        <w:tc>
          <w:tcPr>
            <w:tcW w:type="dxa" w:w="7200"/>
          </w:tcPr>
          <w:p>
            <w:r>
              <w:t>Historic sites and monuments</w:t>
            </w:r>
          </w:p>
        </w:tc>
        <w:tc>
          <w:tcPr>
            <w:tcW w:type="dxa" w:w="1440"/>
          </w:tcPr>
          <w:p>
            <w:r>
              <w:t>1997</w:t>
            </w:r>
          </w:p>
        </w:tc>
        <w:tc>
          <w:tcPr>
            <w:tcW w:type="dxa" w:w="2160"/>
          </w:tcPr>
          <w:p>
            <w:r>
              <w:t>wp</w:t>
            </w:r>
          </w:p>
        </w:tc>
        <w:tc>
          <w:tcPr>
            <w:tcW w:type="dxa" w:w="2880"/>
          </w:tcPr>
          <w:p>
            <w:r>
              <w:t>New Zealand</w:t>
            </w:r>
          </w:p>
        </w:tc>
        <w:tc>
          <w:tcPr>
            <w:tcW w:type="dxa" w:w="2160"/>
          </w:tcPr>
          <w:p>
            <w:r>
              <w:t>0.1627</w:t>
            </w:r>
          </w:p>
        </w:tc>
      </w:tr>
      <w:tr>
        <w:tc>
          <w:tcPr>
            <w:tcW w:type="dxa" w:w="7200"/>
          </w:tcPr>
          <w:p>
            <w:r>
              <w:t xml:space="preserve">Antarctic Ocean Legacy: A Vision for Circumpolar Protection </w:t>
            </w:r>
          </w:p>
        </w:tc>
        <w:tc>
          <w:tcPr>
            <w:tcW w:type="dxa" w:w="1440"/>
          </w:tcPr>
          <w:p>
            <w:r>
              <w:t>2012</w:t>
            </w:r>
          </w:p>
        </w:tc>
        <w:tc>
          <w:tcPr>
            <w:tcW w:type="dxa" w:w="2160"/>
          </w:tcPr>
          <w:p>
            <w:r>
              <w:t>ip</w:t>
            </w:r>
          </w:p>
        </w:tc>
        <w:tc>
          <w:tcPr>
            <w:tcW w:type="dxa" w:w="2880"/>
          </w:tcPr>
          <w:p>
            <w:r>
              <w:t>ASOC</w:t>
            </w:r>
          </w:p>
        </w:tc>
        <w:tc>
          <w:tcPr>
            <w:tcW w:type="dxa" w:w="2160"/>
          </w:tcPr>
          <w:p>
            <w:r>
              <w:t>0.1624</w:t>
            </w:r>
          </w:p>
        </w:tc>
      </w:tr>
      <w:tr>
        <w:tc>
          <w:tcPr>
            <w:tcW w:type="dxa" w:w="7200"/>
          </w:tcPr>
          <w:p>
            <w:r>
              <w:t>Construction and Operation of Belarusian Antarctic Research Station at Mount Vechernyaya, Enderby Land. Draft Comprehensive Environmental Evaluation</w:t>
              <w:br/>
            </w:r>
          </w:p>
        </w:tc>
        <w:tc>
          <w:tcPr>
            <w:tcW w:type="dxa" w:w="1440"/>
          </w:tcPr>
          <w:p>
            <w:r>
              <w:t>2014</w:t>
            </w:r>
          </w:p>
        </w:tc>
        <w:tc>
          <w:tcPr>
            <w:tcW w:type="dxa" w:w="2160"/>
          </w:tcPr>
          <w:p>
            <w:r>
              <w:t>wp</w:t>
            </w:r>
          </w:p>
        </w:tc>
        <w:tc>
          <w:tcPr>
            <w:tcW w:type="dxa" w:w="2880"/>
          </w:tcPr>
          <w:p>
            <w:r>
              <w:t>Belarus</w:t>
            </w:r>
          </w:p>
        </w:tc>
        <w:tc>
          <w:tcPr>
            <w:tcW w:type="dxa" w:w="2160"/>
          </w:tcPr>
          <w:p>
            <w:r>
              <w:t>0.1620</w:t>
            </w:r>
          </w:p>
        </w:tc>
      </w:tr>
      <w:tr>
        <w:tc>
          <w:tcPr>
            <w:tcW w:type="dxa" w:w="7200"/>
          </w:tcPr>
          <w:p>
            <w:r>
              <w:t>Initial Environmental Evaluation for Installation of Wind Energy Generators (WEG) at Proposed New Indian Research Base at Larsemann Hills, East Antarctica</w:t>
            </w:r>
          </w:p>
        </w:tc>
        <w:tc>
          <w:tcPr>
            <w:tcW w:type="dxa" w:w="1440"/>
          </w:tcPr>
          <w:p>
            <w:r>
              <w:t>2009</w:t>
            </w:r>
          </w:p>
        </w:tc>
        <w:tc>
          <w:tcPr>
            <w:tcW w:type="dxa" w:w="2160"/>
          </w:tcPr>
          <w:p>
            <w:r>
              <w:t>ip</w:t>
            </w:r>
          </w:p>
        </w:tc>
        <w:tc>
          <w:tcPr>
            <w:tcW w:type="dxa" w:w="2880"/>
          </w:tcPr>
          <w:p>
            <w:r>
              <w:t>India</w:t>
            </w:r>
          </w:p>
        </w:tc>
        <w:tc>
          <w:tcPr>
            <w:tcW w:type="dxa" w:w="2160"/>
          </w:tcPr>
          <w:p>
            <w:r>
              <w:t>0.1616</w:t>
            </w:r>
          </w:p>
        </w:tc>
      </w:tr>
      <w:tr>
        <w:tc>
          <w:tcPr>
            <w:tcW w:type="dxa" w:w="7200"/>
          </w:tcPr>
          <w:p>
            <w:r>
              <w:t>Protected Area Management Plan: Five year review of Beaufort Island - ASPA 105</w:t>
              <w:br/>
            </w:r>
          </w:p>
        </w:tc>
        <w:tc>
          <w:tcPr>
            <w:tcW w:type="dxa" w:w="1440"/>
          </w:tcPr>
          <w:p>
            <w:r>
              <w:t>2009</w:t>
            </w:r>
          </w:p>
        </w:tc>
        <w:tc>
          <w:tcPr>
            <w:tcW w:type="dxa" w:w="2160"/>
          </w:tcPr>
          <w:p>
            <w:r>
              <w:t>ip</w:t>
            </w:r>
          </w:p>
        </w:tc>
        <w:tc>
          <w:tcPr>
            <w:tcW w:type="dxa" w:w="2880"/>
          </w:tcPr>
          <w:p>
            <w:r>
              <w:t>New Zealand</w:t>
            </w:r>
          </w:p>
        </w:tc>
        <w:tc>
          <w:tcPr>
            <w:tcW w:type="dxa" w:w="2160"/>
          </w:tcPr>
          <w:p>
            <w:r>
              <w:t>0.1616</w:t>
            </w:r>
          </w:p>
        </w:tc>
      </w:tr>
      <w:tr>
        <w:tc>
          <w:tcPr>
            <w:tcW w:type="dxa" w:w="7200"/>
          </w:tcPr>
          <w:p>
            <w:r>
              <w:t>The role of the Antarctic Treaty Consultative Meeting in protecting the marine environment through marine spatial protection</w:t>
            </w:r>
          </w:p>
        </w:tc>
        <w:tc>
          <w:tcPr>
            <w:tcW w:type="dxa" w:w="1440"/>
          </w:tcPr>
          <w:p>
            <w:r>
              <w:t>2014</w:t>
            </w:r>
          </w:p>
        </w:tc>
        <w:tc>
          <w:tcPr>
            <w:tcW w:type="dxa" w:w="2160"/>
          </w:tcPr>
          <w:p>
            <w:r>
              <w:t>ip</w:t>
            </w:r>
          </w:p>
        </w:tc>
        <w:tc>
          <w:tcPr>
            <w:tcW w:type="dxa" w:w="2880"/>
          </w:tcPr>
          <w:p>
            <w:r>
              <w:t>Netherlands</w:t>
            </w:r>
          </w:p>
        </w:tc>
        <w:tc>
          <w:tcPr>
            <w:tcW w:type="dxa" w:w="2160"/>
          </w:tcPr>
          <w:p>
            <w:r>
              <w:t>0.1605</w:t>
            </w:r>
          </w:p>
        </w:tc>
      </w:tr>
      <w:tr>
        <w:tc>
          <w:tcPr>
            <w:tcW w:type="dxa" w:w="7200"/>
          </w:tcPr>
          <w:p>
            <w:r>
              <w:t>Promoting Scientific Research to Inform the Antarctic Decision-Making</w:t>
            </w:r>
          </w:p>
        </w:tc>
        <w:tc>
          <w:tcPr>
            <w:tcW w:type="dxa" w:w="1440"/>
          </w:tcPr>
          <w:p>
            <w:r>
              <w:t>2021</w:t>
            </w:r>
          </w:p>
        </w:tc>
        <w:tc>
          <w:tcPr>
            <w:tcW w:type="dxa" w:w="2160"/>
          </w:tcPr>
          <w:p>
            <w:r>
              <w:t>wp</w:t>
            </w:r>
          </w:p>
        </w:tc>
        <w:tc>
          <w:tcPr>
            <w:tcW w:type="dxa" w:w="2880"/>
          </w:tcPr>
          <w:p>
            <w:r>
              <w:t>China</w:t>
            </w:r>
          </w:p>
        </w:tc>
        <w:tc>
          <w:tcPr>
            <w:tcW w:type="dxa" w:w="2160"/>
          </w:tcPr>
          <w:p>
            <w:r>
              <w:t>0.1604</w:t>
            </w:r>
          </w:p>
        </w:tc>
      </w:tr>
      <w:tr>
        <w:tc>
          <w:tcPr>
            <w:tcW w:type="dxa" w:w="7200"/>
          </w:tcPr>
          <w:p>
            <w:r>
              <w:t>IUCN, WPCA and WWF High Seas Marine Protected Areas Workshop 15-17 January 2003, Málaga, Spain</w:t>
            </w:r>
          </w:p>
        </w:tc>
        <w:tc>
          <w:tcPr>
            <w:tcW w:type="dxa" w:w="1440"/>
          </w:tcPr>
          <w:p>
            <w:r>
              <w:t>2003</w:t>
            </w:r>
          </w:p>
        </w:tc>
        <w:tc>
          <w:tcPr>
            <w:tcW w:type="dxa" w:w="2160"/>
          </w:tcPr>
          <w:p>
            <w:r>
              <w:t>ip</w:t>
            </w:r>
          </w:p>
        </w:tc>
        <w:tc>
          <w:tcPr>
            <w:tcW w:type="dxa" w:w="2880"/>
          </w:tcPr>
          <w:p>
            <w:r>
              <w:t>IUCN</w:t>
            </w:r>
          </w:p>
        </w:tc>
        <w:tc>
          <w:tcPr>
            <w:tcW w:type="dxa" w:w="2160"/>
          </w:tcPr>
          <w:p>
            <w:r>
              <w:t>0.1602</w:t>
            </w:r>
          </w:p>
        </w:tc>
      </w:tr>
      <w:tr>
        <w:tc>
          <w:tcPr>
            <w:tcW w:type="dxa" w:w="7200"/>
          </w:tcPr>
          <w:p>
            <w:r>
              <w:t>Deception Island Antarctic Specially Managed Area (ASMA) Management Package</w:t>
            </w:r>
          </w:p>
        </w:tc>
        <w:tc>
          <w:tcPr>
            <w:tcW w:type="dxa" w:w="1440"/>
          </w:tcPr>
          <w:p>
            <w:r>
              <w:t>2005</w:t>
            </w:r>
          </w:p>
        </w:tc>
        <w:tc>
          <w:tcPr>
            <w:tcW w:type="dxa" w:w="2160"/>
          </w:tcPr>
          <w:p>
            <w:r>
              <w:t>wp</w:t>
            </w:r>
          </w:p>
        </w:tc>
        <w:tc>
          <w:tcPr>
            <w:tcW w:type="dxa" w:w="2880"/>
          </w:tcPr>
          <w:p>
            <w:r>
              <w:t>Argentina, Chile, Norway, Spain, United Kingdom, United States</w:t>
            </w:r>
          </w:p>
        </w:tc>
        <w:tc>
          <w:tcPr>
            <w:tcW w:type="dxa" w:w="2160"/>
          </w:tcPr>
          <w:p>
            <w:r>
              <w:t>0.1601</w:t>
            </w:r>
          </w:p>
        </w:tc>
      </w:tr>
      <w:tr>
        <w:tc>
          <w:tcPr>
            <w:tcW w:type="dxa" w:w="7200"/>
          </w:tcPr>
          <w:p>
            <w:r>
              <w:t>Report of the World Conservation Union (IUCN)</w:t>
            </w:r>
          </w:p>
        </w:tc>
        <w:tc>
          <w:tcPr>
            <w:tcW w:type="dxa" w:w="1440"/>
          </w:tcPr>
          <w:p>
            <w:r>
              <w:t>2003</w:t>
            </w:r>
          </w:p>
        </w:tc>
        <w:tc>
          <w:tcPr>
            <w:tcW w:type="dxa" w:w="2160"/>
          </w:tcPr>
          <w:p>
            <w:r>
              <w:t>ip</w:t>
            </w:r>
          </w:p>
        </w:tc>
        <w:tc>
          <w:tcPr>
            <w:tcW w:type="dxa" w:w="2880"/>
          </w:tcPr>
          <w:p>
            <w:r>
              <w:t>IUCN</w:t>
            </w:r>
          </w:p>
        </w:tc>
        <w:tc>
          <w:tcPr>
            <w:tcW w:type="dxa" w:w="2160"/>
          </w:tcPr>
          <w:p>
            <w:r>
              <w:t>0.1600</w:t>
            </w:r>
          </w:p>
        </w:tc>
      </w:tr>
      <w:tr>
        <w:tc>
          <w:tcPr>
            <w:tcW w:type="dxa" w:w="7200"/>
          </w:tcPr>
          <w:p>
            <w:r>
              <w:t>Revised Management Plan for Antarctic Specially Protected Area No. 122 - Arrival Heights, Hut Point Peninsula, Ross Island</w:t>
              <w:br/>
            </w:r>
          </w:p>
        </w:tc>
        <w:tc>
          <w:tcPr>
            <w:tcW w:type="dxa" w:w="1440"/>
          </w:tcPr>
          <w:p>
            <w:r>
              <w:t>2016</w:t>
            </w:r>
          </w:p>
        </w:tc>
        <w:tc>
          <w:tcPr>
            <w:tcW w:type="dxa" w:w="2160"/>
          </w:tcPr>
          <w:p>
            <w:r>
              <w:t>wp</w:t>
            </w:r>
          </w:p>
        </w:tc>
        <w:tc>
          <w:tcPr>
            <w:tcW w:type="dxa" w:w="2880"/>
          </w:tcPr>
          <w:p>
            <w:r>
              <w:t>United States</w:t>
            </w:r>
          </w:p>
        </w:tc>
        <w:tc>
          <w:tcPr>
            <w:tcW w:type="dxa" w:w="2160"/>
          </w:tcPr>
          <w:p>
            <w:r>
              <w:t>0.1600</w:t>
            </w:r>
          </w:p>
        </w:tc>
      </w:tr>
      <w:tr>
        <w:tc>
          <w:tcPr>
            <w:tcW w:type="dxa" w:w="7200"/>
          </w:tcPr>
          <w:p>
            <w:r>
              <w:t>Final Comprehensive Environmental Evaluation for the construction and operation of a gravel runway in the area of Mario Zucchelli Station, Terra Nova Bay, Victoria Land, Antarctica</w:t>
            </w:r>
          </w:p>
        </w:tc>
        <w:tc>
          <w:tcPr>
            <w:tcW w:type="dxa" w:w="1440"/>
          </w:tcPr>
          <w:p>
            <w:r>
              <w:t>2017</w:t>
            </w:r>
          </w:p>
        </w:tc>
        <w:tc>
          <w:tcPr>
            <w:tcW w:type="dxa" w:w="2160"/>
          </w:tcPr>
          <w:p>
            <w:r>
              <w:t>ip</w:t>
            </w:r>
          </w:p>
        </w:tc>
        <w:tc>
          <w:tcPr>
            <w:tcW w:type="dxa" w:w="2880"/>
          </w:tcPr>
          <w:p>
            <w:r>
              <w:t>Italy</w:t>
            </w:r>
          </w:p>
        </w:tc>
        <w:tc>
          <w:tcPr>
            <w:tcW w:type="dxa" w:w="2160"/>
          </w:tcPr>
          <w:p>
            <w:r>
              <w:t>0.1595</w:t>
            </w:r>
          </w:p>
        </w:tc>
      </w:tr>
      <w:tr>
        <w:tc>
          <w:tcPr>
            <w:tcW w:type="dxa" w:w="7200"/>
          </w:tcPr>
          <w:p>
            <w:r>
              <w:t xml:space="preserve">Revised Management Plan for Antarctic Specially Protected Area No. 119 Davis Valley and Forlidas Pond </w:t>
              <w:br/>
              <w:t>Dufek Massif, Pensacola Mountains</w:t>
              <w:br/>
            </w:r>
          </w:p>
        </w:tc>
        <w:tc>
          <w:tcPr>
            <w:tcW w:type="dxa" w:w="1440"/>
          </w:tcPr>
          <w:p>
            <w:r>
              <w:t>2015</w:t>
            </w:r>
          </w:p>
        </w:tc>
        <w:tc>
          <w:tcPr>
            <w:tcW w:type="dxa" w:w="2160"/>
          </w:tcPr>
          <w:p>
            <w:r>
              <w:t>wp</w:t>
            </w:r>
          </w:p>
        </w:tc>
        <w:tc>
          <w:tcPr>
            <w:tcW w:type="dxa" w:w="2880"/>
          </w:tcPr>
          <w:p>
            <w:r>
              <w:t>United States</w:t>
            </w:r>
          </w:p>
        </w:tc>
        <w:tc>
          <w:tcPr>
            <w:tcW w:type="dxa" w:w="2160"/>
          </w:tcPr>
          <w:p>
            <w:r>
              <w:t>0.1589</w:t>
            </w:r>
          </w:p>
        </w:tc>
      </w:tr>
      <w:tr>
        <w:tc>
          <w:tcPr>
            <w:tcW w:type="dxa" w:w="7200"/>
          </w:tcPr>
          <w:p>
            <w:r>
              <w:t>Revision of the Management Plan  for Antarctic Specially Protected Area No.161 Terra Nova Bay, Ross Sea</w:t>
            </w:r>
          </w:p>
        </w:tc>
        <w:tc>
          <w:tcPr>
            <w:tcW w:type="dxa" w:w="1440"/>
          </w:tcPr>
          <w:p>
            <w:r>
              <w:t>2019</w:t>
            </w:r>
          </w:p>
        </w:tc>
        <w:tc>
          <w:tcPr>
            <w:tcW w:type="dxa" w:w="2160"/>
          </w:tcPr>
          <w:p>
            <w:r>
              <w:t>wp</w:t>
            </w:r>
          </w:p>
        </w:tc>
        <w:tc>
          <w:tcPr>
            <w:tcW w:type="dxa" w:w="2880"/>
          </w:tcPr>
          <w:p>
            <w:r>
              <w:t>Italy</w:t>
            </w:r>
          </w:p>
        </w:tc>
        <w:tc>
          <w:tcPr>
            <w:tcW w:type="dxa" w:w="2160"/>
          </w:tcPr>
          <w:p>
            <w:r>
              <w:t>0.1585</w:t>
            </w:r>
          </w:p>
        </w:tc>
      </w:tr>
      <w:tr>
        <w:tc>
          <w:tcPr>
            <w:tcW w:type="dxa" w:w="7200"/>
          </w:tcPr>
          <w:p>
            <w:r>
              <w:t>Proposal for Inclusion of the San Telmo Wreck in the Antarctic Treaty List of Historic Sites and Monuments</w:t>
            </w:r>
          </w:p>
        </w:tc>
        <w:tc>
          <w:tcPr>
            <w:tcW w:type="dxa" w:w="1440"/>
          </w:tcPr>
          <w:p>
            <w:r>
              <w:t>2021</w:t>
            </w:r>
          </w:p>
        </w:tc>
        <w:tc>
          <w:tcPr>
            <w:tcW w:type="dxa" w:w="2160"/>
          </w:tcPr>
          <w:p>
            <w:r>
              <w:t>wp</w:t>
            </w:r>
          </w:p>
        </w:tc>
        <w:tc>
          <w:tcPr>
            <w:tcW w:type="dxa" w:w="2880"/>
          </w:tcPr>
          <w:p>
            <w:r>
              <w:t>Spain</w:t>
            </w:r>
          </w:p>
        </w:tc>
        <w:tc>
          <w:tcPr>
            <w:tcW w:type="dxa" w:w="2160"/>
          </w:tcPr>
          <w:p>
            <w:r>
              <w:t>0.1585</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