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19 - Top Papers Report</w:t>
      </w:r>
    </w:p>
    <w:p>
      <w:r>
        <w:t>Total papers analyzed: 5781</w:t>
      </w:r>
    </w:p>
    <w:p>
      <w:r>
        <w:t>Papers above threshold: 208</w:t>
      </w:r>
    </w:p>
    <w:p>
      <w:r>
        <w:t>Threshold value: 0.3672</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19 Score</w:t>
            </w:r>
          </w:p>
        </w:tc>
      </w:tr>
      <w:tr>
        <w:tc>
          <w:tcPr>
            <w:tcW w:type="dxa" w:w="7200"/>
          </w:tcPr>
          <w:p>
            <w:r>
              <w:t>Review of the List of  Historic Sites and Monuments</w:t>
            </w:r>
          </w:p>
        </w:tc>
        <w:tc>
          <w:tcPr>
            <w:tcW w:type="dxa" w:w="1440"/>
          </w:tcPr>
          <w:p>
            <w:r>
              <w:t>2003</w:t>
            </w:r>
          </w:p>
        </w:tc>
        <w:tc>
          <w:tcPr>
            <w:tcW w:type="dxa" w:w="2160"/>
          </w:tcPr>
          <w:p>
            <w:r>
              <w:t>ip</w:t>
            </w:r>
          </w:p>
        </w:tc>
        <w:tc>
          <w:tcPr>
            <w:tcW w:type="dxa" w:w="2880"/>
          </w:tcPr>
          <w:p>
            <w:r>
              <w:t>India</w:t>
            </w:r>
          </w:p>
        </w:tc>
        <w:tc>
          <w:tcPr>
            <w:tcW w:type="dxa" w:w="2160"/>
          </w:tcPr>
          <w:p>
            <w:r>
              <w:t>0.9365</w:t>
            </w:r>
          </w:p>
        </w:tc>
      </w:tr>
      <w:tr>
        <w:tc>
          <w:tcPr>
            <w:tcW w:type="dxa" w:w="7200"/>
          </w:tcPr>
          <w:p>
            <w:r>
              <w:t>Conditions of the ice on the Weddell Sea during the 1996/1997 Summer season</w:t>
            </w:r>
          </w:p>
        </w:tc>
        <w:tc>
          <w:tcPr>
            <w:tcW w:type="dxa" w:w="1440"/>
          </w:tcPr>
          <w:p>
            <w:r>
              <w:t>1997</w:t>
            </w:r>
          </w:p>
        </w:tc>
        <w:tc>
          <w:tcPr>
            <w:tcW w:type="dxa" w:w="2160"/>
          </w:tcPr>
          <w:p>
            <w:r>
              <w:t>ip</w:t>
            </w:r>
          </w:p>
        </w:tc>
        <w:tc>
          <w:tcPr>
            <w:tcW w:type="dxa" w:w="2880"/>
          </w:tcPr>
          <w:p>
            <w:r>
              <w:t>Argentina</w:t>
            </w:r>
          </w:p>
        </w:tc>
        <w:tc>
          <w:tcPr>
            <w:tcW w:type="dxa" w:w="2160"/>
          </w:tcPr>
          <w:p>
            <w:r>
              <w:t>0.9044</w:t>
            </w:r>
          </w:p>
        </w:tc>
      </w:tr>
      <w:tr>
        <w:tc>
          <w:tcPr>
            <w:tcW w:type="dxa" w:w="7200"/>
          </w:tcPr>
          <w:p>
            <w:r>
              <w:t>The report on accident of snow vehicle’s falling down into the sea</w:t>
            </w:r>
          </w:p>
        </w:tc>
        <w:tc>
          <w:tcPr>
            <w:tcW w:type="dxa" w:w="1440"/>
          </w:tcPr>
          <w:p>
            <w:r>
              <w:t>2009</w:t>
            </w:r>
          </w:p>
        </w:tc>
        <w:tc>
          <w:tcPr>
            <w:tcW w:type="dxa" w:w="2160"/>
          </w:tcPr>
          <w:p>
            <w:r>
              <w:t>ip</w:t>
            </w:r>
          </w:p>
        </w:tc>
        <w:tc>
          <w:tcPr>
            <w:tcW w:type="dxa" w:w="2880"/>
          </w:tcPr>
          <w:p>
            <w:r>
              <w:t>China</w:t>
            </w:r>
          </w:p>
        </w:tc>
        <w:tc>
          <w:tcPr>
            <w:tcW w:type="dxa" w:w="2160"/>
          </w:tcPr>
          <w:p>
            <w:r>
              <w:t>0.9006</w:t>
            </w:r>
          </w:p>
        </w:tc>
      </w:tr>
      <w:tr>
        <w:tc>
          <w:tcPr>
            <w:tcW w:type="dxa" w:w="7200"/>
          </w:tcPr>
          <w:p>
            <w:r>
              <w:t>Review of the Historic Site and Monument HSM 44 (a plaque erected at 'Dakshin Gangotri' Station)</w:t>
            </w:r>
          </w:p>
        </w:tc>
        <w:tc>
          <w:tcPr>
            <w:tcW w:type="dxa" w:w="1440"/>
          </w:tcPr>
          <w:p>
            <w:r>
              <w:t>2004</w:t>
            </w:r>
          </w:p>
        </w:tc>
        <w:tc>
          <w:tcPr>
            <w:tcW w:type="dxa" w:w="2160"/>
          </w:tcPr>
          <w:p>
            <w:r>
              <w:t>ip</w:t>
            </w:r>
          </w:p>
        </w:tc>
        <w:tc>
          <w:tcPr>
            <w:tcW w:type="dxa" w:w="2880"/>
          </w:tcPr>
          <w:p>
            <w:r>
              <w:t>India</w:t>
            </w:r>
          </w:p>
        </w:tc>
        <w:tc>
          <w:tcPr>
            <w:tcW w:type="dxa" w:w="2160"/>
          </w:tcPr>
          <w:p>
            <w:r>
              <w:t>0.8997</w:t>
            </w:r>
          </w:p>
        </w:tc>
      </w:tr>
      <w:tr>
        <w:tc>
          <w:tcPr>
            <w:tcW w:type="dxa" w:w="7200"/>
          </w:tcPr>
          <w:p>
            <w:r>
              <w:t>Notification of Unoccupied Refuges</w:t>
            </w:r>
          </w:p>
        </w:tc>
        <w:tc>
          <w:tcPr>
            <w:tcW w:type="dxa" w:w="1440"/>
          </w:tcPr>
          <w:p>
            <w:r>
              <w:t>1991</w:t>
            </w:r>
          </w:p>
        </w:tc>
        <w:tc>
          <w:tcPr>
            <w:tcW w:type="dxa" w:w="2160"/>
          </w:tcPr>
          <w:p>
            <w:r>
              <w:t>ip</w:t>
            </w:r>
          </w:p>
        </w:tc>
        <w:tc>
          <w:tcPr>
            <w:tcW w:type="dxa" w:w="2880"/>
          </w:tcPr>
          <w:p>
            <w:r>
              <w:t>Bulgaria</w:t>
            </w:r>
          </w:p>
        </w:tc>
        <w:tc>
          <w:tcPr>
            <w:tcW w:type="dxa" w:w="2160"/>
          </w:tcPr>
          <w:p>
            <w:r>
              <w:t>0.8315</w:t>
            </w:r>
          </w:p>
        </w:tc>
      </w:tr>
      <w:tr>
        <w:tc>
          <w:tcPr>
            <w:tcW w:type="dxa" w:w="7200"/>
          </w:tcPr>
          <w:p>
            <w:r>
              <w:t>India’s endeavour for a new research Station in Antarctica- a report</w:t>
            </w:r>
          </w:p>
        </w:tc>
        <w:tc>
          <w:tcPr>
            <w:tcW w:type="dxa" w:w="1440"/>
          </w:tcPr>
          <w:p>
            <w:r>
              <w:t>2005</w:t>
            </w:r>
          </w:p>
        </w:tc>
        <w:tc>
          <w:tcPr>
            <w:tcW w:type="dxa" w:w="2160"/>
          </w:tcPr>
          <w:p>
            <w:r>
              <w:t>ip</w:t>
            </w:r>
          </w:p>
        </w:tc>
        <w:tc>
          <w:tcPr>
            <w:tcW w:type="dxa" w:w="2880"/>
          </w:tcPr>
          <w:p>
            <w:r>
              <w:t>India</w:t>
            </w:r>
          </w:p>
        </w:tc>
        <w:tc>
          <w:tcPr>
            <w:tcW w:type="dxa" w:w="2160"/>
          </w:tcPr>
          <w:p>
            <w:r>
              <w:t>0.8186</w:t>
            </w:r>
          </w:p>
        </w:tc>
      </w:tr>
      <w:tr>
        <w:tc>
          <w:tcPr>
            <w:tcW w:type="dxa" w:w="7200"/>
          </w:tcPr>
          <w:p>
            <w:r>
              <w:t>In situ experiments and sampling of supraglacial environments in Larsemann Hills, East Antarctica</w:t>
            </w:r>
          </w:p>
        </w:tc>
        <w:tc>
          <w:tcPr>
            <w:tcW w:type="dxa" w:w="1440"/>
          </w:tcPr>
          <w:p>
            <w:r>
              <w:t>2019</w:t>
            </w:r>
          </w:p>
        </w:tc>
        <w:tc>
          <w:tcPr>
            <w:tcW w:type="dxa" w:w="2160"/>
          </w:tcPr>
          <w:p>
            <w:r>
              <w:t>ip</w:t>
            </w:r>
          </w:p>
        </w:tc>
        <w:tc>
          <w:tcPr>
            <w:tcW w:type="dxa" w:w="2880"/>
          </w:tcPr>
          <w:p>
            <w:r>
              <w:t>India</w:t>
            </w:r>
          </w:p>
        </w:tc>
        <w:tc>
          <w:tcPr>
            <w:tcW w:type="dxa" w:w="2160"/>
          </w:tcPr>
          <w:p>
            <w:r>
              <w:t>0.8074</w:t>
            </w:r>
          </w:p>
        </w:tc>
      </w:tr>
      <w:tr>
        <w:tc>
          <w:tcPr>
            <w:tcW w:type="dxa" w:w="7200"/>
          </w:tcPr>
          <w:p>
            <w:r>
              <w:t>Report on the Research Activities: Czech Research Station J. G. Mendel, James Ross Island, and Antarctic Peninsula, Season 2010/11</w:t>
            </w:r>
          </w:p>
        </w:tc>
        <w:tc>
          <w:tcPr>
            <w:tcW w:type="dxa" w:w="1440"/>
          </w:tcPr>
          <w:p>
            <w:r>
              <w:t>2011</w:t>
            </w:r>
          </w:p>
        </w:tc>
        <w:tc>
          <w:tcPr>
            <w:tcW w:type="dxa" w:w="2160"/>
          </w:tcPr>
          <w:p>
            <w:r>
              <w:t>ip</w:t>
            </w:r>
          </w:p>
        </w:tc>
        <w:tc>
          <w:tcPr>
            <w:tcW w:type="dxa" w:w="2880"/>
          </w:tcPr>
          <w:p>
            <w:r>
              <w:t>Czechia</w:t>
            </w:r>
          </w:p>
        </w:tc>
        <w:tc>
          <w:tcPr>
            <w:tcW w:type="dxa" w:w="2160"/>
          </w:tcPr>
          <w:p>
            <w:r>
              <w:t>0.7986</w:t>
            </w:r>
          </w:p>
        </w:tc>
      </w:tr>
      <w:tr>
        <w:tc>
          <w:tcPr>
            <w:tcW w:type="dxa" w:w="7200"/>
          </w:tcPr>
          <w:p>
            <w:r>
              <w:t>Report on the Research Expedition of the Czech Geological Survey to Antarctica, 2008</w:t>
              <w:br/>
            </w:r>
          </w:p>
        </w:tc>
        <w:tc>
          <w:tcPr>
            <w:tcW w:type="dxa" w:w="1440"/>
          </w:tcPr>
          <w:p>
            <w:r>
              <w:t>2008</w:t>
            </w:r>
          </w:p>
        </w:tc>
        <w:tc>
          <w:tcPr>
            <w:tcW w:type="dxa" w:w="2160"/>
          </w:tcPr>
          <w:p>
            <w:r>
              <w:t>ip</w:t>
            </w:r>
          </w:p>
        </w:tc>
        <w:tc>
          <w:tcPr>
            <w:tcW w:type="dxa" w:w="2880"/>
          </w:tcPr>
          <w:p>
            <w:r>
              <w:t>Czechia</w:t>
            </w:r>
          </w:p>
        </w:tc>
        <w:tc>
          <w:tcPr>
            <w:tcW w:type="dxa" w:w="2160"/>
          </w:tcPr>
          <w:p>
            <w:r>
              <w:t>0.7974</w:t>
            </w:r>
          </w:p>
        </w:tc>
      </w:tr>
      <w:tr>
        <w:tc>
          <w:tcPr>
            <w:tcW w:type="dxa" w:w="7200"/>
          </w:tcPr>
          <w:p>
            <w:r>
              <w:t>Antarctic Protected Areas</w:t>
            </w:r>
          </w:p>
        </w:tc>
        <w:tc>
          <w:tcPr>
            <w:tcW w:type="dxa" w:w="1440"/>
          </w:tcPr>
          <w:p>
            <w:r>
              <w:t>1991</w:t>
            </w:r>
          </w:p>
        </w:tc>
        <w:tc>
          <w:tcPr>
            <w:tcW w:type="dxa" w:w="2160"/>
          </w:tcPr>
          <w:p>
            <w:r>
              <w:t>ip</w:t>
            </w:r>
          </w:p>
        </w:tc>
        <w:tc>
          <w:tcPr>
            <w:tcW w:type="dxa" w:w="2880"/>
          </w:tcPr>
          <w:p>
            <w:r>
              <w:t>United Kingdom</w:t>
            </w:r>
          </w:p>
        </w:tc>
        <w:tc>
          <w:tcPr>
            <w:tcW w:type="dxa" w:w="2160"/>
          </w:tcPr>
          <w:p>
            <w:r>
              <w:t>0.7855</w:t>
            </w:r>
          </w:p>
        </w:tc>
      </w:tr>
      <w:tr>
        <w:tc>
          <w:tcPr>
            <w:tcW w:type="dxa" w:w="7200"/>
          </w:tcPr>
          <w:p>
            <w:r>
              <w:t>Chinese Grove Mountains Integrated Expedition 2005/2006</w:t>
            </w:r>
          </w:p>
        </w:tc>
        <w:tc>
          <w:tcPr>
            <w:tcW w:type="dxa" w:w="1440"/>
          </w:tcPr>
          <w:p>
            <w:r>
              <w:t>2006</w:t>
            </w:r>
          </w:p>
        </w:tc>
        <w:tc>
          <w:tcPr>
            <w:tcW w:type="dxa" w:w="2160"/>
          </w:tcPr>
          <w:p>
            <w:r>
              <w:t>ip</w:t>
            </w:r>
          </w:p>
        </w:tc>
        <w:tc>
          <w:tcPr>
            <w:tcW w:type="dxa" w:w="2880"/>
          </w:tcPr>
          <w:p>
            <w:r>
              <w:t>China</w:t>
            </w:r>
          </w:p>
        </w:tc>
        <w:tc>
          <w:tcPr>
            <w:tcW w:type="dxa" w:w="2160"/>
          </w:tcPr>
          <w:p>
            <w:r>
              <w:t>0.7777</w:t>
            </w:r>
          </w:p>
        </w:tc>
      </w:tr>
      <w:tr>
        <w:tc>
          <w:tcPr>
            <w:tcW w:type="dxa" w:w="7200"/>
          </w:tcPr>
          <w:p>
            <w:r>
              <w:t>Report on all-terrain vehicles impact on deglaciated area of James Ross Island, Antarctica</w:t>
              <w:br/>
            </w:r>
          </w:p>
        </w:tc>
        <w:tc>
          <w:tcPr>
            <w:tcW w:type="dxa" w:w="1440"/>
          </w:tcPr>
          <w:p>
            <w:r>
              <w:t>2011</w:t>
            </w:r>
          </w:p>
        </w:tc>
        <w:tc>
          <w:tcPr>
            <w:tcW w:type="dxa" w:w="2160"/>
          </w:tcPr>
          <w:p>
            <w:r>
              <w:t>ip</w:t>
            </w:r>
          </w:p>
        </w:tc>
        <w:tc>
          <w:tcPr>
            <w:tcW w:type="dxa" w:w="2880"/>
          </w:tcPr>
          <w:p>
            <w:r>
              <w:t>Czechia</w:t>
            </w:r>
          </w:p>
        </w:tc>
        <w:tc>
          <w:tcPr>
            <w:tcW w:type="dxa" w:w="2160"/>
          </w:tcPr>
          <w:p>
            <w:r>
              <w:t>0.7575</w:t>
            </w:r>
          </w:p>
        </w:tc>
      </w:tr>
      <w:tr>
        <w:tc>
          <w:tcPr>
            <w:tcW w:type="dxa" w:w="7200"/>
          </w:tcPr>
          <w:p>
            <w:r>
              <w:t>Results of Russian studies of subglacial lake Vostok in the season 2009/2010</w:t>
            </w:r>
          </w:p>
        </w:tc>
        <w:tc>
          <w:tcPr>
            <w:tcW w:type="dxa" w:w="1440"/>
          </w:tcPr>
          <w:p>
            <w:r>
              <w:t>2010</w:t>
            </w:r>
          </w:p>
        </w:tc>
        <w:tc>
          <w:tcPr>
            <w:tcW w:type="dxa" w:w="2160"/>
          </w:tcPr>
          <w:p>
            <w:r>
              <w:t>ip</w:t>
            </w:r>
          </w:p>
        </w:tc>
        <w:tc>
          <w:tcPr>
            <w:tcW w:type="dxa" w:w="2880"/>
          </w:tcPr>
          <w:p>
            <w:r>
              <w:t>Russian Federation</w:t>
            </w:r>
          </w:p>
        </w:tc>
        <w:tc>
          <w:tcPr>
            <w:tcW w:type="dxa" w:w="2160"/>
          </w:tcPr>
          <w:p>
            <w:r>
              <w:t>0.7523</w:t>
            </w:r>
          </w:p>
        </w:tc>
      </w:tr>
      <w:tr>
        <w:tc>
          <w:tcPr>
            <w:tcW w:type="dxa" w:w="7200"/>
          </w:tcPr>
          <w:p>
            <w:r>
              <w:t>The Third Antarctic Expedition of Araon (2012/2013)</w:t>
            </w:r>
          </w:p>
        </w:tc>
        <w:tc>
          <w:tcPr>
            <w:tcW w:type="dxa" w:w="1440"/>
          </w:tcPr>
          <w:p>
            <w:r>
              <w:t>2013</w:t>
            </w:r>
          </w:p>
        </w:tc>
        <w:tc>
          <w:tcPr>
            <w:tcW w:type="dxa" w:w="2160"/>
          </w:tcPr>
          <w:p>
            <w:r>
              <w:t>bp</w:t>
            </w:r>
          </w:p>
        </w:tc>
        <w:tc>
          <w:tcPr>
            <w:tcW w:type="dxa" w:w="2880"/>
          </w:tcPr>
          <w:p>
            <w:r>
              <w:t>Korea (ROK)</w:t>
            </w:r>
          </w:p>
        </w:tc>
        <w:tc>
          <w:tcPr>
            <w:tcW w:type="dxa" w:w="2160"/>
          </w:tcPr>
          <w:p>
            <w:r>
              <w:t>0.7416</w:t>
            </w:r>
          </w:p>
        </w:tc>
      </w:tr>
      <w:tr>
        <w:tc>
          <w:tcPr>
            <w:tcW w:type="dxa" w:w="7200"/>
          </w:tcPr>
          <w:p>
            <w:r>
              <w:t>Baseline of the environment in the surroundings of the Czech Antarctic station</w:t>
            </w:r>
          </w:p>
        </w:tc>
        <w:tc>
          <w:tcPr>
            <w:tcW w:type="dxa" w:w="1440"/>
          </w:tcPr>
          <w:p>
            <w:r>
              <w:t>2005</w:t>
            </w:r>
          </w:p>
        </w:tc>
        <w:tc>
          <w:tcPr>
            <w:tcW w:type="dxa" w:w="2160"/>
          </w:tcPr>
          <w:p>
            <w:r>
              <w:t>ip</w:t>
            </w:r>
          </w:p>
        </w:tc>
        <w:tc>
          <w:tcPr>
            <w:tcW w:type="dxa" w:w="2880"/>
          </w:tcPr>
          <w:p>
            <w:r>
              <w:t>Czechia</w:t>
            </w:r>
          </w:p>
        </w:tc>
        <w:tc>
          <w:tcPr>
            <w:tcW w:type="dxa" w:w="2160"/>
          </w:tcPr>
          <w:p>
            <w:r>
              <w:t>0.7329</w:t>
            </w:r>
          </w:p>
        </w:tc>
      </w:tr>
      <w:tr>
        <w:tc>
          <w:tcPr>
            <w:tcW w:type="dxa" w:w="7200"/>
          </w:tcPr>
          <w:p>
            <w:r>
              <w:t>The Czech activities on the James Ross Island in austral summer 2007/08</w:t>
              <w:br/>
            </w:r>
          </w:p>
        </w:tc>
        <w:tc>
          <w:tcPr>
            <w:tcW w:type="dxa" w:w="1440"/>
          </w:tcPr>
          <w:p>
            <w:r>
              <w:t>2008</w:t>
            </w:r>
          </w:p>
        </w:tc>
        <w:tc>
          <w:tcPr>
            <w:tcW w:type="dxa" w:w="2160"/>
          </w:tcPr>
          <w:p>
            <w:r>
              <w:t>ip</w:t>
            </w:r>
          </w:p>
        </w:tc>
        <w:tc>
          <w:tcPr>
            <w:tcW w:type="dxa" w:w="2880"/>
          </w:tcPr>
          <w:p>
            <w:r>
              <w:t>Czechia</w:t>
            </w:r>
          </w:p>
        </w:tc>
        <w:tc>
          <w:tcPr>
            <w:tcW w:type="dxa" w:w="2160"/>
          </w:tcPr>
          <w:p>
            <w:r>
              <w:t>0.7272</w:t>
            </w:r>
          </w:p>
        </w:tc>
      </w:tr>
      <w:tr>
        <w:tc>
          <w:tcPr>
            <w:tcW w:type="dxa" w:w="7200"/>
          </w:tcPr>
          <w:p>
            <w:r>
              <w:t>Scientific activities at Indian station Maitri and proposed new research base at Larsemann during 2006 -2007 season</w:t>
            </w:r>
          </w:p>
        </w:tc>
        <w:tc>
          <w:tcPr>
            <w:tcW w:type="dxa" w:w="1440"/>
          </w:tcPr>
          <w:p>
            <w:r>
              <w:t>2007</w:t>
            </w:r>
          </w:p>
        </w:tc>
        <w:tc>
          <w:tcPr>
            <w:tcW w:type="dxa" w:w="2160"/>
          </w:tcPr>
          <w:p>
            <w:r>
              <w:t>ip</w:t>
            </w:r>
          </w:p>
        </w:tc>
        <w:tc>
          <w:tcPr>
            <w:tcW w:type="dxa" w:w="2880"/>
          </w:tcPr>
          <w:p>
            <w:r>
              <w:t>India</w:t>
            </w:r>
          </w:p>
        </w:tc>
        <w:tc>
          <w:tcPr>
            <w:tcW w:type="dxa" w:w="2160"/>
          </w:tcPr>
          <w:p>
            <w:r>
              <w:t>0.7256</w:t>
            </w:r>
          </w:p>
        </w:tc>
      </w:tr>
      <w:tr>
        <w:tc>
          <w:tcPr>
            <w:tcW w:type="dxa" w:w="7200"/>
          </w:tcPr>
          <w:p>
            <w:r>
              <w:t>Research Activity Report. Czech Antarctic Expedition to James Ross Island Jan-Feb 2015</w:t>
            </w:r>
          </w:p>
        </w:tc>
        <w:tc>
          <w:tcPr>
            <w:tcW w:type="dxa" w:w="1440"/>
          </w:tcPr>
          <w:p>
            <w:r>
              <w:t>2015</w:t>
            </w:r>
          </w:p>
        </w:tc>
        <w:tc>
          <w:tcPr>
            <w:tcW w:type="dxa" w:w="2160"/>
          </w:tcPr>
          <w:p>
            <w:r>
              <w:t>ip</w:t>
            </w:r>
          </w:p>
        </w:tc>
        <w:tc>
          <w:tcPr>
            <w:tcW w:type="dxa" w:w="2880"/>
          </w:tcPr>
          <w:p>
            <w:r>
              <w:t>Czechia</w:t>
            </w:r>
          </w:p>
        </w:tc>
        <w:tc>
          <w:tcPr>
            <w:tcW w:type="dxa" w:w="2160"/>
          </w:tcPr>
          <w:p>
            <w:r>
              <w:t>0.7219</w:t>
            </w:r>
          </w:p>
        </w:tc>
      </w:tr>
      <w:tr>
        <w:tc>
          <w:tcPr>
            <w:tcW w:type="dxa" w:w="7200"/>
          </w:tcPr>
          <w:p>
            <w:r>
              <w:t xml:space="preserve">Proposed routes for all-terrain vehicles based on impact on deglaciated area of James Ross Island </w:t>
              <w:br/>
            </w:r>
          </w:p>
        </w:tc>
        <w:tc>
          <w:tcPr>
            <w:tcW w:type="dxa" w:w="1440"/>
          </w:tcPr>
          <w:p>
            <w:r>
              <w:t>2015</w:t>
            </w:r>
          </w:p>
        </w:tc>
        <w:tc>
          <w:tcPr>
            <w:tcW w:type="dxa" w:w="2160"/>
          </w:tcPr>
          <w:p>
            <w:r>
              <w:t>ip</w:t>
            </w:r>
          </w:p>
        </w:tc>
        <w:tc>
          <w:tcPr>
            <w:tcW w:type="dxa" w:w="2880"/>
          </w:tcPr>
          <w:p>
            <w:r>
              <w:t>Czechia</w:t>
            </w:r>
          </w:p>
        </w:tc>
        <w:tc>
          <w:tcPr>
            <w:tcW w:type="dxa" w:w="2160"/>
          </w:tcPr>
          <w:p>
            <w:r>
              <w:t>0.7022</w:t>
            </w:r>
          </w:p>
        </w:tc>
      </w:tr>
      <w:tr>
        <w:tc>
          <w:tcPr>
            <w:tcW w:type="dxa" w:w="7200"/>
          </w:tcPr>
          <w:p>
            <w:r>
              <w:t>A seismic swarm at the Bransfield Rift, Antarctica</w:t>
            </w:r>
          </w:p>
        </w:tc>
        <w:tc>
          <w:tcPr>
            <w:tcW w:type="dxa" w:w="1440"/>
          </w:tcPr>
          <w:p>
            <w:r>
              <w:t>2022</w:t>
            </w:r>
          </w:p>
        </w:tc>
        <w:tc>
          <w:tcPr>
            <w:tcW w:type="dxa" w:w="2160"/>
          </w:tcPr>
          <w:p>
            <w:r>
              <w:t>bp</w:t>
            </w:r>
          </w:p>
        </w:tc>
        <w:tc>
          <w:tcPr>
            <w:tcW w:type="dxa" w:w="2880"/>
          </w:tcPr>
          <w:p>
            <w:r>
              <w:t>Uruguay</w:t>
            </w:r>
          </w:p>
        </w:tc>
        <w:tc>
          <w:tcPr>
            <w:tcW w:type="dxa" w:w="2160"/>
          </w:tcPr>
          <w:p>
            <w:r>
              <w:t>0.7004</w:t>
            </w:r>
          </w:p>
        </w:tc>
      </w:tr>
      <w:tr>
        <w:tc>
          <w:tcPr>
            <w:tcW w:type="dxa" w:w="7200"/>
          </w:tcPr>
          <w:p>
            <w:r>
              <w:t>The Czech research activities on the James Ross Island  and Antarctic Peninsula in 2009/10</w:t>
              <w:br/>
            </w:r>
          </w:p>
        </w:tc>
        <w:tc>
          <w:tcPr>
            <w:tcW w:type="dxa" w:w="1440"/>
          </w:tcPr>
          <w:p>
            <w:r>
              <w:t>2010</w:t>
            </w:r>
          </w:p>
        </w:tc>
        <w:tc>
          <w:tcPr>
            <w:tcW w:type="dxa" w:w="2160"/>
          </w:tcPr>
          <w:p>
            <w:r>
              <w:t>ip</w:t>
            </w:r>
          </w:p>
        </w:tc>
        <w:tc>
          <w:tcPr>
            <w:tcW w:type="dxa" w:w="2880"/>
          </w:tcPr>
          <w:p>
            <w:r>
              <w:t>Czechia</w:t>
            </w:r>
          </w:p>
        </w:tc>
        <w:tc>
          <w:tcPr>
            <w:tcW w:type="dxa" w:w="2160"/>
          </w:tcPr>
          <w:p>
            <w:r>
              <w:t>0.6899</w:t>
            </w:r>
          </w:p>
        </w:tc>
      </w:tr>
      <w:tr>
        <w:tc>
          <w:tcPr>
            <w:tcW w:type="dxa" w:w="7200"/>
          </w:tcPr>
          <w:p>
            <w:r>
              <w:t>Glaciological studies at the Russian Station Vostok</w:t>
            </w:r>
          </w:p>
        </w:tc>
        <w:tc>
          <w:tcPr>
            <w:tcW w:type="dxa" w:w="1440"/>
          </w:tcPr>
          <w:p>
            <w:r>
              <w:t>2002</w:t>
            </w:r>
          </w:p>
        </w:tc>
        <w:tc>
          <w:tcPr>
            <w:tcW w:type="dxa" w:w="2160"/>
          </w:tcPr>
          <w:p>
            <w:r>
              <w:t>ip</w:t>
            </w:r>
          </w:p>
        </w:tc>
        <w:tc>
          <w:tcPr>
            <w:tcW w:type="dxa" w:w="2880"/>
          </w:tcPr>
          <w:p>
            <w:r>
              <w:t>Russian Federation</w:t>
            </w:r>
          </w:p>
        </w:tc>
        <w:tc>
          <w:tcPr>
            <w:tcW w:type="dxa" w:w="2160"/>
          </w:tcPr>
          <w:p>
            <w:r>
              <w:t>0.6799</w:t>
            </w:r>
          </w:p>
        </w:tc>
      </w:tr>
      <w:tr>
        <w:tc>
          <w:tcPr>
            <w:tcW w:type="dxa" w:w="7200"/>
          </w:tcPr>
          <w:p>
            <w:r>
              <w:t>Overview of Czech Research Activites in Antarctica in 2013-2014</w:t>
            </w:r>
          </w:p>
        </w:tc>
        <w:tc>
          <w:tcPr>
            <w:tcW w:type="dxa" w:w="1440"/>
          </w:tcPr>
          <w:p>
            <w:r>
              <w:t>2014</w:t>
            </w:r>
          </w:p>
        </w:tc>
        <w:tc>
          <w:tcPr>
            <w:tcW w:type="dxa" w:w="2160"/>
          </w:tcPr>
          <w:p>
            <w:r>
              <w:t>ip</w:t>
            </w:r>
          </w:p>
        </w:tc>
        <w:tc>
          <w:tcPr>
            <w:tcW w:type="dxa" w:w="2880"/>
          </w:tcPr>
          <w:p>
            <w:r>
              <w:t>Czechia</w:t>
            </w:r>
          </w:p>
        </w:tc>
        <w:tc>
          <w:tcPr>
            <w:tcW w:type="dxa" w:w="2160"/>
          </w:tcPr>
          <w:p>
            <w:r>
              <w:t>0.6607</w:t>
            </w:r>
          </w:p>
        </w:tc>
      </w:tr>
      <w:tr>
        <w:tc>
          <w:tcPr>
            <w:tcW w:type="dxa" w:w="7200"/>
          </w:tcPr>
          <w:p>
            <w:r>
              <w:t>Environmental monitoring at the Korean Station, King Sejong on King George Island</w:t>
            </w:r>
          </w:p>
        </w:tc>
        <w:tc>
          <w:tcPr>
            <w:tcW w:type="dxa" w:w="1440"/>
          </w:tcPr>
          <w:p>
            <w:r>
              <w:t>1997</w:t>
            </w:r>
          </w:p>
        </w:tc>
        <w:tc>
          <w:tcPr>
            <w:tcW w:type="dxa" w:w="2160"/>
          </w:tcPr>
          <w:p>
            <w:r>
              <w:t>ip</w:t>
            </w:r>
          </w:p>
        </w:tc>
        <w:tc>
          <w:tcPr>
            <w:tcW w:type="dxa" w:w="2880"/>
          </w:tcPr>
          <w:p>
            <w:r>
              <w:t>Korea (ROK)</w:t>
            </w:r>
          </w:p>
        </w:tc>
        <w:tc>
          <w:tcPr>
            <w:tcW w:type="dxa" w:w="2160"/>
          </w:tcPr>
          <w:p>
            <w:r>
              <w:t>0.6491</w:t>
            </w:r>
          </w:p>
        </w:tc>
      </w:tr>
      <w:tr>
        <w:tc>
          <w:tcPr>
            <w:tcW w:type="dxa" w:w="7200"/>
          </w:tcPr>
          <w:p>
            <w:r>
              <w:t>Historic Site</w:t>
            </w:r>
          </w:p>
        </w:tc>
        <w:tc>
          <w:tcPr>
            <w:tcW w:type="dxa" w:w="1440"/>
          </w:tcPr>
          <w:p>
            <w:r>
              <w:t>1991</w:t>
            </w:r>
          </w:p>
        </w:tc>
        <w:tc>
          <w:tcPr>
            <w:tcW w:type="dxa" w:w="2160"/>
          </w:tcPr>
          <w:p>
            <w:r>
              <w:t>wp</w:t>
            </w:r>
          </w:p>
        </w:tc>
        <w:tc>
          <w:tcPr>
            <w:tcW w:type="dxa" w:w="2880"/>
          </w:tcPr>
          <w:p>
            <w:r>
              <w:t>Norway, Chile</w:t>
            </w:r>
          </w:p>
        </w:tc>
        <w:tc>
          <w:tcPr>
            <w:tcW w:type="dxa" w:w="2160"/>
          </w:tcPr>
          <w:p>
            <w:r>
              <w:t>0.6445</w:t>
            </w:r>
          </w:p>
        </w:tc>
      </w:tr>
      <w:tr>
        <w:tc>
          <w:tcPr>
            <w:tcW w:type="dxa" w:w="7200"/>
          </w:tcPr>
          <w:p>
            <w:r>
              <w:t>27th Polish Antarctic Expedition to Arctowski Station</w:t>
              <w:br/>
              <w:t>(King George Island, Antarctica), 2002/2003</w:t>
              <w:br/>
            </w:r>
          </w:p>
        </w:tc>
        <w:tc>
          <w:tcPr>
            <w:tcW w:type="dxa" w:w="1440"/>
          </w:tcPr>
          <w:p>
            <w:r>
              <w:t>2004</w:t>
            </w:r>
          </w:p>
        </w:tc>
        <w:tc>
          <w:tcPr>
            <w:tcW w:type="dxa" w:w="2160"/>
          </w:tcPr>
          <w:p>
            <w:r>
              <w:t>ip</w:t>
            </w:r>
          </w:p>
        </w:tc>
        <w:tc>
          <w:tcPr>
            <w:tcW w:type="dxa" w:w="2880"/>
          </w:tcPr>
          <w:p>
            <w:r>
              <w:t>Poland</w:t>
            </w:r>
          </w:p>
        </w:tc>
        <w:tc>
          <w:tcPr>
            <w:tcW w:type="dxa" w:w="2160"/>
          </w:tcPr>
          <w:p>
            <w:r>
              <w:t>0.6417</w:t>
            </w:r>
          </w:p>
        </w:tc>
      </w:tr>
      <w:tr>
        <w:tc>
          <w:tcPr>
            <w:tcW w:type="dxa" w:w="7200"/>
          </w:tcPr>
          <w:p>
            <w:r>
              <w:t>Maintenance work on sites and historical monuments by the Argentine Republic</w:t>
            </w:r>
          </w:p>
        </w:tc>
        <w:tc>
          <w:tcPr>
            <w:tcW w:type="dxa" w:w="1440"/>
          </w:tcPr>
          <w:p>
            <w:r>
              <w:t>1994</w:t>
            </w:r>
          </w:p>
        </w:tc>
        <w:tc>
          <w:tcPr>
            <w:tcW w:type="dxa" w:w="2160"/>
          </w:tcPr>
          <w:p>
            <w:r>
              <w:t>wp</w:t>
            </w:r>
          </w:p>
        </w:tc>
        <w:tc>
          <w:tcPr>
            <w:tcW w:type="dxa" w:w="2880"/>
          </w:tcPr>
          <w:p>
            <w:r>
              <w:t>Argentina</w:t>
            </w:r>
          </w:p>
        </w:tc>
        <w:tc>
          <w:tcPr>
            <w:tcW w:type="dxa" w:w="2160"/>
          </w:tcPr>
          <w:p>
            <w:r>
              <w:t>0.6378</w:t>
            </w:r>
          </w:p>
        </w:tc>
      </w:tr>
      <w:tr>
        <w:tc>
          <w:tcPr>
            <w:tcW w:type="dxa" w:w="7200"/>
          </w:tcPr>
          <w:p>
            <w:r>
              <w:t>Dreep Drilling at Vostok Station - Environmental Impact</w:t>
            </w:r>
          </w:p>
        </w:tc>
        <w:tc>
          <w:tcPr>
            <w:tcW w:type="dxa" w:w="1440"/>
          </w:tcPr>
          <w:p>
            <w:r>
              <w:t>1998</w:t>
            </w:r>
          </w:p>
        </w:tc>
        <w:tc>
          <w:tcPr>
            <w:tcW w:type="dxa" w:w="2160"/>
          </w:tcPr>
          <w:p>
            <w:r>
              <w:t>ip</w:t>
            </w:r>
          </w:p>
        </w:tc>
        <w:tc>
          <w:tcPr>
            <w:tcW w:type="dxa" w:w="2880"/>
          </w:tcPr>
          <w:p>
            <w:r>
              <w:t>Russian Federation</w:t>
            </w:r>
          </w:p>
        </w:tc>
        <w:tc>
          <w:tcPr>
            <w:tcW w:type="dxa" w:w="2160"/>
          </w:tcPr>
          <w:p>
            <w:r>
              <w:t>0.6305</w:t>
            </w:r>
          </w:p>
        </w:tc>
      </w:tr>
      <w:tr>
        <w:tc>
          <w:tcPr>
            <w:tcW w:type="dxa" w:w="7200"/>
          </w:tcPr>
          <w:p>
            <w:r>
              <w:t>Scientific activities at Indian station “Maitri” during 2005 -2006</w:t>
            </w:r>
          </w:p>
        </w:tc>
        <w:tc>
          <w:tcPr>
            <w:tcW w:type="dxa" w:w="1440"/>
          </w:tcPr>
          <w:p>
            <w:r>
              <w:t>2006</w:t>
            </w:r>
          </w:p>
        </w:tc>
        <w:tc>
          <w:tcPr>
            <w:tcW w:type="dxa" w:w="2160"/>
          </w:tcPr>
          <w:p>
            <w:r>
              <w:t>ip</w:t>
            </w:r>
          </w:p>
        </w:tc>
        <w:tc>
          <w:tcPr>
            <w:tcW w:type="dxa" w:w="2880"/>
          </w:tcPr>
          <w:p>
            <w:r>
              <w:t>India</w:t>
            </w:r>
          </w:p>
        </w:tc>
        <w:tc>
          <w:tcPr>
            <w:tcW w:type="dxa" w:w="2160"/>
          </w:tcPr>
          <w:p>
            <w:r>
              <w:t>0.6299</w:t>
            </w:r>
          </w:p>
        </w:tc>
      </w:tr>
      <w:tr>
        <w:tc>
          <w:tcPr>
            <w:tcW w:type="dxa" w:w="7200"/>
          </w:tcPr>
          <w:p>
            <w:r>
              <w:t>A grass (seed plant) found in Syowa Station Area, East Antarctica</w:t>
            </w:r>
          </w:p>
        </w:tc>
        <w:tc>
          <w:tcPr>
            <w:tcW w:type="dxa" w:w="1440"/>
          </w:tcPr>
          <w:p>
            <w:r>
              <w:t>1996</w:t>
            </w:r>
          </w:p>
        </w:tc>
        <w:tc>
          <w:tcPr>
            <w:tcW w:type="dxa" w:w="2160"/>
          </w:tcPr>
          <w:p>
            <w:r>
              <w:t>ip</w:t>
            </w:r>
          </w:p>
        </w:tc>
        <w:tc>
          <w:tcPr>
            <w:tcW w:type="dxa" w:w="2880"/>
          </w:tcPr>
          <w:p>
            <w:r>
              <w:t>Japan</w:t>
            </w:r>
          </w:p>
        </w:tc>
        <w:tc>
          <w:tcPr>
            <w:tcW w:type="dxa" w:w="2160"/>
          </w:tcPr>
          <w:p>
            <w:r>
              <w:t>0.6221</w:t>
            </w:r>
          </w:p>
        </w:tc>
      </w:tr>
      <w:tr>
        <w:tc>
          <w:tcPr>
            <w:tcW w:type="dxa" w:w="7200"/>
          </w:tcPr>
          <w:p>
            <w:r>
              <w:t>Results of studies of subglacial lake Vostok and drilling operations in deep ice borehole of Vostok station in the season 2012-2013</w:t>
            </w:r>
          </w:p>
        </w:tc>
        <w:tc>
          <w:tcPr>
            <w:tcW w:type="dxa" w:w="1440"/>
          </w:tcPr>
          <w:p>
            <w:r>
              <w:t>2013</w:t>
            </w:r>
          </w:p>
        </w:tc>
        <w:tc>
          <w:tcPr>
            <w:tcW w:type="dxa" w:w="2160"/>
          </w:tcPr>
          <w:p>
            <w:r>
              <w:t>ip</w:t>
            </w:r>
          </w:p>
        </w:tc>
        <w:tc>
          <w:tcPr>
            <w:tcW w:type="dxa" w:w="2880"/>
          </w:tcPr>
          <w:p>
            <w:r>
              <w:t>Russian Federation</w:t>
            </w:r>
          </w:p>
        </w:tc>
        <w:tc>
          <w:tcPr>
            <w:tcW w:type="dxa" w:w="2160"/>
          </w:tcPr>
          <w:p>
            <w:r>
              <w:t>0.6163</w:t>
            </w:r>
          </w:p>
        </w:tc>
      </w:tr>
      <w:tr>
        <w:tc>
          <w:tcPr>
            <w:tcW w:type="dxa" w:w="7200"/>
          </w:tcPr>
          <w:p>
            <w:r>
              <w:t>Volcanic risk on Deception Island</w:t>
              <w:br/>
            </w:r>
          </w:p>
        </w:tc>
        <w:tc>
          <w:tcPr>
            <w:tcW w:type="dxa" w:w="1440"/>
          </w:tcPr>
          <w:p>
            <w:r>
              <w:t>2010</w:t>
            </w:r>
          </w:p>
        </w:tc>
        <w:tc>
          <w:tcPr>
            <w:tcW w:type="dxa" w:w="2160"/>
          </w:tcPr>
          <w:p>
            <w:r>
              <w:t>ip</w:t>
            </w:r>
          </w:p>
        </w:tc>
        <w:tc>
          <w:tcPr>
            <w:tcW w:type="dxa" w:w="2880"/>
          </w:tcPr>
          <w:p>
            <w:r>
              <w:t>Spain</w:t>
            </w:r>
          </w:p>
        </w:tc>
        <w:tc>
          <w:tcPr>
            <w:tcW w:type="dxa" w:w="2160"/>
          </w:tcPr>
          <w:p>
            <w:r>
              <w:t>0.6162</w:t>
            </w:r>
          </w:p>
        </w:tc>
      </w:tr>
      <w:tr>
        <w:tc>
          <w:tcPr>
            <w:tcW w:type="dxa" w:w="7200"/>
          </w:tcPr>
          <w:p>
            <w:r>
              <w:t>The Czech research activities on the James Ross Island  and Antarctic Peninsula in 2008/09</w:t>
              <w:br/>
            </w:r>
          </w:p>
        </w:tc>
        <w:tc>
          <w:tcPr>
            <w:tcW w:type="dxa" w:w="1440"/>
          </w:tcPr>
          <w:p>
            <w:r>
              <w:t>2009</w:t>
            </w:r>
          </w:p>
        </w:tc>
        <w:tc>
          <w:tcPr>
            <w:tcW w:type="dxa" w:w="2160"/>
          </w:tcPr>
          <w:p>
            <w:r>
              <w:t>ip</w:t>
            </w:r>
          </w:p>
        </w:tc>
        <w:tc>
          <w:tcPr>
            <w:tcW w:type="dxa" w:w="2880"/>
          </w:tcPr>
          <w:p>
            <w:r>
              <w:t>Czechia</w:t>
            </w:r>
          </w:p>
        </w:tc>
        <w:tc>
          <w:tcPr>
            <w:tcW w:type="dxa" w:w="2160"/>
          </w:tcPr>
          <w:p>
            <w:r>
              <w:t>0.6151</w:t>
            </w:r>
          </w:p>
        </w:tc>
      </w:tr>
      <w:tr>
        <w:tc>
          <w:tcPr>
            <w:tcW w:type="dxa" w:w="7200"/>
          </w:tcPr>
          <w:p>
            <w:r>
              <w:t>Discovery of human activity remains, pre-1958 in the north coast of the King George Island / 25 de Mayo.</w:t>
            </w:r>
          </w:p>
        </w:tc>
        <w:tc>
          <w:tcPr>
            <w:tcW w:type="dxa" w:w="1440"/>
          </w:tcPr>
          <w:p>
            <w:r>
              <w:t>2011</w:t>
            </w:r>
          </w:p>
        </w:tc>
        <w:tc>
          <w:tcPr>
            <w:tcW w:type="dxa" w:w="2160"/>
          </w:tcPr>
          <w:p>
            <w:r>
              <w:t>ip</w:t>
            </w:r>
          </w:p>
        </w:tc>
        <w:tc>
          <w:tcPr>
            <w:tcW w:type="dxa" w:w="2880"/>
          </w:tcPr>
          <w:p>
            <w:r>
              <w:t>Uruguay</w:t>
            </w:r>
          </w:p>
        </w:tc>
        <w:tc>
          <w:tcPr>
            <w:tcW w:type="dxa" w:w="2160"/>
          </w:tcPr>
          <w:p>
            <w:r>
              <w:t>0.6120</w:t>
            </w:r>
          </w:p>
        </w:tc>
      </w:tr>
      <w:tr>
        <w:tc>
          <w:tcPr>
            <w:tcW w:type="dxa" w:w="7200"/>
          </w:tcPr>
          <w:p>
            <w:r>
              <w:t>Glaciological and geophysical research at Vostok Station within 1996-97</w:t>
            </w:r>
          </w:p>
        </w:tc>
        <w:tc>
          <w:tcPr>
            <w:tcW w:type="dxa" w:w="1440"/>
          </w:tcPr>
          <w:p>
            <w:r>
              <w:t>1997</w:t>
            </w:r>
          </w:p>
        </w:tc>
        <w:tc>
          <w:tcPr>
            <w:tcW w:type="dxa" w:w="2160"/>
          </w:tcPr>
          <w:p>
            <w:r>
              <w:t>ip</w:t>
            </w:r>
          </w:p>
        </w:tc>
        <w:tc>
          <w:tcPr>
            <w:tcW w:type="dxa" w:w="2880"/>
          </w:tcPr>
          <w:p>
            <w:r>
              <w:t>Russian Federation</w:t>
            </w:r>
          </w:p>
        </w:tc>
        <w:tc>
          <w:tcPr>
            <w:tcW w:type="dxa" w:w="2160"/>
          </w:tcPr>
          <w:p>
            <w:r>
              <w:t>0.6106</w:t>
            </w:r>
          </w:p>
        </w:tc>
      </w:tr>
      <w:tr>
        <w:tc>
          <w:tcPr>
            <w:tcW w:type="dxa" w:w="7200"/>
          </w:tcPr>
          <w:p>
            <w:r>
              <w:t>Removal of the research station 'Georg von Neumeyer' Ekstrom Ice Shelf, Antarctica. Initial Environmental Evaluation</w:t>
            </w:r>
          </w:p>
        </w:tc>
        <w:tc>
          <w:tcPr>
            <w:tcW w:type="dxa" w:w="1440"/>
          </w:tcPr>
          <w:p>
            <w:r>
              <w:t>1992</w:t>
            </w:r>
          </w:p>
        </w:tc>
        <w:tc>
          <w:tcPr>
            <w:tcW w:type="dxa" w:w="2160"/>
          </w:tcPr>
          <w:p>
            <w:r>
              <w:t>ip</w:t>
            </w:r>
          </w:p>
        </w:tc>
        <w:tc>
          <w:tcPr>
            <w:tcW w:type="dxa" w:w="2880"/>
          </w:tcPr>
          <w:p>
            <w:r>
              <w:t>Germany</w:t>
            </w:r>
          </w:p>
        </w:tc>
        <w:tc>
          <w:tcPr>
            <w:tcW w:type="dxa" w:w="2160"/>
          </w:tcPr>
          <w:p>
            <w:r>
              <w:t>0.6039</w:t>
            </w:r>
          </w:p>
        </w:tc>
      </w:tr>
      <w:tr>
        <w:tc>
          <w:tcPr>
            <w:tcW w:type="dxa" w:w="7200"/>
          </w:tcPr>
          <w:p>
            <w:r>
              <w:t>Historical Sites of Byers Peninsula, Livingston Island, South Shetland Islands, Antarctica</w:t>
            </w:r>
          </w:p>
        </w:tc>
        <w:tc>
          <w:tcPr>
            <w:tcW w:type="dxa" w:w="1440"/>
          </w:tcPr>
          <w:p>
            <w:r>
              <w:t>2007</w:t>
            </w:r>
          </w:p>
        </w:tc>
        <w:tc>
          <w:tcPr>
            <w:tcW w:type="dxa" w:w="2160"/>
          </w:tcPr>
          <w:p>
            <w:r>
              <w:t>ip</w:t>
            </w:r>
          </w:p>
        </w:tc>
        <w:tc>
          <w:tcPr>
            <w:tcW w:type="dxa" w:w="2880"/>
          </w:tcPr>
          <w:p>
            <w:r>
              <w:t>Chile</w:t>
            </w:r>
          </w:p>
        </w:tc>
        <w:tc>
          <w:tcPr>
            <w:tcW w:type="dxa" w:w="2160"/>
          </w:tcPr>
          <w:p>
            <w:r>
              <w:t>0.6011</w:t>
            </w:r>
          </w:p>
        </w:tc>
      </w:tr>
      <w:tr>
        <w:tc>
          <w:tcPr>
            <w:tcW w:type="dxa" w:w="7200"/>
          </w:tcPr>
          <w:p>
            <w:r>
              <w:t>Report on the 26th expedition to H. Arctowski Station in 2001/2002</w:t>
            </w:r>
          </w:p>
        </w:tc>
        <w:tc>
          <w:tcPr>
            <w:tcW w:type="dxa" w:w="1440"/>
          </w:tcPr>
          <w:p>
            <w:r>
              <w:t>2003</w:t>
            </w:r>
          </w:p>
        </w:tc>
        <w:tc>
          <w:tcPr>
            <w:tcW w:type="dxa" w:w="2160"/>
          </w:tcPr>
          <w:p>
            <w:r>
              <w:t>ip</w:t>
            </w:r>
          </w:p>
        </w:tc>
        <w:tc>
          <w:tcPr>
            <w:tcW w:type="dxa" w:w="2880"/>
          </w:tcPr>
          <w:p>
            <w:r>
              <w:t>Poland</w:t>
            </w:r>
          </w:p>
        </w:tc>
        <w:tc>
          <w:tcPr>
            <w:tcW w:type="dxa" w:w="2160"/>
          </w:tcPr>
          <w:p>
            <w:r>
              <w:t>0.6006</w:t>
            </w:r>
          </w:p>
        </w:tc>
      </w:tr>
      <w:tr>
        <w:tc>
          <w:tcPr>
            <w:tcW w:type="dxa" w:w="7200"/>
          </w:tcPr>
          <w:p>
            <w:r>
              <w:t>Oceanic debris observations in the Southern Ocean whale sanctuary</w:t>
            </w:r>
          </w:p>
        </w:tc>
        <w:tc>
          <w:tcPr>
            <w:tcW w:type="dxa" w:w="1440"/>
          </w:tcPr>
          <w:p>
            <w:r>
              <w:t>1997</w:t>
            </w:r>
          </w:p>
        </w:tc>
        <w:tc>
          <w:tcPr>
            <w:tcW w:type="dxa" w:w="2160"/>
          </w:tcPr>
          <w:p>
            <w:r>
              <w:t>ip</w:t>
            </w:r>
          </w:p>
        </w:tc>
        <w:tc>
          <w:tcPr>
            <w:tcW w:type="dxa" w:w="2880"/>
          </w:tcPr>
          <w:p>
            <w:r>
              <w:t>ASOC</w:t>
            </w:r>
          </w:p>
        </w:tc>
        <w:tc>
          <w:tcPr>
            <w:tcW w:type="dxa" w:w="2160"/>
          </w:tcPr>
          <w:p>
            <w:r>
              <w:t>0.5993</w:t>
            </w:r>
          </w:p>
        </w:tc>
      </w:tr>
      <w:tr>
        <w:tc>
          <w:tcPr>
            <w:tcW w:type="dxa" w:w="7200"/>
          </w:tcPr>
          <w:p>
            <w:r>
              <w:t>Fauna Inventory of the Site of Special</w:t>
              <w:br/>
              <w:t>Scientific Interest № 7 “Haswell Island” (Mirny station area)</w:t>
            </w:r>
          </w:p>
        </w:tc>
        <w:tc>
          <w:tcPr>
            <w:tcW w:type="dxa" w:w="1440"/>
          </w:tcPr>
          <w:p>
            <w:r>
              <w:t>2000</w:t>
            </w:r>
          </w:p>
        </w:tc>
        <w:tc>
          <w:tcPr>
            <w:tcW w:type="dxa" w:w="2160"/>
          </w:tcPr>
          <w:p>
            <w:r>
              <w:t>ip</w:t>
            </w:r>
          </w:p>
        </w:tc>
        <w:tc>
          <w:tcPr>
            <w:tcW w:type="dxa" w:w="2880"/>
          </w:tcPr>
          <w:p>
            <w:r>
              <w:t>Russian Federation</w:t>
            </w:r>
          </w:p>
        </w:tc>
        <w:tc>
          <w:tcPr>
            <w:tcW w:type="dxa" w:w="2160"/>
          </w:tcPr>
          <w:p>
            <w:r>
              <w:t>0.5952</w:t>
            </w:r>
          </w:p>
        </w:tc>
      </w:tr>
      <w:tr>
        <w:tc>
          <w:tcPr>
            <w:tcW w:type="dxa" w:w="7200"/>
          </w:tcPr>
          <w:p>
            <w:r>
              <w:t>Monitoring of the radiation conditions in the areas of Russian Antarctic stations</w:t>
            </w:r>
          </w:p>
        </w:tc>
        <w:tc>
          <w:tcPr>
            <w:tcW w:type="dxa" w:w="1440"/>
          </w:tcPr>
          <w:p>
            <w:r>
              <w:t>2000</w:t>
            </w:r>
          </w:p>
        </w:tc>
        <w:tc>
          <w:tcPr>
            <w:tcW w:type="dxa" w:w="2160"/>
          </w:tcPr>
          <w:p>
            <w:r>
              <w:t>ip</w:t>
            </w:r>
          </w:p>
        </w:tc>
        <w:tc>
          <w:tcPr>
            <w:tcW w:type="dxa" w:w="2880"/>
          </w:tcPr>
          <w:p>
            <w:r>
              <w:t>Russian Federation</w:t>
            </w:r>
          </w:p>
        </w:tc>
        <w:tc>
          <w:tcPr>
            <w:tcW w:type="dxa" w:w="2160"/>
          </w:tcPr>
          <w:p>
            <w:r>
              <w:t>0.5925</w:t>
            </w:r>
          </w:p>
        </w:tc>
      </w:tr>
      <w:tr>
        <w:tc>
          <w:tcPr>
            <w:tcW w:type="dxa" w:w="7200"/>
          </w:tcPr>
          <w:p>
            <w:r>
              <w:t>Preliminary results of Russian expedition studies of the subglacial Lake Vostok in 2006-2007</w:t>
            </w:r>
          </w:p>
        </w:tc>
        <w:tc>
          <w:tcPr>
            <w:tcW w:type="dxa" w:w="1440"/>
          </w:tcPr>
          <w:p>
            <w:r>
              <w:t>2007</w:t>
            </w:r>
          </w:p>
        </w:tc>
        <w:tc>
          <w:tcPr>
            <w:tcW w:type="dxa" w:w="2160"/>
          </w:tcPr>
          <w:p>
            <w:r>
              <w:t>ip</w:t>
            </w:r>
          </w:p>
        </w:tc>
        <w:tc>
          <w:tcPr>
            <w:tcW w:type="dxa" w:w="2880"/>
          </w:tcPr>
          <w:p>
            <w:r>
              <w:t>Russian Federation</w:t>
            </w:r>
          </w:p>
        </w:tc>
        <w:tc>
          <w:tcPr>
            <w:tcW w:type="dxa" w:w="2160"/>
          </w:tcPr>
          <w:p>
            <w:r>
              <w:t>0.5899</w:t>
            </w:r>
          </w:p>
        </w:tc>
      </w:tr>
      <w:tr>
        <w:tc>
          <w:tcPr>
            <w:tcW w:type="dxa" w:w="7200"/>
          </w:tcPr>
          <w:p>
            <w:r>
              <w:t>Preliminary Survey for the International Exploration Programme of Subglacial Lakes in Southern Vitoria Land, Antarctica</w:t>
            </w:r>
          </w:p>
        </w:tc>
        <w:tc>
          <w:tcPr>
            <w:tcW w:type="dxa" w:w="1440"/>
          </w:tcPr>
          <w:p>
            <w:r>
              <w:t>2018</w:t>
            </w:r>
          </w:p>
        </w:tc>
        <w:tc>
          <w:tcPr>
            <w:tcW w:type="dxa" w:w="2160"/>
          </w:tcPr>
          <w:p>
            <w:r>
              <w:t>ip</w:t>
            </w:r>
          </w:p>
        </w:tc>
        <w:tc>
          <w:tcPr>
            <w:tcW w:type="dxa" w:w="2880"/>
          </w:tcPr>
          <w:p>
            <w:r>
              <w:t>Korea (ROK)</w:t>
            </w:r>
          </w:p>
        </w:tc>
        <w:tc>
          <w:tcPr>
            <w:tcW w:type="dxa" w:w="2160"/>
          </w:tcPr>
          <w:p>
            <w:r>
              <w:t>0.5866</w:t>
            </w:r>
          </w:p>
        </w:tc>
      </w:tr>
      <w:tr>
        <w:tc>
          <w:tcPr>
            <w:tcW w:type="dxa" w:w="7200"/>
          </w:tcPr>
          <w:p>
            <w:r>
              <w:t>Historic Sites of the Northern Coast of Fildes Peninsula, King George Island (South Shetland Group)</w:t>
            </w:r>
          </w:p>
        </w:tc>
        <w:tc>
          <w:tcPr>
            <w:tcW w:type="dxa" w:w="1440"/>
          </w:tcPr>
          <w:p>
            <w:r>
              <w:t>2007</w:t>
            </w:r>
          </w:p>
        </w:tc>
        <w:tc>
          <w:tcPr>
            <w:tcW w:type="dxa" w:w="2160"/>
          </w:tcPr>
          <w:p>
            <w:r>
              <w:t>ip</w:t>
            </w:r>
          </w:p>
        </w:tc>
        <w:tc>
          <w:tcPr>
            <w:tcW w:type="dxa" w:w="2880"/>
          </w:tcPr>
          <w:p>
            <w:r>
              <w:t>Chile</w:t>
            </w:r>
          </w:p>
        </w:tc>
        <w:tc>
          <w:tcPr>
            <w:tcW w:type="dxa" w:w="2160"/>
          </w:tcPr>
          <w:p>
            <w:r>
              <w:t>0.5859</w:t>
            </w:r>
          </w:p>
        </w:tc>
      </w:tr>
      <w:tr>
        <w:tc>
          <w:tcPr>
            <w:tcW w:type="dxa" w:w="7200"/>
          </w:tcPr>
          <w:p>
            <w:r>
              <w:t>Facilitation of scientific research: draft recommendation on new Marine SSSIs</w:t>
            </w:r>
          </w:p>
        </w:tc>
        <w:tc>
          <w:tcPr>
            <w:tcW w:type="dxa" w:w="1440"/>
          </w:tcPr>
          <w:p>
            <w:r>
              <w:t>1991</w:t>
            </w:r>
          </w:p>
        </w:tc>
        <w:tc>
          <w:tcPr>
            <w:tcW w:type="dxa" w:w="2160"/>
          </w:tcPr>
          <w:p>
            <w:r>
              <w:t>wp</w:t>
            </w:r>
          </w:p>
        </w:tc>
        <w:tc>
          <w:tcPr>
            <w:tcW w:type="dxa" w:w="2880"/>
          </w:tcPr>
          <w:p>
            <w:r>
              <w:t>United Kingdom</w:t>
            </w:r>
          </w:p>
        </w:tc>
        <w:tc>
          <w:tcPr>
            <w:tcW w:type="dxa" w:w="2160"/>
          </w:tcPr>
          <w:p>
            <w:r>
              <w:t>0.5775</w:t>
            </w:r>
          </w:p>
        </w:tc>
      </w:tr>
      <w:tr>
        <w:tc>
          <w:tcPr>
            <w:tcW w:type="dxa" w:w="7200"/>
          </w:tcPr>
          <w:p>
            <w:r>
              <w:t>UK Exchange of information</w:t>
            </w:r>
          </w:p>
        </w:tc>
        <w:tc>
          <w:tcPr>
            <w:tcW w:type="dxa" w:w="1440"/>
          </w:tcPr>
          <w:p>
            <w:r>
              <w:t>1994</w:t>
            </w:r>
          </w:p>
        </w:tc>
        <w:tc>
          <w:tcPr>
            <w:tcW w:type="dxa" w:w="2160"/>
          </w:tcPr>
          <w:p>
            <w:r>
              <w:t>ip</w:t>
            </w:r>
          </w:p>
        </w:tc>
        <w:tc>
          <w:tcPr>
            <w:tcW w:type="dxa" w:w="2880"/>
          </w:tcPr>
          <w:p>
            <w:r>
              <w:t>United Kingdom</w:t>
            </w:r>
          </w:p>
        </w:tc>
        <w:tc>
          <w:tcPr>
            <w:tcW w:type="dxa" w:w="2160"/>
          </w:tcPr>
          <w:p>
            <w:r>
              <w:t>0.5734</w:t>
            </w:r>
          </w:p>
        </w:tc>
      </w:tr>
      <w:tr>
        <w:tc>
          <w:tcPr>
            <w:tcW w:type="dxa" w:w="7200"/>
          </w:tcPr>
          <w:p>
            <w:r>
              <w:t>Towards the realization of a gravel runway in Terra Nova Bay: results of the 2013-2014 survey campaign</w:t>
            </w:r>
          </w:p>
        </w:tc>
        <w:tc>
          <w:tcPr>
            <w:tcW w:type="dxa" w:w="1440"/>
          </w:tcPr>
          <w:p>
            <w:r>
              <w:t>2014</w:t>
            </w:r>
          </w:p>
        </w:tc>
        <w:tc>
          <w:tcPr>
            <w:tcW w:type="dxa" w:w="2160"/>
          </w:tcPr>
          <w:p>
            <w:r>
              <w:t>ip</w:t>
            </w:r>
          </w:p>
        </w:tc>
        <w:tc>
          <w:tcPr>
            <w:tcW w:type="dxa" w:w="2880"/>
          </w:tcPr>
          <w:p>
            <w:r>
              <w:t>Italy</w:t>
            </w:r>
          </w:p>
        </w:tc>
        <w:tc>
          <w:tcPr>
            <w:tcW w:type="dxa" w:w="2160"/>
          </w:tcPr>
          <w:p>
            <w:r>
              <w:t>0.5734</w:t>
            </w:r>
          </w:p>
        </w:tc>
      </w:tr>
      <w:tr>
        <w:tc>
          <w:tcPr>
            <w:tcW w:type="dxa" w:w="7200"/>
          </w:tcPr>
          <w:p>
            <w:r>
              <w:t>Investigation of the Prospective Mapping Studies in Antarctic Peninsula</w:t>
            </w:r>
          </w:p>
        </w:tc>
        <w:tc>
          <w:tcPr>
            <w:tcW w:type="dxa" w:w="1440"/>
          </w:tcPr>
          <w:p>
            <w:r>
              <w:t>2019</w:t>
            </w:r>
          </w:p>
        </w:tc>
        <w:tc>
          <w:tcPr>
            <w:tcW w:type="dxa" w:w="2160"/>
          </w:tcPr>
          <w:p>
            <w:r>
              <w:t>ip</w:t>
            </w:r>
          </w:p>
        </w:tc>
        <w:tc>
          <w:tcPr>
            <w:tcW w:type="dxa" w:w="2880"/>
          </w:tcPr>
          <w:p>
            <w:r>
              <w:t>Türkiye</w:t>
            </w:r>
          </w:p>
        </w:tc>
        <w:tc>
          <w:tcPr>
            <w:tcW w:type="dxa" w:w="2160"/>
          </w:tcPr>
          <w:p>
            <w:r>
              <w:t>0.5712</w:t>
            </w:r>
          </w:p>
        </w:tc>
      </w:tr>
      <w:tr>
        <w:tc>
          <w:tcPr>
            <w:tcW w:type="dxa" w:w="7200"/>
          </w:tcPr>
          <w:p>
            <w:r>
              <w:t>Switzerland’s contribution to snow research in Antarctica 2011-2021</w:t>
            </w:r>
          </w:p>
        </w:tc>
        <w:tc>
          <w:tcPr>
            <w:tcW w:type="dxa" w:w="1440"/>
          </w:tcPr>
          <w:p>
            <w:r>
              <w:t>2022</w:t>
            </w:r>
          </w:p>
        </w:tc>
        <w:tc>
          <w:tcPr>
            <w:tcW w:type="dxa" w:w="2160"/>
          </w:tcPr>
          <w:p>
            <w:r>
              <w:t>ip</w:t>
            </w:r>
          </w:p>
        </w:tc>
        <w:tc>
          <w:tcPr>
            <w:tcW w:type="dxa" w:w="2880"/>
          </w:tcPr>
          <w:p>
            <w:r>
              <w:t>Switzerland</w:t>
            </w:r>
          </w:p>
        </w:tc>
        <w:tc>
          <w:tcPr>
            <w:tcW w:type="dxa" w:w="2160"/>
          </w:tcPr>
          <w:p>
            <w:r>
              <w:t>0.5669</w:t>
            </w:r>
          </w:p>
        </w:tc>
      </w:tr>
      <w:tr>
        <w:tc>
          <w:tcPr>
            <w:tcW w:type="dxa" w:w="7200"/>
          </w:tcPr>
          <w:p>
            <w:r>
              <w:t>Russian studies of the subglacial Lake Vostok</w:t>
            </w:r>
          </w:p>
        </w:tc>
        <w:tc>
          <w:tcPr>
            <w:tcW w:type="dxa" w:w="1440"/>
          </w:tcPr>
          <w:p>
            <w:r>
              <w:t>1998</w:t>
            </w:r>
          </w:p>
        </w:tc>
        <w:tc>
          <w:tcPr>
            <w:tcW w:type="dxa" w:w="2160"/>
          </w:tcPr>
          <w:p>
            <w:r>
              <w:t>ip</w:t>
            </w:r>
          </w:p>
        </w:tc>
        <w:tc>
          <w:tcPr>
            <w:tcW w:type="dxa" w:w="2880"/>
          </w:tcPr>
          <w:p>
            <w:r>
              <w:t>Russian Federation</w:t>
            </w:r>
          </w:p>
        </w:tc>
        <w:tc>
          <w:tcPr>
            <w:tcW w:type="dxa" w:w="2160"/>
          </w:tcPr>
          <w:p>
            <w:r>
              <w:t>0.5666</w:t>
            </w:r>
          </w:p>
        </w:tc>
      </w:tr>
      <w:tr>
        <w:tc>
          <w:tcPr>
            <w:tcW w:type="dxa" w:w="7200"/>
          </w:tcPr>
          <w:p>
            <w:r>
              <w:t>Ice runway in the area of Novolarzarevskaya Station</w:t>
            </w:r>
          </w:p>
        </w:tc>
        <w:tc>
          <w:tcPr>
            <w:tcW w:type="dxa" w:w="1440"/>
          </w:tcPr>
          <w:p>
            <w:r>
              <w:t>2002</w:t>
            </w:r>
          </w:p>
        </w:tc>
        <w:tc>
          <w:tcPr>
            <w:tcW w:type="dxa" w:w="2160"/>
          </w:tcPr>
          <w:p>
            <w:r>
              <w:t>wp</w:t>
            </w:r>
          </w:p>
        </w:tc>
        <w:tc>
          <w:tcPr>
            <w:tcW w:type="dxa" w:w="2880"/>
          </w:tcPr>
          <w:p>
            <w:r>
              <w:t>Russian Federation</w:t>
            </w:r>
          </w:p>
        </w:tc>
        <w:tc>
          <w:tcPr>
            <w:tcW w:type="dxa" w:w="2160"/>
          </w:tcPr>
          <w:p>
            <w:r>
              <w:t>0.5653</w:t>
            </w:r>
          </w:p>
        </w:tc>
      </w:tr>
      <w:tr>
        <w:tc>
          <w:tcPr>
            <w:tcW w:type="dxa" w:w="7200"/>
          </w:tcPr>
          <w:p>
            <w:r>
              <w:t>Protected areas in Antarctica</w:t>
            </w:r>
          </w:p>
        </w:tc>
        <w:tc>
          <w:tcPr>
            <w:tcW w:type="dxa" w:w="1440"/>
          </w:tcPr>
          <w:p>
            <w:r>
              <w:t>1996</w:t>
            </w:r>
          </w:p>
        </w:tc>
        <w:tc>
          <w:tcPr>
            <w:tcW w:type="dxa" w:w="2160"/>
          </w:tcPr>
          <w:p>
            <w:r>
              <w:t>ip</w:t>
            </w:r>
          </w:p>
        </w:tc>
        <w:tc>
          <w:tcPr>
            <w:tcW w:type="dxa" w:w="2880"/>
          </w:tcPr>
          <w:p>
            <w:r>
              <w:t>United Kingdom</w:t>
            </w:r>
          </w:p>
        </w:tc>
        <w:tc>
          <w:tcPr>
            <w:tcW w:type="dxa" w:w="2160"/>
          </w:tcPr>
          <w:p>
            <w:r>
              <w:t>0.5646</w:t>
            </w:r>
          </w:p>
        </w:tc>
      </w:tr>
      <w:tr>
        <w:tc>
          <w:tcPr>
            <w:tcW w:type="dxa" w:w="7200"/>
          </w:tcPr>
          <w:p>
            <w:r>
              <w:t xml:space="preserve">Russian Research in Bioprospecting </w:t>
            </w:r>
          </w:p>
        </w:tc>
        <w:tc>
          <w:tcPr>
            <w:tcW w:type="dxa" w:w="1440"/>
          </w:tcPr>
          <w:p>
            <w:r>
              <w:t>2023</w:t>
            </w:r>
          </w:p>
        </w:tc>
        <w:tc>
          <w:tcPr>
            <w:tcW w:type="dxa" w:w="2160"/>
          </w:tcPr>
          <w:p>
            <w:r>
              <w:t>bp</w:t>
            </w:r>
          </w:p>
        </w:tc>
        <w:tc>
          <w:tcPr>
            <w:tcW w:type="dxa" w:w="2880"/>
          </w:tcPr>
          <w:p>
            <w:r>
              <w:t>Russian Federation</w:t>
            </w:r>
          </w:p>
        </w:tc>
        <w:tc>
          <w:tcPr>
            <w:tcW w:type="dxa" w:w="2160"/>
          </w:tcPr>
          <w:p>
            <w:r>
              <w:t>0.5630</w:t>
            </w:r>
          </w:p>
        </w:tc>
      </w:tr>
      <w:tr>
        <w:tc>
          <w:tcPr>
            <w:tcW w:type="dxa" w:w="7200"/>
          </w:tcPr>
          <w:p>
            <w:r>
              <w:t>Progress report of Estonian Antarctic activities</w:t>
            </w:r>
          </w:p>
        </w:tc>
        <w:tc>
          <w:tcPr>
            <w:tcW w:type="dxa" w:w="1440"/>
          </w:tcPr>
          <w:p>
            <w:r>
              <w:t>2003</w:t>
            </w:r>
          </w:p>
        </w:tc>
        <w:tc>
          <w:tcPr>
            <w:tcW w:type="dxa" w:w="2160"/>
          </w:tcPr>
          <w:p>
            <w:r>
              <w:t>ip</w:t>
            </w:r>
          </w:p>
        </w:tc>
        <w:tc>
          <w:tcPr>
            <w:tcW w:type="dxa" w:w="2880"/>
          </w:tcPr>
          <w:p>
            <w:r>
              <w:t>Estonia</w:t>
            </w:r>
          </w:p>
        </w:tc>
        <w:tc>
          <w:tcPr>
            <w:tcW w:type="dxa" w:w="2160"/>
          </w:tcPr>
          <w:p>
            <w:r>
              <w:t>0.5610</w:t>
            </w:r>
          </w:p>
        </w:tc>
      </w:tr>
      <w:tr>
        <w:tc>
          <w:tcPr>
            <w:tcW w:type="dxa" w:w="7200"/>
          </w:tcPr>
          <w:p>
            <w:r>
              <w:t>The First Antarctic Expedition of Araon</w:t>
            </w:r>
          </w:p>
        </w:tc>
        <w:tc>
          <w:tcPr>
            <w:tcW w:type="dxa" w:w="1440"/>
          </w:tcPr>
          <w:p>
            <w:r>
              <w:t>2010</w:t>
            </w:r>
          </w:p>
        </w:tc>
        <w:tc>
          <w:tcPr>
            <w:tcW w:type="dxa" w:w="2160"/>
          </w:tcPr>
          <w:p>
            <w:r>
              <w:t>ip</w:t>
            </w:r>
          </w:p>
        </w:tc>
        <w:tc>
          <w:tcPr>
            <w:tcW w:type="dxa" w:w="2880"/>
          </w:tcPr>
          <w:p>
            <w:r>
              <w:t>Korea (ROK)</w:t>
            </w:r>
          </w:p>
        </w:tc>
        <w:tc>
          <w:tcPr>
            <w:tcW w:type="dxa" w:w="2160"/>
          </w:tcPr>
          <w:p>
            <w:r>
              <w:t>0.5605</w:t>
            </w:r>
          </w:p>
        </w:tc>
      </w:tr>
      <w:tr>
        <w:tc>
          <w:tcPr>
            <w:tcW w:type="dxa" w:w="7200"/>
          </w:tcPr>
          <w:p>
            <w:r>
              <w:t>The Monument to Faddey Bellingshausen, Leader of the Russian South Polar Expedition</w:t>
            </w:r>
          </w:p>
        </w:tc>
        <w:tc>
          <w:tcPr>
            <w:tcW w:type="dxa" w:w="1440"/>
          </w:tcPr>
          <w:p>
            <w:r>
              <w:t>2019</w:t>
            </w:r>
          </w:p>
        </w:tc>
        <w:tc>
          <w:tcPr>
            <w:tcW w:type="dxa" w:w="2160"/>
          </w:tcPr>
          <w:p>
            <w:r>
              <w:t>ip</w:t>
            </w:r>
          </w:p>
        </w:tc>
        <w:tc>
          <w:tcPr>
            <w:tcW w:type="dxa" w:w="2880"/>
          </w:tcPr>
          <w:p>
            <w:r>
              <w:t>Russian Federation</w:t>
            </w:r>
          </w:p>
        </w:tc>
        <w:tc>
          <w:tcPr>
            <w:tcW w:type="dxa" w:w="2160"/>
          </w:tcPr>
          <w:p>
            <w:r>
              <w:t>0.5578</w:t>
            </w:r>
          </w:p>
        </w:tc>
      </w:tr>
      <w:tr>
        <w:tc>
          <w:tcPr>
            <w:tcW w:type="dxa" w:w="7200"/>
          </w:tcPr>
          <w:p>
            <w:r>
              <w:t>Aids to navigation, beaconing and Antarctic cartography - (2016-2017)</w:t>
            </w:r>
          </w:p>
        </w:tc>
        <w:tc>
          <w:tcPr>
            <w:tcW w:type="dxa" w:w="1440"/>
          </w:tcPr>
          <w:p>
            <w:r>
              <w:t>2017</w:t>
            </w:r>
          </w:p>
        </w:tc>
        <w:tc>
          <w:tcPr>
            <w:tcW w:type="dxa" w:w="2160"/>
          </w:tcPr>
          <w:p>
            <w:r>
              <w:t>ip</w:t>
            </w:r>
          </w:p>
        </w:tc>
        <w:tc>
          <w:tcPr>
            <w:tcW w:type="dxa" w:w="2880"/>
          </w:tcPr>
          <w:p>
            <w:r>
              <w:t>Argentina</w:t>
            </w:r>
          </w:p>
        </w:tc>
        <w:tc>
          <w:tcPr>
            <w:tcW w:type="dxa" w:w="2160"/>
          </w:tcPr>
          <w:p>
            <w:r>
              <w:t>0.5491</w:t>
            </w:r>
          </w:p>
        </w:tc>
      </w:tr>
      <w:tr>
        <w:tc>
          <w:tcPr>
            <w:tcW w:type="dxa" w:w="7200"/>
          </w:tcPr>
          <w:p>
            <w:r>
              <w:t>Experiences of meteorological services in the Weddell Sea during FINNARP-89 in 1989-1990</w:t>
            </w:r>
          </w:p>
        </w:tc>
        <w:tc>
          <w:tcPr>
            <w:tcW w:type="dxa" w:w="1440"/>
          </w:tcPr>
          <w:p>
            <w:r>
              <w:t>1991</w:t>
            </w:r>
          </w:p>
        </w:tc>
        <w:tc>
          <w:tcPr>
            <w:tcW w:type="dxa" w:w="2160"/>
          </w:tcPr>
          <w:p>
            <w:r>
              <w:t>ip</w:t>
            </w:r>
          </w:p>
        </w:tc>
        <w:tc>
          <w:tcPr>
            <w:tcW w:type="dxa" w:w="2880"/>
          </w:tcPr>
          <w:p>
            <w:r>
              <w:t>Finland</w:t>
            </w:r>
          </w:p>
        </w:tc>
        <w:tc>
          <w:tcPr>
            <w:tcW w:type="dxa" w:w="2160"/>
          </w:tcPr>
          <w:p>
            <w:r>
              <w:t>0.5490</w:t>
            </w:r>
          </w:p>
        </w:tc>
      </w:tr>
      <w:tr>
        <w:tc>
          <w:tcPr>
            <w:tcW w:type="dxa" w:w="7200"/>
          </w:tcPr>
          <w:p>
            <w:r>
              <w:t>New Belgian research station in the Sør Rondane, Antarctica, 2004-2005 BELARE site survey expedition</w:t>
              <w:br/>
              <w:br/>
            </w:r>
          </w:p>
        </w:tc>
        <w:tc>
          <w:tcPr>
            <w:tcW w:type="dxa" w:w="1440"/>
          </w:tcPr>
          <w:p>
            <w:r>
              <w:t>2005</w:t>
            </w:r>
          </w:p>
        </w:tc>
        <w:tc>
          <w:tcPr>
            <w:tcW w:type="dxa" w:w="2160"/>
          </w:tcPr>
          <w:p>
            <w:r>
              <w:t>ip</w:t>
            </w:r>
          </w:p>
        </w:tc>
        <w:tc>
          <w:tcPr>
            <w:tcW w:type="dxa" w:w="2880"/>
          </w:tcPr>
          <w:p>
            <w:r>
              <w:t>Belgium</w:t>
            </w:r>
          </w:p>
        </w:tc>
        <w:tc>
          <w:tcPr>
            <w:tcW w:type="dxa" w:w="2160"/>
          </w:tcPr>
          <w:p>
            <w:r>
              <w:t>0.5480</w:t>
            </w:r>
          </w:p>
        </w:tc>
      </w:tr>
      <w:tr>
        <w:tc>
          <w:tcPr>
            <w:tcW w:type="dxa" w:w="7200"/>
          </w:tcPr>
          <w:p>
            <w:r>
              <w:t>Historical Site</w:t>
            </w:r>
          </w:p>
        </w:tc>
        <w:tc>
          <w:tcPr>
            <w:tcW w:type="dxa" w:w="1440"/>
          </w:tcPr>
          <w:p>
            <w:r>
              <w:t>1991</w:t>
            </w:r>
          </w:p>
        </w:tc>
        <w:tc>
          <w:tcPr>
            <w:tcW w:type="dxa" w:w="2160"/>
          </w:tcPr>
          <w:p>
            <w:r>
              <w:t>wp</w:t>
            </w:r>
          </w:p>
        </w:tc>
        <w:tc>
          <w:tcPr>
            <w:tcW w:type="dxa" w:w="2880"/>
          </w:tcPr>
          <w:p>
            <w:r>
              <w:t>Chile, United Kingdom</w:t>
            </w:r>
          </w:p>
        </w:tc>
        <w:tc>
          <w:tcPr>
            <w:tcW w:type="dxa" w:w="2160"/>
          </w:tcPr>
          <w:p>
            <w:r>
              <w:t>0.5479</w:t>
            </w:r>
          </w:p>
        </w:tc>
      </w:tr>
      <w:tr>
        <w:tc>
          <w:tcPr>
            <w:tcW w:type="dxa" w:w="7200"/>
          </w:tcPr>
          <w:p>
            <w:r>
              <w:t>The project of the subglacial Lake Vostok</w:t>
            </w:r>
          </w:p>
        </w:tc>
        <w:tc>
          <w:tcPr>
            <w:tcW w:type="dxa" w:w="1440"/>
          </w:tcPr>
          <w:p>
            <w:r>
              <w:t>1996</w:t>
            </w:r>
          </w:p>
        </w:tc>
        <w:tc>
          <w:tcPr>
            <w:tcW w:type="dxa" w:w="2160"/>
          </w:tcPr>
          <w:p>
            <w:r>
              <w:t>ip</w:t>
            </w:r>
          </w:p>
        </w:tc>
        <w:tc>
          <w:tcPr>
            <w:tcW w:type="dxa" w:w="2880"/>
          </w:tcPr>
          <w:p>
            <w:r>
              <w:t>Russian Federation</w:t>
            </w:r>
          </w:p>
        </w:tc>
        <w:tc>
          <w:tcPr>
            <w:tcW w:type="dxa" w:w="2160"/>
          </w:tcPr>
          <w:p>
            <w:r>
              <w:t>0.5462</w:t>
            </w:r>
          </w:p>
        </w:tc>
      </w:tr>
      <w:tr>
        <w:tc>
          <w:tcPr>
            <w:tcW w:type="dxa" w:w="7200"/>
          </w:tcPr>
          <w:p>
            <w:r>
              <w:t>Report on the Research Activities: Czech Research Station J. G. Mendel, James Ross Island,  January - March 2012</w:t>
              <w:br/>
            </w:r>
          </w:p>
        </w:tc>
        <w:tc>
          <w:tcPr>
            <w:tcW w:type="dxa" w:w="1440"/>
          </w:tcPr>
          <w:p>
            <w:r>
              <w:t>2012</w:t>
            </w:r>
          </w:p>
        </w:tc>
        <w:tc>
          <w:tcPr>
            <w:tcW w:type="dxa" w:w="2160"/>
          </w:tcPr>
          <w:p>
            <w:r>
              <w:t>bp</w:t>
            </w:r>
          </w:p>
        </w:tc>
        <w:tc>
          <w:tcPr>
            <w:tcW w:type="dxa" w:w="2880"/>
          </w:tcPr>
          <w:p>
            <w:r>
              <w:t>Czechia</w:t>
            </w:r>
          </w:p>
        </w:tc>
        <w:tc>
          <w:tcPr>
            <w:tcW w:type="dxa" w:w="2160"/>
          </w:tcPr>
          <w:p>
            <w:r>
              <w:t>0.5443</w:t>
            </w:r>
          </w:p>
        </w:tc>
      </w:tr>
      <w:tr>
        <w:tc>
          <w:tcPr>
            <w:tcW w:type="dxa" w:w="7200"/>
          </w:tcPr>
          <w:p>
            <w:r>
              <w:t>Joint Investigation Report of Breaking of ice barrier at Leningradsky Bay in April 2012 (Russian &amp; Indian Antarctic Programmes)</w:t>
            </w:r>
          </w:p>
        </w:tc>
        <w:tc>
          <w:tcPr>
            <w:tcW w:type="dxa" w:w="1440"/>
          </w:tcPr>
          <w:p>
            <w:r>
              <w:t>2013</w:t>
            </w:r>
          </w:p>
        </w:tc>
        <w:tc>
          <w:tcPr>
            <w:tcW w:type="dxa" w:w="2160"/>
          </w:tcPr>
          <w:p>
            <w:r>
              <w:t>ip</w:t>
            </w:r>
          </w:p>
        </w:tc>
        <w:tc>
          <w:tcPr>
            <w:tcW w:type="dxa" w:w="2880"/>
          </w:tcPr>
          <w:p>
            <w:r>
              <w:t>Russian Federation, India</w:t>
            </w:r>
          </w:p>
        </w:tc>
        <w:tc>
          <w:tcPr>
            <w:tcW w:type="dxa" w:w="2160"/>
          </w:tcPr>
          <w:p>
            <w:r>
              <w:t>0.5374</w:t>
            </w:r>
          </w:p>
        </w:tc>
      </w:tr>
      <w:tr>
        <w:tc>
          <w:tcPr>
            <w:tcW w:type="dxa" w:w="7200"/>
          </w:tcPr>
          <w:p>
            <w:r>
              <w:t>Draft Recommendation: Antarctic Protected Area System: New Historic Sites and Monuments</w:t>
            </w:r>
          </w:p>
        </w:tc>
        <w:tc>
          <w:tcPr>
            <w:tcW w:type="dxa" w:w="1440"/>
          </w:tcPr>
          <w:p>
            <w:r>
              <w:t>1991</w:t>
            </w:r>
          </w:p>
        </w:tc>
        <w:tc>
          <w:tcPr>
            <w:tcW w:type="dxa" w:w="2160"/>
          </w:tcPr>
          <w:p>
            <w:r>
              <w:t>wp</w:t>
            </w:r>
          </w:p>
        </w:tc>
        <w:tc>
          <w:tcPr>
            <w:tcW w:type="dxa" w:w="2880"/>
          </w:tcPr>
          <w:p>
            <w:r>
              <w:t>Chile, United Kingdom</w:t>
            </w:r>
          </w:p>
        </w:tc>
        <w:tc>
          <w:tcPr>
            <w:tcW w:type="dxa" w:w="2160"/>
          </w:tcPr>
          <w:p>
            <w:r>
              <w:t>0.5355</w:t>
            </w:r>
          </w:p>
        </w:tc>
      </w:tr>
      <w:tr>
        <w:tc>
          <w:tcPr>
            <w:tcW w:type="dxa" w:w="7200"/>
          </w:tcPr>
          <w:p>
            <w:r>
              <w:t>Bathymetric Survey Activities of the Turkish Navy Office of Navigation, Hydrography and Oceanography in the Antarctic Region</w:t>
            </w:r>
          </w:p>
        </w:tc>
        <w:tc>
          <w:tcPr>
            <w:tcW w:type="dxa" w:w="1440"/>
          </w:tcPr>
          <w:p>
            <w:r>
              <w:t>2019</w:t>
            </w:r>
          </w:p>
        </w:tc>
        <w:tc>
          <w:tcPr>
            <w:tcW w:type="dxa" w:w="2160"/>
          </w:tcPr>
          <w:p>
            <w:r>
              <w:t>ip</w:t>
            </w:r>
          </w:p>
        </w:tc>
        <w:tc>
          <w:tcPr>
            <w:tcW w:type="dxa" w:w="2880"/>
          </w:tcPr>
          <w:p>
            <w:r>
              <w:t>Türkiye</w:t>
            </w:r>
          </w:p>
        </w:tc>
        <w:tc>
          <w:tcPr>
            <w:tcW w:type="dxa" w:w="2160"/>
          </w:tcPr>
          <w:p>
            <w:r>
              <w:t>0.5348</w:t>
            </w:r>
          </w:p>
        </w:tc>
      </w:tr>
      <w:tr>
        <w:tc>
          <w:tcPr>
            <w:tcW w:type="dxa" w:w="7200"/>
          </w:tcPr>
          <w:p>
            <w:r>
              <w:t>Deep ice core drilling project II at Dome Fuji, Antarctica</w:t>
            </w:r>
          </w:p>
        </w:tc>
        <w:tc>
          <w:tcPr>
            <w:tcW w:type="dxa" w:w="1440"/>
          </w:tcPr>
          <w:p>
            <w:r>
              <w:t>2002</w:t>
            </w:r>
          </w:p>
        </w:tc>
        <w:tc>
          <w:tcPr>
            <w:tcW w:type="dxa" w:w="2160"/>
          </w:tcPr>
          <w:p>
            <w:r>
              <w:t>ip</w:t>
            </w:r>
          </w:p>
        </w:tc>
        <w:tc>
          <w:tcPr>
            <w:tcW w:type="dxa" w:w="2880"/>
          </w:tcPr>
          <w:p>
            <w:r>
              <w:t>Japan</w:t>
            </w:r>
          </w:p>
        </w:tc>
        <w:tc>
          <w:tcPr>
            <w:tcW w:type="dxa" w:w="2160"/>
          </w:tcPr>
          <w:p>
            <w:r>
              <w:t>0.5343</w:t>
            </w:r>
          </w:p>
        </w:tc>
      </w:tr>
      <w:tr>
        <w:tc>
          <w:tcPr>
            <w:tcW w:type="dxa" w:w="7200"/>
          </w:tcPr>
          <w:p>
            <w:r>
              <w:t>Report on Scientific Activity of Ukraine for 2011/2012 Season</w:t>
            </w:r>
          </w:p>
        </w:tc>
        <w:tc>
          <w:tcPr>
            <w:tcW w:type="dxa" w:w="1440"/>
          </w:tcPr>
          <w:p>
            <w:r>
              <w:t>2012</w:t>
            </w:r>
          </w:p>
        </w:tc>
        <w:tc>
          <w:tcPr>
            <w:tcW w:type="dxa" w:w="2160"/>
          </w:tcPr>
          <w:p>
            <w:r>
              <w:t>bp</w:t>
            </w:r>
          </w:p>
        </w:tc>
        <w:tc>
          <w:tcPr>
            <w:tcW w:type="dxa" w:w="2880"/>
          </w:tcPr>
          <w:p>
            <w:r>
              <w:t>Ukraine</w:t>
            </w:r>
          </w:p>
        </w:tc>
        <w:tc>
          <w:tcPr>
            <w:tcW w:type="dxa" w:w="2160"/>
          </w:tcPr>
          <w:p>
            <w:r>
              <w:t>0.5342</w:t>
            </w:r>
          </w:p>
        </w:tc>
      </w:tr>
      <w:tr>
        <w:tc>
          <w:tcPr>
            <w:tcW w:type="dxa" w:w="7200"/>
          </w:tcPr>
          <w:p>
            <w:r>
              <w:t>Russian glaciological investigations at Vostok station during the 67th Russian Antarctic Expedition (January 2022)</w:t>
            </w:r>
          </w:p>
        </w:tc>
        <w:tc>
          <w:tcPr>
            <w:tcW w:type="dxa" w:w="1440"/>
          </w:tcPr>
          <w:p>
            <w:r>
              <w:t>2022</w:t>
            </w:r>
          </w:p>
        </w:tc>
        <w:tc>
          <w:tcPr>
            <w:tcW w:type="dxa" w:w="2160"/>
          </w:tcPr>
          <w:p>
            <w:r>
              <w:t>bp</w:t>
            </w:r>
          </w:p>
        </w:tc>
        <w:tc>
          <w:tcPr>
            <w:tcW w:type="dxa" w:w="2880"/>
          </w:tcPr>
          <w:p>
            <w:r>
              <w:t>Russian Federation</w:t>
            </w:r>
          </w:p>
        </w:tc>
        <w:tc>
          <w:tcPr>
            <w:tcW w:type="dxa" w:w="2160"/>
          </w:tcPr>
          <w:p>
            <w:r>
              <w:t>0.5339</w:t>
            </w:r>
          </w:p>
        </w:tc>
      </w:tr>
      <w:tr>
        <w:tc>
          <w:tcPr>
            <w:tcW w:type="dxa" w:w="7200"/>
          </w:tcPr>
          <w:p>
            <w:r>
              <w:t>Czechia-Türkiye Scientific and Logistical Collaboration in Antarctica</w:t>
            </w:r>
          </w:p>
        </w:tc>
        <w:tc>
          <w:tcPr>
            <w:tcW w:type="dxa" w:w="1440"/>
          </w:tcPr>
          <w:p>
            <w:r>
              <w:t>2023</w:t>
            </w:r>
          </w:p>
        </w:tc>
        <w:tc>
          <w:tcPr>
            <w:tcW w:type="dxa" w:w="2160"/>
          </w:tcPr>
          <w:p>
            <w:r>
              <w:t>bp</w:t>
            </w:r>
          </w:p>
        </w:tc>
        <w:tc>
          <w:tcPr>
            <w:tcW w:type="dxa" w:w="2880"/>
          </w:tcPr>
          <w:p>
            <w:r>
              <w:t>Czechia, Türkiye</w:t>
            </w:r>
          </w:p>
        </w:tc>
        <w:tc>
          <w:tcPr>
            <w:tcW w:type="dxa" w:w="2160"/>
          </w:tcPr>
          <w:p>
            <w:r>
              <w:t>0.5324</w:t>
            </w:r>
          </w:p>
        </w:tc>
      </w:tr>
      <w:tr>
        <w:tc>
          <w:tcPr>
            <w:tcW w:type="dxa" w:w="7200"/>
          </w:tcPr>
          <w:p>
            <w:r>
              <w:t xml:space="preserve">Report on the hydrographic and beaconing works in the Antarctic </w:t>
            </w:r>
          </w:p>
        </w:tc>
        <w:tc>
          <w:tcPr>
            <w:tcW w:type="dxa" w:w="1440"/>
          </w:tcPr>
          <w:p>
            <w:r>
              <w:t>2023</w:t>
            </w:r>
          </w:p>
        </w:tc>
        <w:tc>
          <w:tcPr>
            <w:tcW w:type="dxa" w:w="2160"/>
          </w:tcPr>
          <w:p>
            <w:r>
              <w:t>bp</w:t>
            </w:r>
          </w:p>
        </w:tc>
        <w:tc>
          <w:tcPr>
            <w:tcW w:type="dxa" w:w="2880"/>
          </w:tcPr>
          <w:p>
            <w:r>
              <w:t>Argentina</w:t>
            </w:r>
          </w:p>
        </w:tc>
        <w:tc>
          <w:tcPr>
            <w:tcW w:type="dxa" w:w="2160"/>
          </w:tcPr>
          <w:p>
            <w:r>
              <w:t>0.5304</w:t>
            </w:r>
          </w:p>
        </w:tc>
      </w:tr>
      <w:tr>
        <w:tc>
          <w:tcPr>
            <w:tcW w:type="dxa" w:w="7200"/>
          </w:tcPr>
          <w:p>
            <w:r>
              <w:t>The Recovery of Drilling Fluid from a Deep Ice-core Drilling Site on James Ross Island, Antarctic Peninsula</w:t>
            </w:r>
          </w:p>
        </w:tc>
        <w:tc>
          <w:tcPr>
            <w:tcW w:type="dxa" w:w="1440"/>
          </w:tcPr>
          <w:p>
            <w:r>
              <w:t>2008</w:t>
            </w:r>
          </w:p>
        </w:tc>
        <w:tc>
          <w:tcPr>
            <w:tcW w:type="dxa" w:w="2160"/>
          </w:tcPr>
          <w:p>
            <w:r>
              <w:t>ip</w:t>
            </w:r>
          </w:p>
        </w:tc>
        <w:tc>
          <w:tcPr>
            <w:tcW w:type="dxa" w:w="2880"/>
          </w:tcPr>
          <w:p>
            <w:r>
              <w:t>United Kingdom, France</w:t>
            </w:r>
          </w:p>
        </w:tc>
        <w:tc>
          <w:tcPr>
            <w:tcW w:type="dxa" w:w="2160"/>
          </w:tcPr>
          <w:p>
            <w:r>
              <w:t>0.5289</w:t>
            </w:r>
          </w:p>
        </w:tc>
      </w:tr>
      <w:tr>
        <w:tc>
          <w:tcPr>
            <w:tcW w:type="dxa" w:w="7200"/>
          </w:tcPr>
          <w:p>
            <w:r>
              <w:t>Deep ice core drilling started at Dome Fuji Station, Antarctica</w:t>
            </w:r>
          </w:p>
        </w:tc>
        <w:tc>
          <w:tcPr>
            <w:tcW w:type="dxa" w:w="1440"/>
          </w:tcPr>
          <w:p>
            <w:r>
              <w:t>1996</w:t>
            </w:r>
          </w:p>
        </w:tc>
        <w:tc>
          <w:tcPr>
            <w:tcW w:type="dxa" w:w="2160"/>
          </w:tcPr>
          <w:p>
            <w:r>
              <w:t>ip</w:t>
            </w:r>
          </w:p>
        </w:tc>
        <w:tc>
          <w:tcPr>
            <w:tcW w:type="dxa" w:w="2880"/>
          </w:tcPr>
          <w:p>
            <w:r>
              <w:t>Japan</w:t>
            </w:r>
          </w:p>
        </w:tc>
        <w:tc>
          <w:tcPr>
            <w:tcW w:type="dxa" w:w="2160"/>
          </w:tcPr>
          <w:p>
            <w:r>
              <w:t>0.5258</w:t>
            </w:r>
          </w:p>
        </w:tc>
      </w:tr>
      <w:tr>
        <w:tc>
          <w:tcPr>
            <w:tcW w:type="dxa" w:w="7200"/>
          </w:tcPr>
          <w:p>
            <w:r>
              <w:t>Report on the accident occurred to an excavator vehicle at Mario Zucchelli Station, Ross Sea, Antarctica</w:t>
            </w:r>
          </w:p>
        </w:tc>
        <w:tc>
          <w:tcPr>
            <w:tcW w:type="dxa" w:w="1440"/>
          </w:tcPr>
          <w:p>
            <w:r>
              <w:t>2013</w:t>
            </w:r>
          </w:p>
        </w:tc>
        <w:tc>
          <w:tcPr>
            <w:tcW w:type="dxa" w:w="2160"/>
          </w:tcPr>
          <w:p>
            <w:r>
              <w:t>ip</w:t>
            </w:r>
          </w:p>
        </w:tc>
        <w:tc>
          <w:tcPr>
            <w:tcW w:type="dxa" w:w="2880"/>
          </w:tcPr>
          <w:p>
            <w:r>
              <w:t>Italy</w:t>
            </w:r>
          </w:p>
        </w:tc>
        <w:tc>
          <w:tcPr>
            <w:tcW w:type="dxa" w:w="2160"/>
          </w:tcPr>
          <w:p>
            <w:r>
              <w:t>0.5236</w:t>
            </w:r>
          </w:p>
        </w:tc>
      </w:tr>
      <w:tr>
        <w:tc>
          <w:tcPr>
            <w:tcW w:type="dxa" w:w="7200"/>
          </w:tcPr>
          <w:p>
            <w:r>
              <w:t>Japan’s Antarctic Research Highlights 2017–18</w:t>
            </w:r>
          </w:p>
        </w:tc>
        <w:tc>
          <w:tcPr>
            <w:tcW w:type="dxa" w:w="1440"/>
          </w:tcPr>
          <w:p>
            <w:r>
              <w:t>2018</w:t>
            </w:r>
          </w:p>
        </w:tc>
        <w:tc>
          <w:tcPr>
            <w:tcW w:type="dxa" w:w="2160"/>
          </w:tcPr>
          <w:p>
            <w:r>
              <w:t>ip</w:t>
            </w:r>
          </w:p>
        </w:tc>
        <w:tc>
          <w:tcPr>
            <w:tcW w:type="dxa" w:w="2880"/>
          </w:tcPr>
          <w:p>
            <w:r>
              <w:t>Japan</w:t>
            </w:r>
          </w:p>
        </w:tc>
        <w:tc>
          <w:tcPr>
            <w:tcW w:type="dxa" w:w="2160"/>
          </w:tcPr>
          <w:p>
            <w:r>
              <w:t>0.5221</w:t>
            </w:r>
          </w:p>
        </w:tc>
      </w:tr>
      <w:tr>
        <w:tc>
          <w:tcPr>
            <w:tcW w:type="dxa" w:w="7200"/>
          </w:tcPr>
          <w:p>
            <w:r>
              <w:t>Selected Highlights of the Japanese Antarctic Research Expedition, 2005-2006</w:t>
            </w:r>
          </w:p>
        </w:tc>
        <w:tc>
          <w:tcPr>
            <w:tcW w:type="dxa" w:w="1440"/>
          </w:tcPr>
          <w:p>
            <w:r>
              <w:t>2006</w:t>
            </w:r>
          </w:p>
        </w:tc>
        <w:tc>
          <w:tcPr>
            <w:tcW w:type="dxa" w:w="2160"/>
          </w:tcPr>
          <w:p>
            <w:r>
              <w:t>ip</w:t>
            </w:r>
          </w:p>
        </w:tc>
        <w:tc>
          <w:tcPr>
            <w:tcW w:type="dxa" w:w="2880"/>
          </w:tcPr>
          <w:p>
            <w:r>
              <w:t>Japan</w:t>
            </w:r>
          </w:p>
        </w:tc>
        <w:tc>
          <w:tcPr>
            <w:tcW w:type="dxa" w:w="2160"/>
          </w:tcPr>
          <w:p>
            <w:r>
              <w:t>0.5141</w:t>
            </w:r>
          </w:p>
        </w:tc>
      </w:tr>
      <w:tr>
        <w:tc>
          <w:tcPr>
            <w:tcW w:type="dxa" w:w="7200"/>
          </w:tcPr>
          <w:p>
            <w:r>
              <w:t>Initial Environmental Evaluation compacted snow runway at the Lasserman Hills</w:t>
            </w:r>
          </w:p>
        </w:tc>
        <w:tc>
          <w:tcPr>
            <w:tcW w:type="dxa" w:w="1440"/>
          </w:tcPr>
          <w:p>
            <w:r>
              <w:t>1999</w:t>
            </w:r>
          </w:p>
        </w:tc>
        <w:tc>
          <w:tcPr>
            <w:tcW w:type="dxa" w:w="2160"/>
          </w:tcPr>
          <w:p>
            <w:r>
              <w:t>ip</w:t>
            </w:r>
          </w:p>
        </w:tc>
        <w:tc>
          <w:tcPr>
            <w:tcW w:type="dxa" w:w="2880"/>
          </w:tcPr>
          <w:p>
            <w:r>
              <w:t>Russian Federation</w:t>
            </w:r>
          </w:p>
        </w:tc>
        <w:tc>
          <w:tcPr>
            <w:tcW w:type="dxa" w:w="2160"/>
          </w:tcPr>
          <w:p>
            <w:r>
              <w:t>0.5079</w:t>
            </w:r>
          </w:p>
        </w:tc>
      </w:tr>
      <w:tr>
        <w:tc>
          <w:tcPr>
            <w:tcW w:type="dxa" w:w="7200"/>
          </w:tcPr>
          <w:p>
            <w:r>
              <w:t>Procedure for consideration and issuance of permits to authorise activities of the Russian individual persons and legal entities in the Antarctic</w:t>
            </w:r>
          </w:p>
        </w:tc>
        <w:tc>
          <w:tcPr>
            <w:tcW w:type="dxa" w:w="1440"/>
          </w:tcPr>
          <w:p>
            <w:r>
              <w:t>1999</w:t>
            </w:r>
          </w:p>
        </w:tc>
        <w:tc>
          <w:tcPr>
            <w:tcW w:type="dxa" w:w="2160"/>
          </w:tcPr>
          <w:p>
            <w:r>
              <w:t>ip</w:t>
            </w:r>
          </w:p>
        </w:tc>
        <w:tc>
          <w:tcPr>
            <w:tcW w:type="dxa" w:w="2880"/>
          </w:tcPr>
          <w:p>
            <w:r>
              <w:t>Russian Federation</w:t>
            </w:r>
          </w:p>
        </w:tc>
        <w:tc>
          <w:tcPr>
            <w:tcW w:type="dxa" w:w="2160"/>
          </w:tcPr>
          <w:p>
            <w:r>
              <w:t>0.5063</w:t>
            </w:r>
          </w:p>
        </w:tc>
      </w:tr>
      <w:tr>
        <w:tc>
          <w:tcPr>
            <w:tcW w:type="dxa" w:w="7200"/>
          </w:tcPr>
          <w:p>
            <w:r>
              <w:t>Japan’s Antarctic Scientific Programs in 2006/07 - Selected Highlights</w:t>
              <w:br/>
            </w:r>
          </w:p>
        </w:tc>
        <w:tc>
          <w:tcPr>
            <w:tcW w:type="dxa" w:w="1440"/>
          </w:tcPr>
          <w:p>
            <w:r>
              <w:t>2007</w:t>
            </w:r>
          </w:p>
        </w:tc>
        <w:tc>
          <w:tcPr>
            <w:tcW w:type="dxa" w:w="2160"/>
          </w:tcPr>
          <w:p>
            <w:r>
              <w:t>ip</w:t>
            </w:r>
          </w:p>
        </w:tc>
        <w:tc>
          <w:tcPr>
            <w:tcW w:type="dxa" w:w="2880"/>
          </w:tcPr>
          <w:p>
            <w:r>
              <w:t>Japan</w:t>
            </w:r>
          </w:p>
        </w:tc>
        <w:tc>
          <w:tcPr>
            <w:tcW w:type="dxa" w:w="2160"/>
          </w:tcPr>
          <w:p>
            <w:r>
              <w:t>0.5045</w:t>
            </w:r>
          </w:p>
        </w:tc>
      </w:tr>
      <w:tr>
        <w:tc>
          <w:tcPr>
            <w:tcW w:type="dxa" w:w="7200"/>
          </w:tcPr>
          <w:p>
            <w:r>
              <w:t>Seismic activity and associated risk in Antarctica</w:t>
            </w:r>
          </w:p>
        </w:tc>
        <w:tc>
          <w:tcPr>
            <w:tcW w:type="dxa" w:w="1440"/>
          </w:tcPr>
          <w:p>
            <w:r>
              <w:t>2023</w:t>
            </w:r>
          </w:p>
        </w:tc>
        <w:tc>
          <w:tcPr>
            <w:tcW w:type="dxa" w:w="2160"/>
          </w:tcPr>
          <w:p>
            <w:r>
              <w:t>ip</w:t>
            </w:r>
          </w:p>
        </w:tc>
        <w:tc>
          <w:tcPr>
            <w:tcW w:type="dxa" w:w="2880"/>
          </w:tcPr>
          <w:p>
            <w:r>
              <w:t>SCAR</w:t>
            </w:r>
          </w:p>
        </w:tc>
        <w:tc>
          <w:tcPr>
            <w:tcW w:type="dxa" w:w="2160"/>
          </w:tcPr>
          <w:p>
            <w:r>
              <w:t>0.5025</w:t>
            </w:r>
          </w:p>
        </w:tc>
      </w:tr>
      <w:tr>
        <w:tc>
          <w:tcPr>
            <w:tcW w:type="dxa" w:w="7200"/>
          </w:tcPr>
          <w:p>
            <w:r>
              <w:t xml:space="preserve">Progress update in the construction of the gravel runway in the area of Mario Zucchelli Station, Terra Nova Bay, Victoria Land, Antarctica </w:t>
            </w:r>
          </w:p>
        </w:tc>
        <w:tc>
          <w:tcPr>
            <w:tcW w:type="dxa" w:w="1440"/>
          </w:tcPr>
          <w:p>
            <w:r>
              <w:t>2019</w:t>
            </w:r>
          </w:p>
        </w:tc>
        <w:tc>
          <w:tcPr>
            <w:tcW w:type="dxa" w:w="2160"/>
          </w:tcPr>
          <w:p>
            <w:r>
              <w:t>ip</w:t>
            </w:r>
          </w:p>
        </w:tc>
        <w:tc>
          <w:tcPr>
            <w:tcW w:type="dxa" w:w="2880"/>
          </w:tcPr>
          <w:p>
            <w:r>
              <w:t>Italy</w:t>
            </w:r>
          </w:p>
        </w:tc>
        <w:tc>
          <w:tcPr>
            <w:tcW w:type="dxa" w:w="2160"/>
          </w:tcPr>
          <w:p>
            <w:r>
              <w:t>0.5021</w:t>
            </w:r>
          </w:p>
        </w:tc>
      </w:tr>
      <w:tr>
        <w:tc>
          <w:tcPr>
            <w:tcW w:type="dxa" w:w="7200"/>
          </w:tcPr>
          <w:p>
            <w:r>
              <w:t>Estonia's response to information paper IP42 submitted by Italy</w:t>
            </w:r>
          </w:p>
        </w:tc>
        <w:tc>
          <w:tcPr>
            <w:tcW w:type="dxa" w:w="1440"/>
          </w:tcPr>
          <w:p>
            <w:r>
              <w:t>2004</w:t>
            </w:r>
          </w:p>
        </w:tc>
        <w:tc>
          <w:tcPr>
            <w:tcW w:type="dxa" w:w="2160"/>
          </w:tcPr>
          <w:p>
            <w:r>
              <w:t>ip</w:t>
            </w:r>
          </w:p>
        </w:tc>
        <w:tc>
          <w:tcPr>
            <w:tcW w:type="dxa" w:w="2880"/>
          </w:tcPr>
          <w:p>
            <w:r>
              <w:t>Estonia</w:t>
            </w:r>
          </w:p>
        </w:tc>
        <w:tc>
          <w:tcPr>
            <w:tcW w:type="dxa" w:w="2160"/>
          </w:tcPr>
          <w:p>
            <w:r>
              <w:t>0.5018</w:t>
            </w:r>
          </w:p>
        </w:tc>
      </w:tr>
      <w:tr>
        <w:tc>
          <w:tcPr>
            <w:tcW w:type="dxa" w:w="7200"/>
          </w:tcPr>
          <w:p>
            <w:r>
              <w:t>Progress of glaciological research activities at the Dome Fuji station and its vicinity</w:t>
            </w:r>
          </w:p>
        </w:tc>
        <w:tc>
          <w:tcPr>
            <w:tcW w:type="dxa" w:w="1440"/>
          </w:tcPr>
          <w:p>
            <w:r>
              <w:t>2022</w:t>
            </w:r>
          </w:p>
        </w:tc>
        <w:tc>
          <w:tcPr>
            <w:tcW w:type="dxa" w:w="2160"/>
          </w:tcPr>
          <w:p>
            <w:r>
              <w:t>ip</w:t>
            </w:r>
          </w:p>
        </w:tc>
        <w:tc>
          <w:tcPr>
            <w:tcW w:type="dxa" w:w="2880"/>
          </w:tcPr>
          <w:p>
            <w:r>
              <w:t>Japan</w:t>
            </w:r>
          </w:p>
        </w:tc>
        <w:tc>
          <w:tcPr>
            <w:tcW w:type="dxa" w:w="2160"/>
          </w:tcPr>
          <w:p>
            <w:r>
              <w:t>0.5010</w:t>
            </w:r>
          </w:p>
        </w:tc>
      </w:tr>
      <w:tr>
        <w:tc>
          <w:tcPr>
            <w:tcW w:type="dxa" w:w="7200"/>
          </w:tcPr>
          <w:p>
            <w:r>
              <w:t>First steps towards the realization of a gravel runway near Mario Zucchelli Station: initial considerations and possible benefits for the Terra Nova Bay area</w:t>
            </w:r>
          </w:p>
        </w:tc>
        <w:tc>
          <w:tcPr>
            <w:tcW w:type="dxa" w:w="1440"/>
          </w:tcPr>
          <w:p>
            <w:r>
              <w:t>2013</w:t>
            </w:r>
          </w:p>
        </w:tc>
        <w:tc>
          <w:tcPr>
            <w:tcW w:type="dxa" w:w="2160"/>
          </w:tcPr>
          <w:p>
            <w:r>
              <w:t>ip</w:t>
            </w:r>
          </w:p>
        </w:tc>
        <w:tc>
          <w:tcPr>
            <w:tcW w:type="dxa" w:w="2880"/>
          </w:tcPr>
          <w:p>
            <w:r>
              <w:t>Italy</w:t>
            </w:r>
          </w:p>
        </w:tc>
        <w:tc>
          <w:tcPr>
            <w:tcW w:type="dxa" w:w="2160"/>
          </w:tcPr>
          <w:p>
            <w:r>
              <w:t>0.5009</w:t>
            </w:r>
          </w:p>
        </w:tc>
      </w:tr>
      <w:tr>
        <w:tc>
          <w:tcPr>
            <w:tcW w:type="dxa" w:w="7200"/>
          </w:tcPr>
          <w:p>
            <w:r>
              <w:t>New data on seawater temperature in South Bay, Doumer Island</w:t>
            </w:r>
          </w:p>
        </w:tc>
        <w:tc>
          <w:tcPr>
            <w:tcW w:type="dxa" w:w="1440"/>
          </w:tcPr>
          <w:p>
            <w:r>
              <w:t>2018</w:t>
            </w:r>
          </w:p>
        </w:tc>
        <w:tc>
          <w:tcPr>
            <w:tcW w:type="dxa" w:w="2160"/>
          </w:tcPr>
          <w:p>
            <w:r>
              <w:t>ip</w:t>
            </w:r>
          </w:p>
        </w:tc>
        <w:tc>
          <w:tcPr>
            <w:tcW w:type="dxa" w:w="2880"/>
          </w:tcPr>
          <w:p>
            <w:r>
              <w:t>Chile</w:t>
            </w:r>
          </w:p>
        </w:tc>
        <w:tc>
          <w:tcPr>
            <w:tcW w:type="dxa" w:w="2160"/>
          </w:tcPr>
          <w:p>
            <w:r>
              <w:t>0.4957</w:t>
            </w:r>
          </w:p>
        </w:tc>
      </w:tr>
      <w:tr>
        <w:tc>
          <w:tcPr>
            <w:tcW w:type="dxa" w:w="7200"/>
          </w:tcPr>
          <w:p>
            <w:r>
              <w:t>The excitement "Antarctica" distance in itself invisible</w:t>
              <w:br/>
            </w:r>
          </w:p>
        </w:tc>
        <w:tc>
          <w:tcPr>
            <w:tcW w:type="dxa" w:w="1440"/>
          </w:tcPr>
          <w:p>
            <w:r>
              <w:t>2011</w:t>
            </w:r>
          </w:p>
        </w:tc>
        <w:tc>
          <w:tcPr>
            <w:tcW w:type="dxa" w:w="2160"/>
          </w:tcPr>
          <w:p>
            <w:r>
              <w:t>ip</w:t>
            </w:r>
          </w:p>
        </w:tc>
        <w:tc>
          <w:tcPr>
            <w:tcW w:type="dxa" w:w="2880"/>
          </w:tcPr>
          <w:p>
            <w:r>
              <w:t>Bulgaria</w:t>
            </w:r>
          </w:p>
        </w:tc>
        <w:tc>
          <w:tcPr>
            <w:tcW w:type="dxa" w:w="2160"/>
          </w:tcPr>
          <w:p>
            <w:r>
              <w:t>0.4955</w:t>
            </w:r>
          </w:p>
        </w:tc>
      </w:tr>
      <w:tr>
        <w:tc>
          <w:tcPr>
            <w:tcW w:type="dxa" w:w="7200"/>
          </w:tcPr>
          <w:p>
            <w:r>
              <w:t>C.A. Larsen Multiexpedition cairn</w:t>
            </w:r>
          </w:p>
        </w:tc>
        <w:tc>
          <w:tcPr>
            <w:tcW w:type="dxa" w:w="1440"/>
          </w:tcPr>
          <w:p>
            <w:r>
              <w:t>2019</w:t>
            </w:r>
          </w:p>
        </w:tc>
        <w:tc>
          <w:tcPr>
            <w:tcW w:type="dxa" w:w="2160"/>
          </w:tcPr>
          <w:p>
            <w:r>
              <w:t>ip</w:t>
            </w:r>
          </w:p>
        </w:tc>
        <w:tc>
          <w:tcPr>
            <w:tcW w:type="dxa" w:w="2880"/>
          </w:tcPr>
          <w:p>
            <w:r>
              <w:t>Norway</w:t>
            </w:r>
          </w:p>
        </w:tc>
        <w:tc>
          <w:tcPr>
            <w:tcW w:type="dxa" w:w="2160"/>
          </w:tcPr>
          <w:p>
            <w:r>
              <w:t>0.4945</w:t>
            </w:r>
          </w:p>
        </w:tc>
      </w:tr>
      <w:tr>
        <w:tc>
          <w:tcPr>
            <w:tcW w:type="dxa" w:w="7200"/>
          </w:tcPr>
          <w:p>
            <w:r>
              <w:t>Current glaciological research activities at the Dome Fuji station and its vicinity</w:t>
            </w:r>
          </w:p>
        </w:tc>
        <w:tc>
          <w:tcPr>
            <w:tcW w:type="dxa" w:w="1440"/>
          </w:tcPr>
          <w:p>
            <w:r>
              <w:t>2021</w:t>
            </w:r>
          </w:p>
        </w:tc>
        <w:tc>
          <w:tcPr>
            <w:tcW w:type="dxa" w:w="2160"/>
          </w:tcPr>
          <w:p>
            <w:r>
              <w:t>ip</w:t>
            </w:r>
          </w:p>
        </w:tc>
        <w:tc>
          <w:tcPr>
            <w:tcW w:type="dxa" w:w="2880"/>
          </w:tcPr>
          <w:p>
            <w:r>
              <w:t>Japan</w:t>
            </w:r>
          </w:p>
        </w:tc>
        <w:tc>
          <w:tcPr>
            <w:tcW w:type="dxa" w:w="2160"/>
          </w:tcPr>
          <w:p>
            <w:r>
              <w:t>0.4937</w:t>
            </w:r>
          </w:p>
        </w:tc>
      </w:tr>
      <w:tr>
        <w:tc>
          <w:tcPr>
            <w:tcW w:type="dxa" w:w="7200"/>
          </w:tcPr>
          <w:p>
            <w:r>
              <w:t>Czech scientific station in Antarctica construction and operation</w:t>
            </w:r>
          </w:p>
        </w:tc>
        <w:tc>
          <w:tcPr>
            <w:tcW w:type="dxa" w:w="1440"/>
          </w:tcPr>
          <w:p>
            <w:r>
              <w:t>2003</w:t>
            </w:r>
          </w:p>
        </w:tc>
        <w:tc>
          <w:tcPr>
            <w:tcW w:type="dxa" w:w="2160"/>
          </w:tcPr>
          <w:p>
            <w:r>
              <w:t>ip</w:t>
            </w:r>
          </w:p>
        </w:tc>
        <w:tc>
          <w:tcPr>
            <w:tcW w:type="dxa" w:w="2880"/>
          </w:tcPr>
          <w:p>
            <w:r>
              <w:t>Czechia</w:t>
            </w:r>
          </w:p>
        </w:tc>
        <w:tc>
          <w:tcPr>
            <w:tcW w:type="dxa" w:w="2160"/>
          </w:tcPr>
          <w:p>
            <w:r>
              <w:t>0.4937</w:t>
            </w:r>
          </w:p>
        </w:tc>
      </w:tr>
      <w:tr>
        <w:tc>
          <w:tcPr>
            <w:tcW w:type="dxa" w:w="7200"/>
          </w:tcPr>
          <w:p>
            <w:r>
              <w:t>Initial Environmental Evaluation. Construction and Operation of Nansen Ice Runway (Terra Nova Bay, Ross Sea, Antarctica)</w:t>
            </w:r>
          </w:p>
        </w:tc>
        <w:tc>
          <w:tcPr>
            <w:tcW w:type="dxa" w:w="1440"/>
          </w:tcPr>
          <w:p>
            <w:r>
              <w:t>2007</w:t>
            </w:r>
          </w:p>
        </w:tc>
        <w:tc>
          <w:tcPr>
            <w:tcW w:type="dxa" w:w="2160"/>
          </w:tcPr>
          <w:p>
            <w:r>
              <w:t>ip</w:t>
            </w:r>
          </w:p>
        </w:tc>
        <w:tc>
          <w:tcPr>
            <w:tcW w:type="dxa" w:w="2880"/>
          </w:tcPr>
          <w:p>
            <w:r>
              <w:t>Italy</w:t>
            </w:r>
          </w:p>
        </w:tc>
        <w:tc>
          <w:tcPr>
            <w:tcW w:type="dxa" w:w="2160"/>
          </w:tcPr>
          <w:p>
            <w:r>
              <w:t>0.4917</w:t>
            </w:r>
          </w:p>
        </w:tc>
      </w:tr>
      <w:tr>
        <w:tc>
          <w:tcPr>
            <w:tcW w:type="dxa" w:w="7200"/>
          </w:tcPr>
          <w:p>
            <w:r>
              <w:t>Initial Environmental Evaluation for the extension to the Boulder Clay site of the access road to Enigma Lake, Mario Zucchelli Station, Terra Nova Bay, Victoria Land, Antarctica</w:t>
            </w:r>
          </w:p>
        </w:tc>
        <w:tc>
          <w:tcPr>
            <w:tcW w:type="dxa" w:w="1440"/>
          </w:tcPr>
          <w:p>
            <w:r>
              <w:t>2016</w:t>
            </w:r>
          </w:p>
        </w:tc>
        <w:tc>
          <w:tcPr>
            <w:tcW w:type="dxa" w:w="2160"/>
          </w:tcPr>
          <w:p>
            <w:r>
              <w:t>ip</w:t>
            </w:r>
          </w:p>
        </w:tc>
        <w:tc>
          <w:tcPr>
            <w:tcW w:type="dxa" w:w="2880"/>
          </w:tcPr>
          <w:p>
            <w:r>
              <w:t>Italy</w:t>
            </w:r>
          </w:p>
        </w:tc>
        <w:tc>
          <w:tcPr>
            <w:tcW w:type="dxa" w:w="2160"/>
          </w:tcPr>
          <w:p>
            <w:r>
              <w:t>0.4916</w:t>
            </w:r>
          </w:p>
        </w:tc>
      </w:tr>
      <w:tr>
        <w:tc>
          <w:tcPr>
            <w:tcW w:type="dxa" w:w="7200"/>
          </w:tcPr>
          <w:p>
            <w:r>
              <w:t>Hydrographic and Cartographic Activities of Brazil in the Antarctic Region carried out during the last two campaigns of the Brazilian Antarctic Program (OPERANTAR XXXIX e XL)</w:t>
            </w:r>
          </w:p>
        </w:tc>
        <w:tc>
          <w:tcPr>
            <w:tcW w:type="dxa" w:w="1440"/>
          </w:tcPr>
          <w:p>
            <w:r>
              <w:t>2022</w:t>
            </w:r>
          </w:p>
        </w:tc>
        <w:tc>
          <w:tcPr>
            <w:tcW w:type="dxa" w:w="2160"/>
          </w:tcPr>
          <w:p>
            <w:r>
              <w:t>ip</w:t>
            </w:r>
          </w:p>
        </w:tc>
        <w:tc>
          <w:tcPr>
            <w:tcW w:type="dxa" w:w="2880"/>
          </w:tcPr>
          <w:p>
            <w:r>
              <w:t>Brazil</w:t>
            </w:r>
          </w:p>
        </w:tc>
        <w:tc>
          <w:tcPr>
            <w:tcW w:type="dxa" w:w="2160"/>
          </w:tcPr>
          <w:p>
            <w:r>
              <w:t>0.4908</w:t>
            </w:r>
          </w:p>
        </w:tc>
      </w:tr>
      <w:tr>
        <w:tc>
          <w:tcPr>
            <w:tcW w:type="dxa" w:w="7200"/>
          </w:tcPr>
          <w:p>
            <w:r>
              <w:t>Compilation of Information on the Antarctic Wildlife and Phytoplankton</w:t>
            </w:r>
          </w:p>
        </w:tc>
        <w:tc>
          <w:tcPr>
            <w:tcW w:type="dxa" w:w="1440"/>
          </w:tcPr>
          <w:p>
            <w:r>
              <w:t>1998</w:t>
            </w:r>
          </w:p>
        </w:tc>
        <w:tc>
          <w:tcPr>
            <w:tcW w:type="dxa" w:w="2160"/>
          </w:tcPr>
          <w:p>
            <w:r>
              <w:t>ip</w:t>
            </w:r>
          </w:p>
        </w:tc>
        <w:tc>
          <w:tcPr>
            <w:tcW w:type="dxa" w:w="2880"/>
          </w:tcPr>
          <w:p>
            <w:r>
              <w:t>Peru</w:t>
            </w:r>
          </w:p>
        </w:tc>
        <w:tc>
          <w:tcPr>
            <w:tcW w:type="dxa" w:w="2160"/>
          </w:tcPr>
          <w:p>
            <w:r>
              <w:t>0.4898</w:t>
            </w:r>
          </w:p>
        </w:tc>
      </w:tr>
      <w:tr>
        <w:tc>
          <w:tcPr>
            <w:tcW w:type="dxa" w:w="7200"/>
          </w:tcPr>
          <w:p>
            <w:r>
              <w:t xml:space="preserve">Additional 50m drilling of deep borehole at Vostok Station Initial Environmental Evaluation </w:t>
            </w:r>
          </w:p>
        </w:tc>
        <w:tc>
          <w:tcPr>
            <w:tcW w:type="dxa" w:w="1440"/>
          </w:tcPr>
          <w:p>
            <w:r>
              <w:t>2003</w:t>
            </w:r>
          </w:p>
        </w:tc>
        <w:tc>
          <w:tcPr>
            <w:tcW w:type="dxa" w:w="2160"/>
          </w:tcPr>
          <w:p>
            <w:r>
              <w:t>ip</w:t>
            </w:r>
          </w:p>
        </w:tc>
        <w:tc>
          <w:tcPr>
            <w:tcW w:type="dxa" w:w="2880"/>
          </w:tcPr>
          <w:p>
            <w:r>
              <w:t>Russian Federation</w:t>
            </w:r>
          </w:p>
        </w:tc>
        <w:tc>
          <w:tcPr>
            <w:tcW w:type="dxa" w:w="2160"/>
          </w:tcPr>
          <w:p>
            <w:r>
              <w:t>0.4890</w:t>
            </w:r>
          </w:p>
        </w:tc>
      </w:tr>
      <w:tr>
        <w:tc>
          <w:tcPr>
            <w:tcW w:type="dxa" w:w="7200"/>
          </w:tcPr>
          <w:p>
            <w:r>
              <w:t>Australia’s Antarctic Hydrographic Surveys</w:t>
            </w:r>
          </w:p>
        </w:tc>
        <w:tc>
          <w:tcPr>
            <w:tcW w:type="dxa" w:w="1440"/>
          </w:tcPr>
          <w:p>
            <w:r>
              <w:t>2015</w:t>
            </w:r>
          </w:p>
        </w:tc>
        <w:tc>
          <w:tcPr>
            <w:tcW w:type="dxa" w:w="2160"/>
          </w:tcPr>
          <w:p>
            <w:r>
              <w:t>ip</w:t>
            </w:r>
          </w:p>
        </w:tc>
        <w:tc>
          <w:tcPr>
            <w:tcW w:type="dxa" w:w="2880"/>
          </w:tcPr>
          <w:p>
            <w:r>
              <w:t>Australia</w:t>
            </w:r>
          </w:p>
        </w:tc>
        <w:tc>
          <w:tcPr>
            <w:tcW w:type="dxa" w:w="2160"/>
          </w:tcPr>
          <w:p>
            <w:r>
              <w:t>0.4857</w:t>
            </w:r>
          </w:p>
        </w:tc>
      </w:tr>
      <w:tr>
        <w:tc>
          <w:tcPr>
            <w:tcW w:type="dxa" w:w="7200"/>
          </w:tcPr>
          <w:p>
            <w:r>
              <w:t>Initial Environmental Evaluation for the realization of a new access road to Enigma Lake Twin Otter Runway at Mario Zucchelli Station, Terra Nova Bay, Ross Sea, Antarctica</w:t>
            </w:r>
          </w:p>
        </w:tc>
        <w:tc>
          <w:tcPr>
            <w:tcW w:type="dxa" w:w="1440"/>
          </w:tcPr>
          <w:p>
            <w:r>
              <w:t>2014</w:t>
            </w:r>
          </w:p>
        </w:tc>
        <w:tc>
          <w:tcPr>
            <w:tcW w:type="dxa" w:w="2160"/>
          </w:tcPr>
          <w:p>
            <w:r>
              <w:t>ip</w:t>
            </w:r>
          </w:p>
        </w:tc>
        <w:tc>
          <w:tcPr>
            <w:tcW w:type="dxa" w:w="2880"/>
          </w:tcPr>
          <w:p>
            <w:r>
              <w:t>Italy</w:t>
            </w:r>
          </w:p>
        </w:tc>
        <w:tc>
          <w:tcPr>
            <w:tcW w:type="dxa" w:w="2160"/>
          </w:tcPr>
          <w:p>
            <w:r>
              <w:t>0.4853</w:t>
            </w:r>
          </w:p>
        </w:tc>
      </w:tr>
      <w:tr>
        <w:tc>
          <w:tcPr>
            <w:tcW w:type="dxa" w:w="7200"/>
          </w:tcPr>
          <w:p>
            <w:r>
              <w:t>The management of Terra Nova Bay (Ross Sea) area: an ASPA or an ASMA?</w:t>
            </w:r>
          </w:p>
        </w:tc>
        <w:tc>
          <w:tcPr>
            <w:tcW w:type="dxa" w:w="1440"/>
          </w:tcPr>
          <w:p>
            <w:r>
              <w:t>2009</w:t>
            </w:r>
          </w:p>
        </w:tc>
        <w:tc>
          <w:tcPr>
            <w:tcW w:type="dxa" w:w="2160"/>
          </w:tcPr>
          <w:p>
            <w:r>
              <w:t>ip</w:t>
            </w:r>
          </w:p>
        </w:tc>
        <w:tc>
          <w:tcPr>
            <w:tcW w:type="dxa" w:w="2880"/>
          </w:tcPr>
          <w:p>
            <w:r>
              <w:t>Italy</w:t>
            </w:r>
          </w:p>
        </w:tc>
        <w:tc>
          <w:tcPr>
            <w:tcW w:type="dxa" w:w="2160"/>
          </w:tcPr>
          <w:p>
            <w:r>
              <w:t>0.4823</w:t>
            </w:r>
          </w:p>
        </w:tc>
      </w:tr>
      <w:tr>
        <w:tc>
          <w:tcPr>
            <w:tcW w:type="dxa" w:w="7200"/>
          </w:tcPr>
          <w:p>
            <w:r>
              <w:t>UAV remote sensing of environmental changes on King George Island (South Shetland Islands): update on the results of the second field season 2015/2016</w:t>
            </w:r>
          </w:p>
        </w:tc>
        <w:tc>
          <w:tcPr>
            <w:tcW w:type="dxa" w:w="1440"/>
          </w:tcPr>
          <w:p>
            <w:r>
              <w:t>2016</w:t>
            </w:r>
          </w:p>
        </w:tc>
        <w:tc>
          <w:tcPr>
            <w:tcW w:type="dxa" w:w="2160"/>
          </w:tcPr>
          <w:p>
            <w:r>
              <w:t>ip</w:t>
            </w:r>
          </w:p>
        </w:tc>
        <w:tc>
          <w:tcPr>
            <w:tcW w:type="dxa" w:w="2880"/>
          </w:tcPr>
          <w:p>
            <w:r>
              <w:t>Poland</w:t>
            </w:r>
          </w:p>
        </w:tc>
        <w:tc>
          <w:tcPr>
            <w:tcW w:type="dxa" w:w="2160"/>
          </w:tcPr>
          <w:p>
            <w:r>
              <w:t>0.4819</w:t>
            </w:r>
          </w:p>
        </w:tc>
      </w:tr>
      <w:tr>
        <w:tc>
          <w:tcPr>
            <w:tcW w:type="dxa" w:w="7200"/>
          </w:tcPr>
          <w:p>
            <w:r>
              <w:t>Complementary information to draft CEE for Czech scientific station in Antarctica. (Response to comments of Australia and Germany to the Draft CEE for the Construction and Operation of Czech Scientific Station in Antarctica)</w:t>
              <w:br/>
            </w:r>
          </w:p>
        </w:tc>
        <w:tc>
          <w:tcPr>
            <w:tcW w:type="dxa" w:w="1440"/>
          </w:tcPr>
          <w:p>
            <w:r>
              <w:t>2004</w:t>
            </w:r>
          </w:p>
        </w:tc>
        <w:tc>
          <w:tcPr>
            <w:tcW w:type="dxa" w:w="2160"/>
          </w:tcPr>
          <w:p>
            <w:r>
              <w:t>ip</w:t>
            </w:r>
          </w:p>
        </w:tc>
        <w:tc>
          <w:tcPr>
            <w:tcW w:type="dxa" w:w="2880"/>
          </w:tcPr>
          <w:p>
            <w:r>
              <w:t>Czechia</w:t>
            </w:r>
          </w:p>
        </w:tc>
        <w:tc>
          <w:tcPr>
            <w:tcW w:type="dxa" w:w="2160"/>
          </w:tcPr>
          <w:p>
            <w:r>
              <w:t>0.4795</w:t>
            </w:r>
          </w:p>
        </w:tc>
      </w:tr>
      <w:tr>
        <w:tc>
          <w:tcPr>
            <w:tcW w:type="dxa" w:w="7200"/>
          </w:tcPr>
          <w:p>
            <w:r>
              <w:t>Antarctic Protected Areas System:</w:t>
              <w:br/>
              <w:t>Proposal for a new protected area at Edmonson Point, Wood Bay, Ross Sea.</w:t>
              <w:br/>
            </w:r>
          </w:p>
        </w:tc>
        <w:tc>
          <w:tcPr>
            <w:tcW w:type="dxa" w:w="1440"/>
          </w:tcPr>
          <w:p>
            <w:r>
              <w:t>2004</w:t>
            </w:r>
          </w:p>
        </w:tc>
        <w:tc>
          <w:tcPr>
            <w:tcW w:type="dxa" w:w="2160"/>
          </w:tcPr>
          <w:p>
            <w:r>
              <w:t>wp</w:t>
            </w:r>
          </w:p>
        </w:tc>
        <w:tc>
          <w:tcPr>
            <w:tcW w:type="dxa" w:w="2880"/>
          </w:tcPr>
          <w:p>
            <w:r>
              <w:t>Italy</w:t>
            </w:r>
          </w:p>
        </w:tc>
        <w:tc>
          <w:tcPr>
            <w:tcW w:type="dxa" w:w="2160"/>
          </w:tcPr>
          <w:p>
            <w:r>
              <w:t>0.4794</w:t>
            </w:r>
          </w:p>
        </w:tc>
      </w:tr>
      <w:tr>
        <w:tc>
          <w:tcPr>
            <w:tcW w:type="dxa" w:w="7200"/>
          </w:tcPr>
          <w:p>
            <w:r>
              <w:t>Scientific Research of Peru in the period 2007-2008 (Summer Season)</w:t>
            </w:r>
          </w:p>
        </w:tc>
        <w:tc>
          <w:tcPr>
            <w:tcW w:type="dxa" w:w="1440"/>
          </w:tcPr>
          <w:p>
            <w:r>
              <w:t>2008</w:t>
            </w:r>
          </w:p>
        </w:tc>
        <w:tc>
          <w:tcPr>
            <w:tcW w:type="dxa" w:w="2160"/>
          </w:tcPr>
          <w:p>
            <w:r>
              <w:t>ip</w:t>
            </w:r>
          </w:p>
        </w:tc>
        <w:tc>
          <w:tcPr>
            <w:tcW w:type="dxa" w:w="2880"/>
          </w:tcPr>
          <w:p>
            <w:r>
              <w:t>Peru</w:t>
            </w:r>
          </w:p>
        </w:tc>
        <w:tc>
          <w:tcPr>
            <w:tcW w:type="dxa" w:w="2160"/>
          </w:tcPr>
          <w:p>
            <w:r>
              <w:t>0.4792</w:t>
            </w:r>
          </w:p>
        </w:tc>
      </w:tr>
      <w:tr>
        <w:tc>
          <w:tcPr>
            <w:tcW w:type="dxa" w:w="7200"/>
          </w:tcPr>
          <w:p>
            <w:r>
              <w:t>Chronological list of Antarctic expeditions and related historical events</w:t>
            </w:r>
          </w:p>
        </w:tc>
        <w:tc>
          <w:tcPr>
            <w:tcW w:type="dxa" w:w="1440"/>
          </w:tcPr>
          <w:p>
            <w:r>
              <w:t>1992</w:t>
            </w:r>
          </w:p>
        </w:tc>
        <w:tc>
          <w:tcPr>
            <w:tcW w:type="dxa" w:w="2160"/>
          </w:tcPr>
          <w:p>
            <w:r>
              <w:t>ip</w:t>
            </w:r>
          </w:p>
        </w:tc>
        <w:tc>
          <w:tcPr>
            <w:tcW w:type="dxa" w:w="2880"/>
          </w:tcPr>
          <w:p>
            <w:r>
              <w:t>United Kingdom</w:t>
            </w:r>
          </w:p>
        </w:tc>
        <w:tc>
          <w:tcPr>
            <w:tcW w:type="dxa" w:w="2160"/>
          </w:tcPr>
          <w:p>
            <w:r>
              <w:t>0.4775</w:t>
            </w:r>
          </w:p>
        </w:tc>
      </w:tr>
      <w:tr>
        <w:tc>
          <w:tcPr>
            <w:tcW w:type="dxa" w:w="7200"/>
          </w:tcPr>
          <w:p>
            <w:r>
              <w:t>Australia’s Antarctic scientific research program 2008/09</w:t>
            </w:r>
          </w:p>
        </w:tc>
        <w:tc>
          <w:tcPr>
            <w:tcW w:type="dxa" w:w="1440"/>
          </w:tcPr>
          <w:p>
            <w:r>
              <w:t>2009</w:t>
            </w:r>
          </w:p>
        </w:tc>
        <w:tc>
          <w:tcPr>
            <w:tcW w:type="dxa" w:w="2160"/>
          </w:tcPr>
          <w:p>
            <w:r>
              <w:t>ip</w:t>
            </w:r>
          </w:p>
        </w:tc>
        <w:tc>
          <w:tcPr>
            <w:tcW w:type="dxa" w:w="2880"/>
          </w:tcPr>
          <w:p>
            <w:r>
              <w:t>Australia</w:t>
            </w:r>
          </w:p>
        </w:tc>
        <w:tc>
          <w:tcPr>
            <w:tcW w:type="dxa" w:w="2160"/>
          </w:tcPr>
          <w:p>
            <w:r>
              <w:t>0.4761</w:t>
            </w:r>
          </w:p>
        </w:tc>
      </w:tr>
      <w:tr>
        <w:tc>
          <w:tcPr>
            <w:tcW w:type="dxa" w:w="7200"/>
          </w:tcPr>
          <w:p>
            <w:r>
              <w:t>Exchange of information under Article VII(5) for 1992/93: UK activites - Additional information</w:t>
            </w:r>
          </w:p>
        </w:tc>
        <w:tc>
          <w:tcPr>
            <w:tcW w:type="dxa" w:w="1440"/>
          </w:tcPr>
          <w:p>
            <w:r>
              <w:t>1992</w:t>
            </w:r>
          </w:p>
        </w:tc>
        <w:tc>
          <w:tcPr>
            <w:tcW w:type="dxa" w:w="2160"/>
          </w:tcPr>
          <w:p>
            <w:r>
              <w:t>ip</w:t>
            </w:r>
          </w:p>
        </w:tc>
        <w:tc>
          <w:tcPr>
            <w:tcW w:type="dxa" w:w="2880"/>
          </w:tcPr>
          <w:p>
            <w:r>
              <w:t>United Kingdom</w:t>
            </w:r>
          </w:p>
        </w:tc>
        <w:tc>
          <w:tcPr>
            <w:tcW w:type="dxa" w:w="2160"/>
          </w:tcPr>
          <w:p>
            <w:r>
              <w:t>0.4757</w:t>
            </w:r>
          </w:p>
        </w:tc>
      </w:tr>
      <w:tr>
        <w:tc>
          <w:tcPr>
            <w:tcW w:type="dxa" w:w="7200"/>
          </w:tcPr>
          <w:p>
            <w:r>
              <w:t>Collaborations with other Parties in Science and Related Activities during the 2005/2006</w:t>
            </w:r>
          </w:p>
        </w:tc>
        <w:tc>
          <w:tcPr>
            <w:tcW w:type="dxa" w:w="1440"/>
          </w:tcPr>
          <w:p>
            <w:r>
              <w:t>2006</w:t>
            </w:r>
          </w:p>
        </w:tc>
        <w:tc>
          <w:tcPr>
            <w:tcW w:type="dxa" w:w="2160"/>
          </w:tcPr>
          <w:p>
            <w:r>
              <w:t>ip</w:t>
            </w:r>
          </w:p>
        </w:tc>
        <w:tc>
          <w:tcPr>
            <w:tcW w:type="dxa" w:w="2880"/>
          </w:tcPr>
          <w:p>
            <w:r>
              <w:t>Korea (ROK)</w:t>
            </w:r>
          </w:p>
        </w:tc>
        <w:tc>
          <w:tcPr>
            <w:tcW w:type="dxa" w:w="2160"/>
          </w:tcPr>
          <w:p>
            <w:r>
              <w:t>0.4756</w:t>
            </w:r>
          </w:p>
        </w:tc>
      </w:tr>
      <w:tr>
        <w:tc>
          <w:tcPr>
            <w:tcW w:type="dxa" w:w="7200"/>
          </w:tcPr>
          <w:p>
            <w:r>
              <w:t>Deep borehole 5G1 current environmental state and perspectives (Vostok Station, East Antarctica)</w:t>
            </w:r>
          </w:p>
        </w:tc>
        <w:tc>
          <w:tcPr>
            <w:tcW w:type="dxa" w:w="1440"/>
          </w:tcPr>
          <w:p>
            <w:r>
              <w:t>1999</w:t>
            </w:r>
          </w:p>
        </w:tc>
        <w:tc>
          <w:tcPr>
            <w:tcW w:type="dxa" w:w="2160"/>
          </w:tcPr>
          <w:p>
            <w:r>
              <w:t>ip</w:t>
            </w:r>
          </w:p>
        </w:tc>
        <w:tc>
          <w:tcPr>
            <w:tcW w:type="dxa" w:w="2880"/>
          </w:tcPr>
          <w:p>
            <w:r>
              <w:t>Russian Federation</w:t>
            </w:r>
          </w:p>
        </w:tc>
        <w:tc>
          <w:tcPr>
            <w:tcW w:type="dxa" w:w="2160"/>
          </w:tcPr>
          <w:p>
            <w:r>
              <w:t>0.4744</w:t>
            </w:r>
          </w:p>
        </w:tc>
      </w:tr>
      <w:tr>
        <w:tc>
          <w:tcPr>
            <w:tcW w:type="dxa" w:w="7200"/>
          </w:tcPr>
          <w:p>
            <w:r>
              <w:t>Indian Antarctic Programme / Research Report to SCAR Nº 13 1998</w:t>
            </w:r>
          </w:p>
        </w:tc>
        <w:tc>
          <w:tcPr>
            <w:tcW w:type="dxa" w:w="1440"/>
          </w:tcPr>
          <w:p>
            <w:r>
              <w:t>1999</w:t>
            </w:r>
          </w:p>
        </w:tc>
        <w:tc>
          <w:tcPr>
            <w:tcW w:type="dxa" w:w="2160"/>
          </w:tcPr>
          <w:p>
            <w:r>
              <w:t>ip</w:t>
            </w:r>
          </w:p>
        </w:tc>
        <w:tc>
          <w:tcPr>
            <w:tcW w:type="dxa" w:w="2880"/>
          </w:tcPr>
          <w:p>
            <w:r>
              <w:t>India</w:t>
            </w:r>
          </w:p>
        </w:tc>
        <w:tc>
          <w:tcPr>
            <w:tcW w:type="dxa" w:w="2160"/>
          </w:tcPr>
          <w:p>
            <w:r>
              <w:t>0.4734</w:t>
            </w:r>
          </w:p>
        </w:tc>
      </w:tr>
      <w:tr>
        <w:tc>
          <w:tcPr>
            <w:tcW w:type="dxa" w:w="7200"/>
          </w:tcPr>
          <w:p>
            <w:r>
              <w:t>Photodocumentation of survey sites: report of a cooperative international program during the 1995/1996 austral summer</w:t>
            </w:r>
          </w:p>
        </w:tc>
        <w:tc>
          <w:tcPr>
            <w:tcW w:type="dxa" w:w="1440"/>
          </w:tcPr>
          <w:p>
            <w:r>
              <w:t>1996</w:t>
            </w:r>
          </w:p>
        </w:tc>
        <w:tc>
          <w:tcPr>
            <w:tcW w:type="dxa" w:w="2160"/>
          </w:tcPr>
          <w:p>
            <w:r>
              <w:t>ip</w:t>
            </w:r>
          </w:p>
        </w:tc>
        <w:tc>
          <w:tcPr>
            <w:tcW w:type="dxa" w:w="2880"/>
          </w:tcPr>
          <w:p>
            <w:r>
              <w:t>United Kingdom, United States</w:t>
            </w:r>
          </w:p>
        </w:tc>
        <w:tc>
          <w:tcPr>
            <w:tcW w:type="dxa" w:w="2160"/>
          </w:tcPr>
          <w:p>
            <w:r>
              <w:t>0.4734</w:t>
            </w:r>
          </w:p>
        </w:tc>
      </w:tr>
      <w:tr>
        <w:tc>
          <w:tcPr>
            <w:tcW w:type="dxa" w:w="7200"/>
          </w:tcPr>
          <w:p>
            <w:r>
              <w:t>Initial Environmental Evaluation for Installation of Wind Energy Generators (WEG) at Maitri, Schirmacher Oasis, Antarctica</w:t>
            </w:r>
          </w:p>
        </w:tc>
        <w:tc>
          <w:tcPr>
            <w:tcW w:type="dxa" w:w="1440"/>
          </w:tcPr>
          <w:p>
            <w:r>
              <w:t>2008</w:t>
            </w:r>
          </w:p>
        </w:tc>
        <w:tc>
          <w:tcPr>
            <w:tcW w:type="dxa" w:w="2160"/>
          </w:tcPr>
          <w:p>
            <w:r>
              <w:t>ip</w:t>
            </w:r>
          </w:p>
        </w:tc>
        <w:tc>
          <w:tcPr>
            <w:tcW w:type="dxa" w:w="2880"/>
          </w:tcPr>
          <w:p>
            <w:r>
              <w:t>India</w:t>
            </w:r>
          </w:p>
        </w:tc>
        <w:tc>
          <w:tcPr>
            <w:tcW w:type="dxa" w:w="2160"/>
          </w:tcPr>
          <w:p>
            <w:r>
              <w:t>0.4691</w:t>
            </w:r>
          </w:p>
        </w:tc>
      </w:tr>
      <w:tr>
        <w:tc>
          <w:tcPr>
            <w:tcW w:type="dxa" w:w="7200"/>
          </w:tcPr>
          <w:p>
            <w:r>
              <w:t>Present zoological study at Mirny station area and at ASPA No 127 “Haswell Island” (2011–2015)</w:t>
            </w:r>
          </w:p>
        </w:tc>
        <w:tc>
          <w:tcPr>
            <w:tcW w:type="dxa" w:w="1440"/>
          </w:tcPr>
          <w:p>
            <w:r>
              <w:t>2016</w:t>
            </w:r>
          </w:p>
        </w:tc>
        <w:tc>
          <w:tcPr>
            <w:tcW w:type="dxa" w:w="2160"/>
          </w:tcPr>
          <w:p>
            <w:r>
              <w:t>ip</w:t>
            </w:r>
          </w:p>
        </w:tc>
        <w:tc>
          <w:tcPr>
            <w:tcW w:type="dxa" w:w="2880"/>
          </w:tcPr>
          <w:p>
            <w:r>
              <w:t>Russian Federation</w:t>
            </w:r>
          </w:p>
        </w:tc>
        <w:tc>
          <w:tcPr>
            <w:tcW w:type="dxa" w:w="2160"/>
          </w:tcPr>
          <w:p>
            <w:r>
              <w:t>0.4677</w:t>
            </w:r>
          </w:p>
        </w:tc>
      </w:tr>
      <w:tr>
        <w:tc>
          <w:tcPr>
            <w:tcW w:type="dxa" w:w="7200"/>
          </w:tcPr>
          <w:p>
            <w:r>
              <w:t>Report on the ecological research program within the time frame of cooperation between Russian Antarctic Expedition and QUARK Expedition</w:t>
            </w:r>
          </w:p>
        </w:tc>
        <w:tc>
          <w:tcPr>
            <w:tcW w:type="dxa" w:w="1440"/>
          </w:tcPr>
          <w:p>
            <w:r>
              <w:t>1997</w:t>
            </w:r>
          </w:p>
        </w:tc>
        <w:tc>
          <w:tcPr>
            <w:tcW w:type="dxa" w:w="2160"/>
          </w:tcPr>
          <w:p>
            <w:r>
              <w:t>ip</w:t>
            </w:r>
          </w:p>
        </w:tc>
        <w:tc>
          <w:tcPr>
            <w:tcW w:type="dxa" w:w="2880"/>
          </w:tcPr>
          <w:p>
            <w:r>
              <w:t>IAATO, Russian Federation</w:t>
            </w:r>
          </w:p>
        </w:tc>
        <w:tc>
          <w:tcPr>
            <w:tcW w:type="dxa" w:w="2160"/>
          </w:tcPr>
          <w:p>
            <w:r>
              <w:t>0.4671</w:t>
            </w:r>
          </w:p>
        </w:tc>
      </w:tr>
      <w:tr>
        <w:tc>
          <w:tcPr>
            <w:tcW w:type="dxa" w:w="7200"/>
          </w:tcPr>
          <w:p>
            <w:r>
              <w:t>The European ice-coring programme at Dome C</w:t>
            </w:r>
          </w:p>
        </w:tc>
        <w:tc>
          <w:tcPr>
            <w:tcW w:type="dxa" w:w="1440"/>
          </w:tcPr>
          <w:p>
            <w:r>
              <w:t>1997</w:t>
            </w:r>
          </w:p>
        </w:tc>
        <w:tc>
          <w:tcPr>
            <w:tcW w:type="dxa" w:w="2160"/>
          </w:tcPr>
          <w:p>
            <w:r>
              <w:t>ip</w:t>
            </w:r>
          </w:p>
        </w:tc>
        <w:tc>
          <w:tcPr>
            <w:tcW w:type="dxa" w:w="2880"/>
          </w:tcPr>
          <w:p>
            <w:r>
              <w:t>France</w:t>
            </w:r>
          </w:p>
        </w:tc>
        <w:tc>
          <w:tcPr>
            <w:tcW w:type="dxa" w:w="2160"/>
          </w:tcPr>
          <w:p>
            <w:r>
              <w:t>0.4646</w:t>
            </w:r>
          </w:p>
        </w:tc>
      </w:tr>
      <w:tr>
        <w:tc>
          <w:tcPr>
            <w:tcW w:type="dxa" w:w="7200"/>
          </w:tcPr>
          <w:p>
            <w:r>
              <w:t>The Chinese National Antarctic Inland Expedition to Dome A</w:t>
              <w:br/>
            </w:r>
          </w:p>
        </w:tc>
        <w:tc>
          <w:tcPr>
            <w:tcW w:type="dxa" w:w="1440"/>
          </w:tcPr>
          <w:p>
            <w:r>
              <w:t>2005</w:t>
            </w:r>
          </w:p>
        </w:tc>
        <w:tc>
          <w:tcPr>
            <w:tcW w:type="dxa" w:w="2160"/>
          </w:tcPr>
          <w:p>
            <w:r>
              <w:t>ip</w:t>
            </w:r>
          </w:p>
        </w:tc>
        <w:tc>
          <w:tcPr>
            <w:tcW w:type="dxa" w:w="2880"/>
          </w:tcPr>
          <w:p>
            <w:r>
              <w:t>China</w:t>
            </w:r>
          </w:p>
        </w:tc>
        <w:tc>
          <w:tcPr>
            <w:tcW w:type="dxa" w:w="2160"/>
          </w:tcPr>
          <w:p>
            <w:r>
              <w:t>0.4639</w:t>
            </w:r>
          </w:p>
        </w:tc>
      </w:tr>
      <w:tr>
        <w:tc>
          <w:tcPr>
            <w:tcW w:type="dxa" w:w="7200"/>
          </w:tcPr>
          <w:p>
            <w:r>
              <w:t>Progress Report on the Development of HSM Nº 71</w:t>
            </w:r>
          </w:p>
        </w:tc>
        <w:tc>
          <w:tcPr>
            <w:tcW w:type="dxa" w:w="1440"/>
          </w:tcPr>
          <w:p>
            <w:r>
              <w:t>1999</w:t>
            </w:r>
          </w:p>
        </w:tc>
        <w:tc>
          <w:tcPr>
            <w:tcW w:type="dxa" w:w="2160"/>
          </w:tcPr>
          <w:p>
            <w:r>
              <w:t>ip</w:t>
            </w:r>
          </w:p>
        </w:tc>
        <w:tc>
          <w:tcPr>
            <w:tcW w:type="dxa" w:w="2880"/>
          </w:tcPr>
          <w:p>
            <w:r>
              <w:t>Chile</w:t>
            </w:r>
          </w:p>
        </w:tc>
        <w:tc>
          <w:tcPr>
            <w:tcW w:type="dxa" w:w="2160"/>
          </w:tcPr>
          <w:p>
            <w:r>
              <w:t>0.4596</w:t>
            </w:r>
          </w:p>
        </w:tc>
      </w:tr>
      <w:tr>
        <w:tc>
          <w:tcPr>
            <w:tcW w:type="dxa" w:w="7200"/>
          </w:tcPr>
          <w:p>
            <w:r>
              <w:t>Scientific &amp; Science-related Collaborations with Other Parties During 2013-2014</w:t>
              <w:br/>
            </w:r>
          </w:p>
        </w:tc>
        <w:tc>
          <w:tcPr>
            <w:tcW w:type="dxa" w:w="1440"/>
          </w:tcPr>
          <w:p>
            <w:r>
              <w:t>2014</w:t>
            </w:r>
          </w:p>
        </w:tc>
        <w:tc>
          <w:tcPr>
            <w:tcW w:type="dxa" w:w="2160"/>
          </w:tcPr>
          <w:p>
            <w:r>
              <w:t>bp</w:t>
            </w:r>
          </w:p>
        </w:tc>
        <w:tc>
          <w:tcPr>
            <w:tcW w:type="dxa" w:w="2880"/>
          </w:tcPr>
          <w:p>
            <w:r>
              <w:t>Korea (ROK)</w:t>
            </w:r>
          </w:p>
        </w:tc>
        <w:tc>
          <w:tcPr>
            <w:tcW w:type="dxa" w:w="2160"/>
          </w:tcPr>
          <w:p>
            <w:r>
              <w:t>0.4538</w:t>
            </w:r>
          </w:p>
        </w:tc>
      </w:tr>
      <w:tr>
        <w:tc>
          <w:tcPr>
            <w:tcW w:type="dxa" w:w="7200"/>
          </w:tcPr>
          <w:p>
            <w:r>
              <w:t>Next step in eradication of non-native grass Poa annua L. from ASPA No 128 Western Shore of Admiralty Bay, King George Island, South Shetland Islands</w:t>
            </w:r>
          </w:p>
        </w:tc>
        <w:tc>
          <w:tcPr>
            <w:tcW w:type="dxa" w:w="1440"/>
          </w:tcPr>
          <w:p>
            <w:r>
              <w:t>2016</w:t>
            </w:r>
          </w:p>
        </w:tc>
        <w:tc>
          <w:tcPr>
            <w:tcW w:type="dxa" w:w="2160"/>
          </w:tcPr>
          <w:p>
            <w:r>
              <w:t>ip</w:t>
            </w:r>
          </w:p>
        </w:tc>
        <w:tc>
          <w:tcPr>
            <w:tcW w:type="dxa" w:w="2880"/>
          </w:tcPr>
          <w:p>
            <w:r>
              <w:t>Poland</w:t>
            </w:r>
          </w:p>
        </w:tc>
        <w:tc>
          <w:tcPr>
            <w:tcW w:type="dxa" w:w="2160"/>
          </w:tcPr>
          <w:p>
            <w:r>
              <w:t>0.4534</w:t>
            </w:r>
          </w:p>
        </w:tc>
      </w:tr>
      <w:tr>
        <w:tc>
          <w:tcPr>
            <w:tcW w:type="dxa" w:w="7200"/>
          </w:tcPr>
          <w:p>
            <w:r>
              <w:t>Water sampling of the subglacial Lake Vostok Draft Comprehensive Environmental Evalutation (revised)</w:t>
              <w:br/>
            </w:r>
          </w:p>
        </w:tc>
        <w:tc>
          <w:tcPr>
            <w:tcW w:type="dxa" w:w="1440"/>
          </w:tcPr>
          <w:p>
            <w:r>
              <w:t>2003</w:t>
            </w:r>
          </w:p>
        </w:tc>
        <w:tc>
          <w:tcPr>
            <w:tcW w:type="dxa" w:w="2160"/>
          </w:tcPr>
          <w:p>
            <w:r>
              <w:t>wp</w:t>
            </w:r>
          </w:p>
        </w:tc>
        <w:tc>
          <w:tcPr>
            <w:tcW w:type="dxa" w:w="2880"/>
          </w:tcPr>
          <w:p>
            <w:r>
              <w:t>Russian Federation</w:t>
            </w:r>
          </w:p>
        </w:tc>
        <w:tc>
          <w:tcPr>
            <w:tcW w:type="dxa" w:w="2160"/>
          </w:tcPr>
          <w:p>
            <w:r>
              <w:t>0.4530</w:t>
            </w:r>
          </w:p>
        </w:tc>
      </w:tr>
      <w:tr>
        <w:tc>
          <w:tcPr>
            <w:tcW w:type="dxa" w:w="7200"/>
          </w:tcPr>
          <w:p>
            <w:r>
              <w:t>Establishment of a New Indian Research Base in the Larsemann Hills, East Antarctica</w:t>
            </w:r>
          </w:p>
        </w:tc>
        <w:tc>
          <w:tcPr>
            <w:tcW w:type="dxa" w:w="1440"/>
          </w:tcPr>
          <w:p>
            <w:r>
              <w:t>2006</w:t>
            </w:r>
          </w:p>
        </w:tc>
        <w:tc>
          <w:tcPr>
            <w:tcW w:type="dxa" w:w="2160"/>
          </w:tcPr>
          <w:p>
            <w:r>
              <w:t>wp</w:t>
            </w:r>
          </w:p>
        </w:tc>
        <w:tc>
          <w:tcPr>
            <w:tcW w:type="dxa" w:w="2880"/>
          </w:tcPr>
          <w:p>
            <w:r>
              <w:t>India</w:t>
            </w:r>
          </w:p>
        </w:tc>
        <w:tc>
          <w:tcPr>
            <w:tcW w:type="dxa" w:w="2160"/>
          </w:tcPr>
          <w:p>
            <w:r>
              <w:t>0.4528</w:t>
            </w:r>
          </w:p>
        </w:tc>
      </w:tr>
      <w:tr>
        <w:tc>
          <w:tcPr>
            <w:tcW w:type="dxa" w:w="7200"/>
          </w:tcPr>
          <w:p>
            <w:r>
              <w:t>Initial Environmental Evaluation for Installation of Earth Station at Maitri, Schirmacher Oasis, Antarctica</w:t>
            </w:r>
          </w:p>
        </w:tc>
        <w:tc>
          <w:tcPr>
            <w:tcW w:type="dxa" w:w="1440"/>
          </w:tcPr>
          <w:p>
            <w:r>
              <w:t>2008</w:t>
            </w:r>
          </w:p>
        </w:tc>
        <w:tc>
          <w:tcPr>
            <w:tcW w:type="dxa" w:w="2160"/>
          </w:tcPr>
          <w:p>
            <w:r>
              <w:t>ip</w:t>
            </w:r>
          </w:p>
        </w:tc>
        <w:tc>
          <w:tcPr>
            <w:tcW w:type="dxa" w:w="2880"/>
          </w:tcPr>
          <w:p>
            <w:r>
              <w:t>India</w:t>
            </w:r>
          </w:p>
        </w:tc>
        <w:tc>
          <w:tcPr>
            <w:tcW w:type="dxa" w:w="2160"/>
          </w:tcPr>
          <w:p>
            <w:r>
              <w:t>0.4523</w:t>
            </w:r>
          </w:p>
        </w:tc>
      </w:tr>
      <w:tr>
        <w:tc>
          <w:tcPr>
            <w:tcW w:type="dxa" w:w="7200"/>
          </w:tcPr>
          <w:p>
            <w:r>
              <w:t xml:space="preserve">Starting a feasibility study for the realization of a gravel runway near Mario Zucchelli Station </w:t>
              <w:br/>
            </w:r>
          </w:p>
        </w:tc>
        <w:tc>
          <w:tcPr>
            <w:tcW w:type="dxa" w:w="1440"/>
          </w:tcPr>
          <w:p>
            <w:r>
              <w:t>2012</w:t>
            </w:r>
          </w:p>
        </w:tc>
        <w:tc>
          <w:tcPr>
            <w:tcW w:type="dxa" w:w="2160"/>
          </w:tcPr>
          <w:p>
            <w:r>
              <w:t>ip</w:t>
            </w:r>
          </w:p>
        </w:tc>
        <w:tc>
          <w:tcPr>
            <w:tcW w:type="dxa" w:w="2880"/>
          </w:tcPr>
          <w:p>
            <w:r>
              <w:t>Italy</w:t>
            </w:r>
          </w:p>
        </w:tc>
        <w:tc>
          <w:tcPr>
            <w:tcW w:type="dxa" w:w="2160"/>
          </w:tcPr>
          <w:p>
            <w:r>
              <w:t>0.4511</w:t>
            </w:r>
          </w:p>
        </w:tc>
      </w:tr>
      <w:tr>
        <w:tc>
          <w:tcPr>
            <w:tcW w:type="dxa" w:w="7200"/>
          </w:tcPr>
          <w:p>
            <w:r>
              <w:t>Removal and clean up of Filcher summer base from iceberg A-38B by the Alfred Wegener Institute for Polar and Marine Research</w:t>
            </w:r>
          </w:p>
        </w:tc>
        <w:tc>
          <w:tcPr>
            <w:tcW w:type="dxa" w:w="1440"/>
          </w:tcPr>
          <w:p>
            <w:r>
              <w:t>1999</w:t>
            </w:r>
          </w:p>
        </w:tc>
        <w:tc>
          <w:tcPr>
            <w:tcW w:type="dxa" w:w="2160"/>
          </w:tcPr>
          <w:p>
            <w:r>
              <w:t>ip</w:t>
            </w:r>
          </w:p>
        </w:tc>
        <w:tc>
          <w:tcPr>
            <w:tcW w:type="dxa" w:w="2880"/>
          </w:tcPr>
          <w:p>
            <w:r>
              <w:t>Germany</w:t>
            </w:r>
          </w:p>
        </w:tc>
        <w:tc>
          <w:tcPr>
            <w:tcW w:type="dxa" w:w="2160"/>
          </w:tcPr>
          <w:p>
            <w:r>
              <w:t>0.4488</w:t>
            </w:r>
          </w:p>
        </w:tc>
      </w:tr>
      <w:tr>
        <w:tc>
          <w:tcPr>
            <w:tcW w:type="dxa" w:w="7200"/>
          </w:tcPr>
          <w:p>
            <w:r>
              <w:t>Report on the RPAS monitoring program at Arctowski Station for 2021-2023</w:t>
            </w:r>
          </w:p>
        </w:tc>
        <w:tc>
          <w:tcPr>
            <w:tcW w:type="dxa" w:w="1440"/>
          </w:tcPr>
          <w:p>
            <w:r>
              <w:t>2023</w:t>
            </w:r>
          </w:p>
        </w:tc>
        <w:tc>
          <w:tcPr>
            <w:tcW w:type="dxa" w:w="2160"/>
          </w:tcPr>
          <w:p>
            <w:r>
              <w:t>bp</w:t>
            </w:r>
          </w:p>
        </w:tc>
        <w:tc>
          <w:tcPr>
            <w:tcW w:type="dxa" w:w="2880"/>
          </w:tcPr>
          <w:p>
            <w:r>
              <w:t>Poland</w:t>
            </w:r>
          </w:p>
        </w:tc>
        <w:tc>
          <w:tcPr>
            <w:tcW w:type="dxa" w:w="2160"/>
          </w:tcPr>
          <w:p>
            <w:r>
              <w:t>0.4487</w:t>
            </w:r>
          </w:p>
        </w:tc>
      </w:tr>
      <w:tr>
        <w:tc>
          <w:tcPr>
            <w:tcW w:type="dxa" w:w="7200"/>
          </w:tcPr>
          <w:p>
            <w:r>
              <w:t>Site recommended for inclusion in the list of Historical Sites and Monuments in Antarctica</w:t>
            </w:r>
          </w:p>
        </w:tc>
        <w:tc>
          <w:tcPr>
            <w:tcW w:type="dxa" w:w="1440"/>
          </w:tcPr>
          <w:p>
            <w:r>
              <w:t>2003</w:t>
            </w:r>
          </w:p>
        </w:tc>
        <w:tc>
          <w:tcPr>
            <w:tcW w:type="dxa" w:w="2160"/>
          </w:tcPr>
          <w:p>
            <w:r>
              <w:t>wp</w:t>
            </w:r>
          </w:p>
        </w:tc>
        <w:tc>
          <w:tcPr>
            <w:tcW w:type="dxa" w:w="2880"/>
          </w:tcPr>
          <w:p>
            <w:r>
              <w:t>India</w:t>
            </w:r>
          </w:p>
        </w:tc>
        <w:tc>
          <w:tcPr>
            <w:tcW w:type="dxa" w:w="2160"/>
          </w:tcPr>
          <w:p>
            <w:r>
              <w:t>0.4470</w:t>
            </w:r>
          </w:p>
        </w:tc>
      </w:tr>
      <w:tr>
        <w:tc>
          <w:tcPr>
            <w:tcW w:type="dxa" w:w="7200"/>
          </w:tcPr>
          <w:p>
            <w:r>
              <w:t>FINNARP-95/96</w:t>
            </w:r>
          </w:p>
        </w:tc>
        <w:tc>
          <w:tcPr>
            <w:tcW w:type="dxa" w:w="1440"/>
          </w:tcPr>
          <w:p>
            <w:r>
              <w:t>1996</w:t>
            </w:r>
          </w:p>
        </w:tc>
        <w:tc>
          <w:tcPr>
            <w:tcW w:type="dxa" w:w="2160"/>
          </w:tcPr>
          <w:p>
            <w:r>
              <w:t>ip</w:t>
            </w:r>
          </w:p>
        </w:tc>
        <w:tc>
          <w:tcPr>
            <w:tcW w:type="dxa" w:w="2880"/>
          </w:tcPr>
          <w:p>
            <w:r>
              <w:t>Finland</w:t>
            </w:r>
          </w:p>
        </w:tc>
        <w:tc>
          <w:tcPr>
            <w:tcW w:type="dxa" w:w="2160"/>
          </w:tcPr>
          <w:p>
            <w:r>
              <w:t>0.4451</w:t>
            </w:r>
          </w:p>
        </w:tc>
      </w:tr>
      <w:tr>
        <w:tc>
          <w:tcPr>
            <w:tcW w:type="dxa" w:w="7200"/>
          </w:tcPr>
          <w:p>
            <w:r>
              <w:t>Publication of the book “The Elephant Island. The Adventure of the Uruguayan Pioneers in Antarctica”</w:t>
            </w:r>
          </w:p>
        </w:tc>
        <w:tc>
          <w:tcPr>
            <w:tcW w:type="dxa" w:w="1440"/>
          </w:tcPr>
          <w:p>
            <w:r>
              <w:t>2011</w:t>
            </w:r>
          </w:p>
        </w:tc>
        <w:tc>
          <w:tcPr>
            <w:tcW w:type="dxa" w:w="2160"/>
          </w:tcPr>
          <w:p>
            <w:r>
              <w:t>ip</w:t>
            </w:r>
          </w:p>
        </w:tc>
        <w:tc>
          <w:tcPr>
            <w:tcW w:type="dxa" w:w="2880"/>
          </w:tcPr>
          <w:p>
            <w:r>
              <w:t>Uruguay</w:t>
            </w:r>
          </w:p>
        </w:tc>
        <w:tc>
          <w:tcPr>
            <w:tcW w:type="dxa" w:w="2160"/>
          </w:tcPr>
          <w:p>
            <w:r>
              <w:t>0.4441</w:t>
            </w:r>
          </w:p>
        </w:tc>
      </w:tr>
      <w:tr>
        <w:tc>
          <w:tcPr>
            <w:tcW w:type="dxa" w:w="7200"/>
          </w:tcPr>
          <w:p>
            <w:r>
              <w:t>Management Plan Site of Special Scientific Interest (SSSI) No. 23 - Svarthamaren</w:t>
            </w:r>
          </w:p>
        </w:tc>
        <w:tc>
          <w:tcPr>
            <w:tcW w:type="dxa" w:w="1440"/>
          </w:tcPr>
          <w:p>
            <w:r>
              <w:t>1999</w:t>
            </w:r>
          </w:p>
        </w:tc>
        <w:tc>
          <w:tcPr>
            <w:tcW w:type="dxa" w:w="2160"/>
          </w:tcPr>
          <w:p>
            <w:r>
              <w:t>wp</w:t>
            </w:r>
          </w:p>
        </w:tc>
        <w:tc>
          <w:tcPr>
            <w:tcW w:type="dxa" w:w="2880"/>
          </w:tcPr>
          <w:p>
            <w:r>
              <w:t>Norway</w:t>
            </w:r>
          </w:p>
        </w:tc>
        <w:tc>
          <w:tcPr>
            <w:tcW w:type="dxa" w:w="2160"/>
          </w:tcPr>
          <w:p>
            <w:r>
              <w:t>0.4417</w:t>
            </w:r>
          </w:p>
        </w:tc>
      </w:tr>
      <w:tr>
        <w:tc>
          <w:tcPr>
            <w:tcW w:type="dxa" w:w="7200"/>
          </w:tcPr>
          <w:p>
            <w:r>
              <w:t>Results of Russian activities in the deep ice borehole at Vostok station in implementing the project of penetration to the water layer of the subglacial lake in the season of 2008/2009</w:t>
            </w:r>
          </w:p>
        </w:tc>
        <w:tc>
          <w:tcPr>
            <w:tcW w:type="dxa" w:w="1440"/>
          </w:tcPr>
          <w:p>
            <w:r>
              <w:t>2009</w:t>
            </w:r>
          </w:p>
        </w:tc>
        <w:tc>
          <w:tcPr>
            <w:tcW w:type="dxa" w:w="2160"/>
          </w:tcPr>
          <w:p>
            <w:r>
              <w:t>ip</w:t>
            </w:r>
          </w:p>
        </w:tc>
        <w:tc>
          <w:tcPr>
            <w:tcW w:type="dxa" w:w="2880"/>
          </w:tcPr>
          <w:p>
            <w:r>
              <w:t>Russian Federation</w:t>
            </w:r>
          </w:p>
        </w:tc>
        <w:tc>
          <w:tcPr>
            <w:tcW w:type="dxa" w:w="2160"/>
          </w:tcPr>
          <w:p>
            <w:r>
              <w:t>0.4409</w:t>
            </w:r>
          </w:p>
        </w:tc>
      </w:tr>
      <w:tr>
        <w:tc>
          <w:tcPr>
            <w:tcW w:type="dxa" w:w="7200"/>
          </w:tcPr>
          <w:p>
            <w:r>
              <w:t>Hydrometeorological service</w:t>
            </w:r>
          </w:p>
        </w:tc>
        <w:tc>
          <w:tcPr>
            <w:tcW w:type="dxa" w:w="1440"/>
          </w:tcPr>
          <w:p>
            <w:r>
              <w:t>1992</w:t>
            </w:r>
          </w:p>
        </w:tc>
        <w:tc>
          <w:tcPr>
            <w:tcW w:type="dxa" w:w="2160"/>
          </w:tcPr>
          <w:p>
            <w:r>
              <w:t>wp</w:t>
            </w:r>
          </w:p>
        </w:tc>
        <w:tc>
          <w:tcPr>
            <w:tcW w:type="dxa" w:w="2880"/>
          </w:tcPr>
          <w:p>
            <w:r>
              <w:t>Russian Federation</w:t>
            </w:r>
          </w:p>
        </w:tc>
        <w:tc>
          <w:tcPr>
            <w:tcW w:type="dxa" w:w="2160"/>
          </w:tcPr>
          <w:p>
            <w:r>
              <w:t>0.4392</w:t>
            </w:r>
          </w:p>
        </w:tc>
      </w:tr>
      <w:tr>
        <w:tc>
          <w:tcPr>
            <w:tcW w:type="dxa" w:w="7200"/>
          </w:tcPr>
          <w:p>
            <w:r>
              <w:t>Draft Management Plan for proposed Antarctic Specially Protected Area (ASPA)</w:t>
            </w:r>
          </w:p>
        </w:tc>
        <w:tc>
          <w:tcPr>
            <w:tcW w:type="dxa" w:w="1440"/>
          </w:tcPr>
          <w:p>
            <w:r>
              <w:t>2003</w:t>
            </w:r>
          </w:p>
        </w:tc>
        <w:tc>
          <w:tcPr>
            <w:tcW w:type="dxa" w:w="2160"/>
          </w:tcPr>
          <w:p>
            <w:r>
              <w:t>wp</w:t>
            </w:r>
          </w:p>
        </w:tc>
        <w:tc>
          <w:tcPr>
            <w:tcW w:type="dxa" w:w="2880"/>
          </w:tcPr>
          <w:p>
            <w:r>
              <w:t>India</w:t>
            </w:r>
          </w:p>
        </w:tc>
        <w:tc>
          <w:tcPr>
            <w:tcW w:type="dxa" w:w="2160"/>
          </w:tcPr>
          <w:p>
            <w:r>
              <w:t>0.4374</w:t>
            </w:r>
          </w:p>
        </w:tc>
      </w:tr>
      <w:tr>
        <w:tc>
          <w:tcPr>
            <w:tcW w:type="dxa" w:w="7200"/>
          </w:tcPr>
          <w:p>
            <w:r>
              <w:t>Russian Hydrographic Studies in the Antarctic in the season 2019–2020</w:t>
            </w:r>
          </w:p>
        </w:tc>
        <w:tc>
          <w:tcPr>
            <w:tcW w:type="dxa" w:w="1440"/>
          </w:tcPr>
          <w:p>
            <w:r>
              <w:t>2019</w:t>
            </w:r>
          </w:p>
        </w:tc>
        <w:tc>
          <w:tcPr>
            <w:tcW w:type="dxa" w:w="2160"/>
          </w:tcPr>
          <w:p>
            <w:r>
              <w:t>ip</w:t>
            </w:r>
          </w:p>
        </w:tc>
        <w:tc>
          <w:tcPr>
            <w:tcW w:type="dxa" w:w="2880"/>
          </w:tcPr>
          <w:p>
            <w:r>
              <w:t>Russian Federation</w:t>
            </w:r>
          </w:p>
        </w:tc>
        <w:tc>
          <w:tcPr>
            <w:tcW w:type="dxa" w:w="2160"/>
          </w:tcPr>
          <w:p>
            <w:r>
              <w:t>0.4371</w:t>
            </w:r>
          </w:p>
        </w:tc>
      </w:tr>
      <w:tr>
        <w:tc>
          <w:tcPr>
            <w:tcW w:type="dxa" w:w="7200"/>
          </w:tcPr>
          <w:p>
            <w:r>
              <w:t>Drilling of Additional 75 m in deep Borehole 5G-1 at Vostok Station. Initial Environmental Evaluation</w:t>
              <w:br/>
            </w:r>
          </w:p>
        </w:tc>
        <w:tc>
          <w:tcPr>
            <w:tcW w:type="dxa" w:w="1440"/>
          </w:tcPr>
          <w:p>
            <w:r>
              <w:t>2006</w:t>
            </w:r>
          </w:p>
        </w:tc>
        <w:tc>
          <w:tcPr>
            <w:tcW w:type="dxa" w:w="2160"/>
          </w:tcPr>
          <w:p>
            <w:r>
              <w:t>ip</w:t>
            </w:r>
          </w:p>
        </w:tc>
        <w:tc>
          <w:tcPr>
            <w:tcW w:type="dxa" w:w="2880"/>
          </w:tcPr>
          <w:p>
            <w:r>
              <w:t>Russian Federation</w:t>
            </w:r>
          </w:p>
        </w:tc>
        <w:tc>
          <w:tcPr>
            <w:tcW w:type="dxa" w:w="2160"/>
          </w:tcPr>
          <w:p>
            <w:r>
              <w:t>0.4368</w:t>
            </w:r>
          </w:p>
        </w:tc>
      </w:tr>
      <w:tr>
        <w:tc>
          <w:tcPr>
            <w:tcW w:type="dxa" w:w="7200"/>
          </w:tcPr>
          <w:p>
            <w:r>
              <w:t>Preliminary results of the Russian studies under the IPY Program in 2007 and during the season 2007/2008</w:t>
            </w:r>
          </w:p>
        </w:tc>
        <w:tc>
          <w:tcPr>
            <w:tcW w:type="dxa" w:w="1440"/>
          </w:tcPr>
          <w:p>
            <w:r>
              <w:t>2008</w:t>
            </w:r>
          </w:p>
        </w:tc>
        <w:tc>
          <w:tcPr>
            <w:tcW w:type="dxa" w:w="2160"/>
          </w:tcPr>
          <w:p>
            <w:r>
              <w:t>ip</w:t>
            </w:r>
          </w:p>
        </w:tc>
        <w:tc>
          <w:tcPr>
            <w:tcW w:type="dxa" w:w="2880"/>
          </w:tcPr>
          <w:p>
            <w:r>
              <w:t>Russian Federation</w:t>
            </w:r>
          </w:p>
        </w:tc>
        <w:tc>
          <w:tcPr>
            <w:tcW w:type="dxa" w:w="2160"/>
          </w:tcPr>
          <w:p>
            <w:r>
              <w:t>0.4366</w:t>
            </w:r>
          </w:p>
        </w:tc>
      </w:tr>
      <w:tr>
        <w:tc>
          <w:tcPr>
            <w:tcW w:type="dxa" w:w="7200"/>
          </w:tcPr>
          <w:p>
            <w:r>
              <w:t>Mitigation of erosion of the coastline at the Spanish Antarctic Base Gabriel de Castilla</w:t>
            </w:r>
          </w:p>
        </w:tc>
        <w:tc>
          <w:tcPr>
            <w:tcW w:type="dxa" w:w="1440"/>
          </w:tcPr>
          <w:p>
            <w:r>
              <w:t>2021</w:t>
            </w:r>
          </w:p>
        </w:tc>
        <w:tc>
          <w:tcPr>
            <w:tcW w:type="dxa" w:w="2160"/>
          </w:tcPr>
          <w:p>
            <w:r>
              <w:t>ip</w:t>
            </w:r>
          </w:p>
        </w:tc>
        <w:tc>
          <w:tcPr>
            <w:tcW w:type="dxa" w:w="2880"/>
          </w:tcPr>
          <w:p>
            <w:r>
              <w:t>Spain</w:t>
            </w:r>
          </w:p>
        </w:tc>
        <w:tc>
          <w:tcPr>
            <w:tcW w:type="dxa" w:w="2160"/>
          </w:tcPr>
          <w:p>
            <w:r>
              <w:t>0.4362</w:t>
            </w:r>
          </w:p>
        </w:tc>
      </w:tr>
      <w:tr>
        <w:tc>
          <w:tcPr>
            <w:tcW w:type="dxa" w:w="7200"/>
          </w:tcPr>
          <w:p>
            <w:r>
              <w:t>Antarctic Protected Areas System: Proposal for a New Protected Area at Edmonson Point, Wood Bay, Ross Sea</w:t>
              <w:br/>
            </w:r>
          </w:p>
        </w:tc>
        <w:tc>
          <w:tcPr>
            <w:tcW w:type="dxa" w:w="1440"/>
          </w:tcPr>
          <w:p>
            <w:r>
              <w:t>2006</w:t>
            </w:r>
          </w:p>
        </w:tc>
        <w:tc>
          <w:tcPr>
            <w:tcW w:type="dxa" w:w="2160"/>
          </w:tcPr>
          <w:p>
            <w:r>
              <w:t>wp</w:t>
            </w:r>
          </w:p>
        </w:tc>
        <w:tc>
          <w:tcPr>
            <w:tcW w:type="dxa" w:w="2880"/>
          </w:tcPr>
          <w:p>
            <w:r>
              <w:t>Italy</w:t>
            </w:r>
          </w:p>
        </w:tc>
        <w:tc>
          <w:tcPr>
            <w:tcW w:type="dxa" w:w="2160"/>
          </w:tcPr>
          <w:p>
            <w:r>
              <w:t>0.4350</w:t>
            </w:r>
          </w:p>
        </w:tc>
      </w:tr>
      <w:tr>
        <w:tc>
          <w:tcPr>
            <w:tcW w:type="dxa" w:w="7200"/>
          </w:tcPr>
          <w:p>
            <w:r>
              <w:t>Annual exchange of information on permits issued pursuant to Article 6, Annex II of the Protocol</w:t>
            </w:r>
          </w:p>
        </w:tc>
        <w:tc>
          <w:tcPr>
            <w:tcW w:type="dxa" w:w="1440"/>
          </w:tcPr>
          <w:p>
            <w:r>
              <w:t>1999</w:t>
            </w:r>
          </w:p>
        </w:tc>
        <w:tc>
          <w:tcPr>
            <w:tcW w:type="dxa" w:w="2160"/>
          </w:tcPr>
          <w:p>
            <w:r>
              <w:t>ip</w:t>
            </w:r>
          </w:p>
        </w:tc>
        <w:tc>
          <w:tcPr>
            <w:tcW w:type="dxa" w:w="2880"/>
          </w:tcPr>
          <w:p>
            <w:r>
              <w:t>United States</w:t>
            </w:r>
          </w:p>
        </w:tc>
        <w:tc>
          <w:tcPr>
            <w:tcW w:type="dxa" w:w="2160"/>
          </w:tcPr>
          <w:p>
            <w:r>
              <w:t>0.4348</w:t>
            </w:r>
          </w:p>
        </w:tc>
      </w:tr>
      <w:tr>
        <w:tc>
          <w:tcPr>
            <w:tcW w:type="dxa" w:w="7200"/>
          </w:tcPr>
          <w:p>
            <w:r>
              <w:t>Terra Nova Bay – Wood Bay Marine Protected Area inside a wider proposal for a Ross Sea MPA</w:t>
            </w:r>
          </w:p>
        </w:tc>
        <w:tc>
          <w:tcPr>
            <w:tcW w:type="dxa" w:w="1440"/>
          </w:tcPr>
          <w:p>
            <w:r>
              <w:t>2010</w:t>
            </w:r>
          </w:p>
        </w:tc>
        <w:tc>
          <w:tcPr>
            <w:tcW w:type="dxa" w:w="2160"/>
          </w:tcPr>
          <w:p>
            <w:r>
              <w:t>ip</w:t>
            </w:r>
          </w:p>
        </w:tc>
        <w:tc>
          <w:tcPr>
            <w:tcW w:type="dxa" w:w="2880"/>
          </w:tcPr>
          <w:p>
            <w:r>
              <w:t>Italy</w:t>
            </w:r>
          </w:p>
        </w:tc>
        <w:tc>
          <w:tcPr>
            <w:tcW w:type="dxa" w:w="2160"/>
          </w:tcPr>
          <w:p>
            <w:r>
              <w:t>0.4328</w:t>
            </w:r>
          </w:p>
        </w:tc>
      </w:tr>
      <w:tr>
        <w:tc>
          <w:tcPr>
            <w:tcW w:type="dxa" w:w="7200"/>
          </w:tcPr>
          <w:p>
            <w:r>
              <w:t>Peruvian national plan of Antarctic research for the middle term</w:t>
            </w:r>
          </w:p>
        </w:tc>
        <w:tc>
          <w:tcPr>
            <w:tcW w:type="dxa" w:w="1440"/>
          </w:tcPr>
          <w:p>
            <w:r>
              <w:t>1995</w:t>
            </w:r>
          </w:p>
        </w:tc>
        <w:tc>
          <w:tcPr>
            <w:tcW w:type="dxa" w:w="2160"/>
          </w:tcPr>
          <w:p>
            <w:r>
              <w:t>ip</w:t>
            </w:r>
          </w:p>
        </w:tc>
        <w:tc>
          <w:tcPr>
            <w:tcW w:type="dxa" w:w="2880"/>
          </w:tcPr>
          <w:p>
            <w:r>
              <w:t>Peru</w:t>
            </w:r>
          </w:p>
        </w:tc>
        <w:tc>
          <w:tcPr>
            <w:tcW w:type="dxa" w:w="2160"/>
          </w:tcPr>
          <w:p>
            <w:r>
              <w:t>0.4316</w:t>
            </w:r>
          </w:p>
        </w:tc>
      </w:tr>
      <w:tr>
        <w:tc>
          <w:tcPr>
            <w:tcW w:type="dxa" w:w="7200"/>
          </w:tcPr>
          <w:p>
            <w:r>
              <w:t>CRIOSFERA 1 - A New Brazilian Initiative for the West Antarctic Ice Sheet</w:t>
              <w:br/>
            </w:r>
          </w:p>
        </w:tc>
        <w:tc>
          <w:tcPr>
            <w:tcW w:type="dxa" w:w="1440"/>
          </w:tcPr>
          <w:p>
            <w:r>
              <w:t>2013</w:t>
            </w:r>
          </w:p>
        </w:tc>
        <w:tc>
          <w:tcPr>
            <w:tcW w:type="dxa" w:w="2160"/>
          </w:tcPr>
          <w:p>
            <w:r>
              <w:t>bp</w:t>
            </w:r>
          </w:p>
        </w:tc>
        <w:tc>
          <w:tcPr>
            <w:tcW w:type="dxa" w:w="2880"/>
          </w:tcPr>
          <w:p>
            <w:r>
              <w:t>Brazil</w:t>
            </w:r>
          </w:p>
        </w:tc>
        <w:tc>
          <w:tcPr>
            <w:tcW w:type="dxa" w:w="2160"/>
          </w:tcPr>
          <w:p>
            <w:r>
              <w:t>0.4312</w:t>
            </w:r>
          </w:p>
        </w:tc>
      </w:tr>
      <w:tr>
        <w:tc>
          <w:tcPr>
            <w:tcW w:type="dxa" w:w="7200"/>
          </w:tcPr>
          <w:p>
            <w:r>
              <w:t>Current Ice Core and Paleoclimate Research Activity in the Vicinity of Vostok Station</w:t>
              <w:br/>
            </w:r>
          </w:p>
        </w:tc>
        <w:tc>
          <w:tcPr>
            <w:tcW w:type="dxa" w:w="1440"/>
          </w:tcPr>
          <w:p>
            <w:r>
              <w:t>2019</w:t>
            </w:r>
          </w:p>
        </w:tc>
        <w:tc>
          <w:tcPr>
            <w:tcW w:type="dxa" w:w="2160"/>
          </w:tcPr>
          <w:p>
            <w:r>
              <w:t>ip</w:t>
            </w:r>
          </w:p>
        </w:tc>
        <w:tc>
          <w:tcPr>
            <w:tcW w:type="dxa" w:w="2880"/>
          </w:tcPr>
          <w:p>
            <w:r>
              <w:t>Russian Federation</w:t>
            </w:r>
          </w:p>
        </w:tc>
        <w:tc>
          <w:tcPr>
            <w:tcW w:type="dxa" w:w="2160"/>
          </w:tcPr>
          <w:p>
            <w:r>
              <w:t>0.4283</w:t>
            </w:r>
          </w:p>
        </w:tc>
      </w:tr>
      <w:tr>
        <w:tc>
          <w:tcPr>
            <w:tcW w:type="dxa" w:w="7200"/>
          </w:tcPr>
          <w:p>
            <w:r>
              <w:t>Results of Russian activity for penetrating subglacial Lake Vostok in the season 2011–12</w:t>
            </w:r>
          </w:p>
        </w:tc>
        <w:tc>
          <w:tcPr>
            <w:tcW w:type="dxa" w:w="1440"/>
          </w:tcPr>
          <w:p>
            <w:r>
              <w:t>2012</w:t>
            </w:r>
          </w:p>
        </w:tc>
        <w:tc>
          <w:tcPr>
            <w:tcW w:type="dxa" w:w="2160"/>
          </w:tcPr>
          <w:p>
            <w:r>
              <w:t>ip</w:t>
            </w:r>
          </w:p>
        </w:tc>
        <w:tc>
          <w:tcPr>
            <w:tcW w:type="dxa" w:w="2880"/>
          </w:tcPr>
          <w:p>
            <w:r>
              <w:t>Russian Federation</w:t>
            </w:r>
          </w:p>
        </w:tc>
        <w:tc>
          <w:tcPr>
            <w:tcW w:type="dxa" w:w="2160"/>
          </w:tcPr>
          <w:p>
            <w:r>
              <w:t>0.4264</w:t>
            </w:r>
          </w:p>
        </w:tc>
      </w:tr>
      <w:tr>
        <w:tc>
          <w:tcPr>
            <w:tcW w:type="dxa" w:w="7200"/>
          </w:tcPr>
          <w:p>
            <w:r>
              <w:t>Draft Management Plan for the Antarctic Special Protected Area Mount Harding, Grove Mountains, East Antarctica</w:t>
              <w:br/>
            </w:r>
          </w:p>
        </w:tc>
        <w:tc>
          <w:tcPr>
            <w:tcW w:type="dxa" w:w="1440"/>
          </w:tcPr>
          <w:p>
            <w:r>
              <w:t>2007</w:t>
            </w:r>
          </w:p>
        </w:tc>
        <w:tc>
          <w:tcPr>
            <w:tcW w:type="dxa" w:w="2160"/>
          </w:tcPr>
          <w:p>
            <w:r>
              <w:t>wp</w:t>
            </w:r>
          </w:p>
        </w:tc>
        <w:tc>
          <w:tcPr>
            <w:tcW w:type="dxa" w:w="2880"/>
          </w:tcPr>
          <w:p>
            <w:r>
              <w:t>China</w:t>
            </w:r>
          </w:p>
        </w:tc>
        <w:tc>
          <w:tcPr>
            <w:tcW w:type="dxa" w:w="2160"/>
          </w:tcPr>
          <w:p>
            <w:r>
              <w:t>0.4264</w:t>
            </w:r>
          </w:p>
        </w:tc>
      </w:tr>
      <w:tr>
        <w:tc>
          <w:tcPr>
            <w:tcW w:type="dxa" w:w="7200"/>
          </w:tcPr>
          <w:p>
            <w:r>
              <w:t>Report on the tasks completed by the Naval Hydrographic Service in Antarctica 2020/21</w:t>
            </w:r>
          </w:p>
        </w:tc>
        <w:tc>
          <w:tcPr>
            <w:tcW w:type="dxa" w:w="1440"/>
          </w:tcPr>
          <w:p>
            <w:r>
              <w:t>2021</w:t>
            </w:r>
          </w:p>
        </w:tc>
        <w:tc>
          <w:tcPr>
            <w:tcW w:type="dxa" w:w="2160"/>
          </w:tcPr>
          <w:p>
            <w:r>
              <w:t>ip</w:t>
            </w:r>
          </w:p>
        </w:tc>
        <w:tc>
          <w:tcPr>
            <w:tcW w:type="dxa" w:w="2880"/>
          </w:tcPr>
          <w:p>
            <w:r>
              <w:t>Argentina</w:t>
            </w:r>
          </w:p>
        </w:tc>
        <w:tc>
          <w:tcPr>
            <w:tcW w:type="dxa" w:w="2160"/>
          </w:tcPr>
          <w:p>
            <w:r>
              <w:t>0.4242</w:t>
            </w:r>
          </w:p>
        </w:tc>
      </w:tr>
      <w:tr>
        <w:tc>
          <w:tcPr>
            <w:tcW w:type="dxa" w:w="7200"/>
          </w:tcPr>
          <w:p>
            <w:r>
              <w:t>India’s Antarctic science programme 2004-05</w:t>
            </w:r>
          </w:p>
        </w:tc>
        <w:tc>
          <w:tcPr>
            <w:tcW w:type="dxa" w:w="1440"/>
          </w:tcPr>
          <w:p>
            <w:r>
              <w:t>2005</w:t>
            </w:r>
          </w:p>
        </w:tc>
        <w:tc>
          <w:tcPr>
            <w:tcW w:type="dxa" w:w="2160"/>
          </w:tcPr>
          <w:p>
            <w:r>
              <w:t>ip</w:t>
            </w:r>
          </w:p>
        </w:tc>
        <w:tc>
          <w:tcPr>
            <w:tcW w:type="dxa" w:w="2880"/>
          </w:tcPr>
          <w:p>
            <w:r>
              <w:t>India</w:t>
            </w:r>
          </w:p>
        </w:tc>
        <w:tc>
          <w:tcPr>
            <w:tcW w:type="dxa" w:w="2160"/>
          </w:tcPr>
          <w:p>
            <w:r>
              <w:t>0.4234</w:t>
            </w:r>
          </w:p>
        </w:tc>
      </w:tr>
      <w:tr>
        <w:tc>
          <w:tcPr>
            <w:tcW w:type="dxa" w:w="7200"/>
          </w:tcPr>
          <w:p>
            <w:r>
              <w:t>Highlights from Japanese Antarctic Research Expeditions (JARE) in 2007–2008</w:t>
            </w:r>
          </w:p>
        </w:tc>
        <w:tc>
          <w:tcPr>
            <w:tcW w:type="dxa" w:w="1440"/>
          </w:tcPr>
          <w:p>
            <w:r>
              <w:t>2008</w:t>
            </w:r>
          </w:p>
        </w:tc>
        <w:tc>
          <w:tcPr>
            <w:tcW w:type="dxa" w:w="2160"/>
          </w:tcPr>
          <w:p>
            <w:r>
              <w:t>ip</w:t>
            </w:r>
          </w:p>
        </w:tc>
        <w:tc>
          <w:tcPr>
            <w:tcW w:type="dxa" w:w="2880"/>
          </w:tcPr>
          <w:p>
            <w:r>
              <w:t>Japan</w:t>
            </w:r>
          </w:p>
        </w:tc>
        <w:tc>
          <w:tcPr>
            <w:tcW w:type="dxa" w:w="2160"/>
          </w:tcPr>
          <w:p>
            <w:r>
              <w:t>0.4227</w:t>
            </w:r>
          </w:p>
        </w:tc>
      </w:tr>
      <w:tr>
        <w:tc>
          <w:tcPr>
            <w:tcW w:type="dxa" w:w="7200"/>
          </w:tcPr>
          <w:p>
            <w:r>
              <w:t>Renovation of the Deception Island Volcanic Surveillance Network</w:t>
            </w:r>
          </w:p>
        </w:tc>
        <w:tc>
          <w:tcPr>
            <w:tcW w:type="dxa" w:w="1440"/>
          </w:tcPr>
          <w:p>
            <w:r>
              <w:t>2023</w:t>
            </w:r>
          </w:p>
        </w:tc>
        <w:tc>
          <w:tcPr>
            <w:tcW w:type="dxa" w:w="2160"/>
          </w:tcPr>
          <w:p>
            <w:r>
              <w:t>ip</w:t>
            </w:r>
          </w:p>
        </w:tc>
        <w:tc>
          <w:tcPr>
            <w:tcW w:type="dxa" w:w="2880"/>
          </w:tcPr>
          <w:p>
            <w:r>
              <w:t>Spain</w:t>
            </w:r>
          </w:p>
        </w:tc>
        <w:tc>
          <w:tcPr>
            <w:tcW w:type="dxa" w:w="2160"/>
          </w:tcPr>
          <w:p>
            <w:r>
              <w:t>0.4221</w:t>
            </w:r>
          </w:p>
        </w:tc>
      </w:tr>
      <w:tr>
        <w:tc>
          <w:tcPr>
            <w:tcW w:type="dxa" w:w="7200"/>
          </w:tcPr>
          <w:p>
            <w:r>
              <w:t>Turkish Antarctic Expedition (TAE - III) 2018 - 2019</w:t>
            </w:r>
          </w:p>
        </w:tc>
        <w:tc>
          <w:tcPr>
            <w:tcW w:type="dxa" w:w="1440"/>
          </w:tcPr>
          <w:p>
            <w:r>
              <w:t>2019</w:t>
            </w:r>
          </w:p>
        </w:tc>
        <w:tc>
          <w:tcPr>
            <w:tcW w:type="dxa" w:w="2160"/>
          </w:tcPr>
          <w:p>
            <w:r>
              <w:t>ip</w:t>
            </w:r>
          </w:p>
        </w:tc>
        <w:tc>
          <w:tcPr>
            <w:tcW w:type="dxa" w:w="2880"/>
          </w:tcPr>
          <w:p>
            <w:r>
              <w:t>Türkiye</w:t>
            </w:r>
          </w:p>
        </w:tc>
        <w:tc>
          <w:tcPr>
            <w:tcW w:type="dxa" w:w="2160"/>
          </w:tcPr>
          <w:p>
            <w:r>
              <w:t>0.4212</w:t>
            </w:r>
          </w:p>
        </w:tc>
      </w:tr>
      <w:tr>
        <w:tc>
          <w:tcPr>
            <w:tcW w:type="dxa" w:w="7200"/>
          </w:tcPr>
          <w:p>
            <w:r>
              <w:t>Five Years Review of Antarctic Specially Protected Area (ASPA) N° 161 Terra Nova Bay,  Ross Sea</w:t>
              <w:br/>
            </w:r>
          </w:p>
        </w:tc>
        <w:tc>
          <w:tcPr>
            <w:tcW w:type="dxa" w:w="1440"/>
          </w:tcPr>
          <w:p>
            <w:r>
              <w:t>2008</w:t>
            </w:r>
          </w:p>
        </w:tc>
        <w:tc>
          <w:tcPr>
            <w:tcW w:type="dxa" w:w="2160"/>
          </w:tcPr>
          <w:p>
            <w:r>
              <w:t>wp</w:t>
            </w:r>
          </w:p>
        </w:tc>
        <w:tc>
          <w:tcPr>
            <w:tcW w:type="dxa" w:w="2880"/>
          </w:tcPr>
          <w:p>
            <w:r>
              <w:t>Italy</w:t>
            </w:r>
          </w:p>
        </w:tc>
        <w:tc>
          <w:tcPr>
            <w:tcW w:type="dxa" w:w="2160"/>
          </w:tcPr>
          <w:p>
            <w:r>
              <w:t>0.4210</w:t>
            </w:r>
          </w:p>
        </w:tc>
      </w:tr>
      <w:tr>
        <w:tc>
          <w:tcPr>
            <w:tcW w:type="dxa" w:w="7200"/>
          </w:tcPr>
          <w:p>
            <w:r>
              <w:t>Report on the Replacement of the Cape Shirreff Field Camp, Livingston Island, Antarctica</w:t>
            </w:r>
          </w:p>
        </w:tc>
        <w:tc>
          <w:tcPr>
            <w:tcW w:type="dxa" w:w="1440"/>
          </w:tcPr>
          <w:p>
            <w:r>
              <w:t>2023</w:t>
            </w:r>
          </w:p>
        </w:tc>
        <w:tc>
          <w:tcPr>
            <w:tcW w:type="dxa" w:w="2160"/>
          </w:tcPr>
          <w:p>
            <w:r>
              <w:t>ip</w:t>
            </w:r>
          </w:p>
        </w:tc>
        <w:tc>
          <w:tcPr>
            <w:tcW w:type="dxa" w:w="2880"/>
          </w:tcPr>
          <w:p>
            <w:r>
              <w:t>United States</w:t>
            </w:r>
          </w:p>
        </w:tc>
        <w:tc>
          <w:tcPr>
            <w:tcW w:type="dxa" w:w="2160"/>
          </w:tcPr>
          <w:p>
            <w:r>
              <w:t>0.4183</w:t>
            </w:r>
          </w:p>
        </w:tc>
      </w:tr>
      <w:tr>
        <w:tc>
          <w:tcPr>
            <w:tcW w:type="dxa" w:w="7200"/>
          </w:tcPr>
          <w:p>
            <w:r>
              <w:t>Management Plan for the Larsemann Hills Antarctic Specially Managed Area</w:t>
              <w:br/>
            </w:r>
          </w:p>
        </w:tc>
        <w:tc>
          <w:tcPr>
            <w:tcW w:type="dxa" w:w="1440"/>
          </w:tcPr>
          <w:p>
            <w:r>
              <w:t>2006</w:t>
            </w:r>
          </w:p>
        </w:tc>
        <w:tc>
          <w:tcPr>
            <w:tcW w:type="dxa" w:w="2160"/>
          </w:tcPr>
          <w:p>
            <w:r>
              <w:t>wp</w:t>
            </w:r>
          </w:p>
        </w:tc>
        <w:tc>
          <w:tcPr>
            <w:tcW w:type="dxa" w:w="2880"/>
          </w:tcPr>
          <w:p>
            <w:r>
              <w:t>Australia, China, Romania, Russian Federation</w:t>
            </w:r>
          </w:p>
        </w:tc>
        <w:tc>
          <w:tcPr>
            <w:tcW w:type="dxa" w:w="2160"/>
          </w:tcPr>
          <w:p>
            <w:r>
              <w:t>0.4176</w:t>
            </w:r>
          </w:p>
        </w:tc>
      </w:tr>
      <w:tr>
        <w:tc>
          <w:tcPr>
            <w:tcW w:type="dxa" w:w="7200"/>
          </w:tcPr>
          <w:p>
            <w:r>
              <w:t>Draft Management Plan for Proposed Site of Special Scientific Interest (SSSI)</w:t>
            </w:r>
          </w:p>
        </w:tc>
        <w:tc>
          <w:tcPr>
            <w:tcW w:type="dxa" w:w="1440"/>
          </w:tcPr>
          <w:p>
            <w:r>
              <w:t>2002</w:t>
            </w:r>
          </w:p>
        </w:tc>
        <w:tc>
          <w:tcPr>
            <w:tcW w:type="dxa" w:w="2160"/>
          </w:tcPr>
          <w:p>
            <w:r>
              <w:t>wp</w:t>
            </w:r>
          </w:p>
        </w:tc>
        <w:tc>
          <w:tcPr>
            <w:tcW w:type="dxa" w:w="2880"/>
          </w:tcPr>
          <w:p>
            <w:r>
              <w:t>India</w:t>
            </w:r>
          </w:p>
        </w:tc>
        <w:tc>
          <w:tcPr>
            <w:tcW w:type="dxa" w:w="2160"/>
          </w:tcPr>
          <w:p>
            <w:r>
              <w:t>0.4171</w:t>
            </w:r>
          </w:p>
        </w:tc>
      </w:tr>
      <w:tr>
        <w:tc>
          <w:tcPr>
            <w:tcW w:type="dxa" w:w="7200"/>
          </w:tcPr>
          <w:p>
            <w:r>
              <w:t>Management Plan for Specially Protected Area (SPA) No. 5 Beaufort Island, McMurdo Sound, Ross Sea</w:t>
            </w:r>
          </w:p>
        </w:tc>
        <w:tc>
          <w:tcPr>
            <w:tcW w:type="dxa" w:w="1440"/>
          </w:tcPr>
          <w:p>
            <w:r>
              <w:t>1997</w:t>
            </w:r>
          </w:p>
        </w:tc>
        <w:tc>
          <w:tcPr>
            <w:tcW w:type="dxa" w:w="2160"/>
          </w:tcPr>
          <w:p>
            <w:r>
              <w:t>wp</w:t>
            </w:r>
          </w:p>
        </w:tc>
        <w:tc>
          <w:tcPr>
            <w:tcW w:type="dxa" w:w="2880"/>
          </w:tcPr>
          <w:p>
            <w:r>
              <w:t>New Zealand</w:t>
            </w:r>
          </w:p>
        </w:tc>
        <w:tc>
          <w:tcPr>
            <w:tcW w:type="dxa" w:w="2160"/>
          </w:tcPr>
          <w:p>
            <w:r>
              <w:t>0.4169</w:t>
            </w:r>
          </w:p>
        </w:tc>
      </w:tr>
      <w:tr>
        <w:tc>
          <w:tcPr>
            <w:tcW w:type="dxa" w:w="7200"/>
          </w:tcPr>
          <w:p>
            <w:r>
              <w:t>Results of drilling operations for the study of the lower part of the glacier in deep borehole at Vostok station in the season 2013-2014</w:t>
            </w:r>
          </w:p>
        </w:tc>
        <w:tc>
          <w:tcPr>
            <w:tcW w:type="dxa" w:w="1440"/>
          </w:tcPr>
          <w:p>
            <w:r>
              <w:t>2014</w:t>
            </w:r>
          </w:p>
        </w:tc>
        <w:tc>
          <w:tcPr>
            <w:tcW w:type="dxa" w:w="2160"/>
          </w:tcPr>
          <w:p>
            <w:r>
              <w:t>ip</w:t>
            </w:r>
          </w:p>
        </w:tc>
        <w:tc>
          <w:tcPr>
            <w:tcW w:type="dxa" w:w="2880"/>
          </w:tcPr>
          <w:p>
            <w:r>
              <w:t>Russian Federation</w:t>
            </w:r>
          </w:p>
        </w:tc>
        <w:tc>
          <w:tcPr>
            <w:tcW w:type="dxa" w:w="2160"/>
          </w:tcPr>
          <w:p>
            <w:r>
              <w:t>0.4150</w:t>
            </w:r>
          </w:p>
        </w:tc>
      </w:tr>
      <w:tr>
        <w:tc>
          <w:tcPr>
            <w:tcW w:type="dxa" w:w="7200"/>
          </w:tcPr>
          <w:p>
            <w:r>
              <w:t>Assessment of trace element contamination within the Antarctic Treaty area</w:t>
            </w:r>
          </w:p>
        </w:tc>
        <w:tc>
          <w:tcPr>
            <w:tcW w:type="dxa" w:w="1440"/>
          </w:tcPr>
          <w:p>
            <w:r>
              <w:t>2016</w:t>
            </w:r>
          </w:p>
        </w:tc>
        <w:tc>
          <w:tcPr>
            <w:tcW w:type="dxa" w:w="2160"/>
          </w:tcPr>
          <w:p>
            <w:r>
              <w:t>ip</w:t>
            </w:r>
          </w:p>
        </w:tc>
        <w:tc>
          <w:tcPr>
            <w:tcW w:type="dxa" w:w="2880"/>
          </w:tcPr>
          <w:p>
            <w:r>
              <w:t>Portugal, Chile, Germany, Russian Federation, United Kingdom</w:t>
            </w:r>
          </w:p>
        </w:tc>
        <w:tc>
          <w:tcPr>
            <w:tcW w:type="dxa" w:w="2160"/>
          </w:tcPr>
          <w:p>
            <w:r>
              <w:t>0.4141</w:t>
            </w:r>
          </w:p>
        </w:tc>
      </w:tr>
      <w:tr>
        <w:tc>
          <w:tcPr>
            <w:tcW w:type="dxa" w:w="7200"/>
          </w:tcPr>
          <w:p>
            <w:r>
              <w:t>Neumayer Station III progress during the first season of construction 2007/2008</w:t>
              <w:br/>
            </w:r>
          </w:p>
        </w:tc>
        <w:tc>
          <w:tcPr>
            <w:tcW w:type="dxa" w:w="1440"/>
          </w:tcPr>
          <w:p>
            <w:r>
              <w:t>2008</w:t>
            </w:r>
          </w:p>
        </w:tc>
        <w:tc>
          <w:tcPr>
            <w:tcW w:type="dxa" w:w="2160"/>
          </w:tcPr>
          <w:p>
            <w:r>
              <w:t>ip</w:t>
            </w:r>
          </w:p>
        </w:tc>
        <w:tc>
          <w:tcPr>
            <w:tcW w:type="dxa" w:w="2880"/>
          </w:tcPr>
          <w:p>
            <w:r>
              <w:t>Germany</w:t>
            </w:r>
          </w:p>
        </w:tc>
        <w:tc>
          <w:tcPr>
            <w:tcW w:type="dxa" w:w="2160"/>
          </w:tcPr>
          <w:p>
            <w:r>
              <w:t>0.4135</w:t>
            </w:r>
          </w:p>
        </w:tc>
      </w:tr>
      <w:tr>
        <w:tc>
          <w:tcPr>
            <w:tcW w:type="dxa" w:w="7200"/>
          </w:tcPr>
          <w:p>
            <w:r>
              <w:t>Opening of Lago Escondido at Deception Island</w:t>
            </w:r>
          </w:p>
        </w:tc>
        <w:tc>
          <w:tcPr>
            <w:tcW w:type="dxa" w:w="1440"/>
          </w:tcPr>
          <w:p>
            <w:r>
              <w:t>2007</w:t>
            </w:r>
          </w:p>
        </w:tc>
        <w:tc>
          <w:tcPr>
            <w:tcW w:type="dxa" w:w="2160"/>
          </w:tcPr>
          <w:p>
            <w:r>
              <w:t>ip</w:t>
            </w:r>
          </w:p>
        </w:tc>
        <w:tc>
          <w:tcPr>
            <w:tcW w:type="dxa" w:w="2880"/>
          </w:tcPr>
          <w:p>
            <w:r>
              <w:t>Spain</w:t>
            </w:r>
          </w:p>
        </w:tc>
        <w:tc>
          <w:tcPr>
            <w:tcW w:type="dxa" w:w="2160"/>
          </w:tcPr>
          <w:p>
            <w:r>
              <w:t>0.4128</w:t>
            </w:r>
          </w:p>
        </w:tc>
      </w:tr>
      <w:tr>
        <w:tc>
          <w:tcPr>
            <w:tcW w:type="dxa" w:w="7200"/>
          </w:tcPr>
          <w:p>
            <w:r>
              <w:t>Draft Antarctic Specially Managed Area (ASMA) Management Plan for the Larsemann Hills, East Antarctica</w:t>
            </w:r>
          </w:p>
        </w:tc>
        <w:tc>
          <w:tcPr>
            <w:tcW w:type="dxa" w:w="1440"/>
          </w:tcPr>
          <w:p>
            <w:r>
              <w:t>2005</w:t>
            </w:r>
          </w:p>
        </w:tc>
        <w:tc>
          <w:tcPr>
            <w:tcW w:type="dxa" w:w="2160"/>
          </w:tcPr>
          <w:p>
            <w:r>
              <w:t>wp</w:t>
            </w:r>
          </w:p>
        </w:tc>
        <w:tc>
          <w:tcPr>
            <w:tcW w:type="dxa" w:w="2880"/>
          </w:tcPr>
          <w:p>
            <w:r>
              <w:t>Australia, China, Russian Federation</w:t>
            </w:r>
          </w:p>
        </w:tc>
        <w:tc>
          <w:tcPr>
            <w:tcW w:type="dxa" w:w="2160"/>
          </w:tcPr>
          <w:p>
            <w:r>
              <w:t>0.4125</w:t>
            </w:r>
          </w:p>
        </w:tc>
      </w:tr>
      <w:tr>
        <w:tc>
          <w:tcPr>
            <w:tcW w:type="dxa" w:w="7200"/>
          </w:tcPr>
          <w:p>
            <w:r>
              <w:t xml:space="preserve">Final Revised Management Plans for ASPA No. 152, Western Bransfield Strait, and ASPA No. 153, Eastern Dallmann Bay </w:t>
              <w:br/>
            </w:r>
          </w:p>
        </w:tc>
        <w:tc>
          <w:tcPr>
            <w:tcW w:type="dxa" w:w="1440"/>
          </w:tcPr>
          <w:p>
            <w:r>
              <w:t>2003</w:t>
            </w:r>
          </w:p>
        </w:tc>
        <w:tc>
          <w:tcPr>
            <w:tcW w:type="dxa" w:w="2160"/>
          </w:tcPr>
          <w:p>
            <w:r>
              <w:t>wp</w:t>
            </w:r>
          </w:p>
        </w:tc>
        <w:tc>
          <w:tcPr>
            <w:tcW w:type="dxa" w:w="2880"/>
          </w:tcPr>
          <w:p>
            <w:r>
              <w:t>United States</w:t>
            </w:r>
          </w:p>
        </w:tc>
        <w:tc>
          <w:tcPr>
            <w:tcW w:type="dxa" w:w="2160"/>
          </w:tcPr>
          <w:p>
            <w:r>
              <w:t>0.4119</w:t>
            </w:r>
          </w:p>
        </w:tc>
      </w:tr>
      <w:tr>
        <w:tc>
          <w:tcPr>
            <w:tcW w:type="dxa" w:w="7200"/>
          </w:tcPr>
          <w:p>
            <w:r>
              <w:t>Eradication of a non-native grass Poa annua L. from Western Shore of Admiralty Bay, King George Island, South Shetland Islands – update 2018/2019</w:t>
              <w:br/>
            </w:r>
          </w:p>
        </w:tc>
        <w:tc>
          <w:tcPr>
            <w:tcW w:type="dxa" w:w="1440"/>
          </w:tcPr>
          <w:p>
            <w:r>
              <w:t>2019</w:t>
            </w:r>
          </w:p>
        </w:tc>
        <w:tc>
          <w:tcPr>
            <w:tcW w:type="dxa" w:w="2160"/>
          </w:tcPr>
          <w:p>
            <w:r>
              <w:t>ip</w:t>
            </w:r>
          </w:p>
        </w:tc>
        <w:tc>
          <w:tcPr>
            <w:tcW w:type="dxa" w:w="2880"/>
          </w:tcPr>
          <w:p>
            <w:r>
              <w:t>Poland</w:t>
            </w:r>
          </w:p>
        </w:tc>
        <w:tc>
          <w:tcPr>
            <w:tcW w:type="dxa" w:w="2160"/>
          </w:tcPr>
          <w:p>
            <w:r>
              <w:t>0.4117</w:t>
            </w:r>
          </w:p>
        </w:tc>
      </w:tr>
      <w:tr>
        <w:tc>
          <w:tcPr>
            <w:tcW w:type="dxa" w:w="7200"/>
          </w:tcPr>
          <w:p>
            <w:r>
              <w:t>Progress of glaciological research activities at the Dome Fuji II Camp</w:t>
            </w:r>
          </w:p>
        </w:tc>
        <w:tc>
          <w:tcPr>
            <w:tcW w:type="dxa" w:w="1440"/>
          </w:tcPr>
          <w:p>
            <w:r>
              <w:t>2023</w:t>
            </w:r>
          </w:p>
        </w:tc>
        <w:tc>
          <w:tcPr>
            <w:tcW w:type="dxa" w:w="2160"/>
          </w:tcPr>
          <w:p>
            <w:r>
              <w:t>ip</w:t>
            </w:r>
          </w:p>
        </w:tc>
        <w:tc>
          <w:tcPr>
            <w:tcW w:type="dxa" w:w="2880"/>
          </w:tcPr>
          <w:p>
            <w:r>
              <w:t>Japan</w:t>
            </w:r>
          </w:p>
        </w:tc>
        <w:tc>
          <w:tcPr>
            <w:tcW w:type="dxa" w:w="2160"/>
          </w:tcPr>
          <w:p>
            <w:r>
              <w:t>0.4109</w:t>
            </w:r>
          </w:p>
        </w:tc>
      </w:tr>
      <w:tr>
        <w:tc>
          <w:tcPr>
            <w:tcW w:type="dxa" w:w="7200"/>
          </w:tcPr>
          <w:p>
            <w:r>
              <w:t>Proposal of Modification for the Historic Monument  No. 82. Installation of Commemorative Plaques at the Monument to the Antarctic Treaty</w:t>
            </w:r>
          </w:p>
        </w:tc>
        <w:tc>
          <w:tcPr>
            <w:tcW w:type="dxa" w:w="1440"/>
          </w:tcPr>
          <w:p>
            <w:r>
              <w:t>2011</w:t>
            </w:r>
          </w:p>
        </w:tc>
        <w:tc>
          <w:tcPr>
            <w:tcW w:type="dxa" w:w="2160"/>
          </w:tcPr>
          <w:p>
            <w:r>
              <w:t>wp</w:t>
            </w:r>
          </w:p>
        </w:tc>
        <w:tc>
          <w:tcPr>
            <w:tcW w:type="dxa" w:w="2880"/>
          </w:tcPr>
          <w:p>
            <w:r>
              <w:t>Chile</w:t>
            </w:r>
          </w:p>
        </w:tc>
        <w:tc>
          <w:tcPr>
            <w:tcW w:type="dxa" w:w="2160"/>
          </w:tcPr>
          <w:p>
            <w:r>
              <w:t>0.4090</w:t>
            </w:r>
          </w:p>
        </w:tc>
      </w:tr>
      <w:tr>
        <w:tc>
          <w:tcPr>
            <w:tcW w:type="dxa" w:w="7200"/>
          </w:tcPr>
          <w:p>
            <w:r>
              <w:t>Preliminary consideration on 'Strategic Environmental Assessment', the case of Edmonson Point Area, Ross Sea, Antarctica</w:t>
            </w:r>
          </w:p>
        </w:tc>
        <w:tc>
          <w:tcPr>
            <w:tcW w:type="dxa" w:w="1440"/>
          </w:tcPr>
          <w:p>
            <w:r>
              <w:t>2004</w:t>
            </w:r>
          </w:p>
        </w:tc>
        <w:tc>
          <w:tcPr>
            <w:tcW w:type="dxa" w:w="2160"/>
          </w:tcPr>
          <w:p>
            <w:r>
              <w:t>ip</w:t>
            </w:r>
          </w:p>
        </w:tc>
        <w:tc>
          <w:tcPr>
            <w:tcW w:type="dxa" w:w="2880"/>
          </w:tcPr>
          <w:p>
            <w:r>
              <w:t>Italy</w:t>
            </w:r>
          </w:p>
        </w:tc>
        <w:tc>
          <w:tcPr>
            <w:tcW w:type="dxa" w:w="2160"/>
          </w:tcPr>
          <w:p>
            <w:r>
              <w:t>0.4066</w:t>
            </w:r>
          </w:p>
        </w:tc>
      </w:tr>
      <w:tr>
        <w:tc>
          <w:tcPr>
            <w:tcW w:type="dxa" w:w="7200"/>
          </w:tcPr>
          <w:p>
            <w:r>
              <w:t>Proposed Historic Monument “A Hut”, Scott Base, Ross Island, Ross Sea Region, Antarctica</w:t>
            </w:r>
          </w:p>
        </w:tc>
        <w:tc>
          <w:tcPr>
            <w:tcW w:type="dxa" w:w="1440"/>
          </w:tcPr>
          <w:p>
            <w:r>
              <w:t>2001</w:t>
            </w:r>
          </w:p>
        </w:tc>
        <w:tc>
          <w:tcPr>
            <w:tcW w:type="dxa" w:w="2160"/>
          </w:tcPr>
          <w:p>
            <w:r>
              <w:t>wp</w:t>
            </w:r>
          </w:p>
        </w:tc>
        <w:tc>
          <w:tcPr>
            <w:tcW w:type="dxa" w:w="2880"/>
          </w:tcPr>
          <w:p>
            <w:r>
              <w:t>New Zealand</w:t>
            </w:r>
          </w:p>
        </w:tc>
        <w:tc>
          <w:tcPr>
            <w:tcW w:type="dxa" w:w="2160"/>
          </w:tcPr>
          <w:p>
            <w:r>
              <w:t>0.4063</w:t>
            </w:r>
          </w:p>
        </w:tc>
      </w:tr>
      <w:tr>
        <w:tc>
          <w:tcPr>
            <w:tcW w:type="dxa" w:w="7200"/>
          </w:tcPr>
          <w:p>
            <w:r>
              <w:t>Microbiological monitoring of coastal Antarctic stations and bases as a factor of study of anthropogenic impact on the Antarctic environment and the human organism</w:t>
            </w:r>
          </w:p>
        </w:tc>
        <w:tc>
          <w:tcPr>
            <w:tcW w:type="dxa" w:w="1440"/>
          </w:tcPr>
          <w:p>
            <w:r>
              <w:t>2011</w:t>
            </w:r>
          </w:p>
        </w:tc>
        <w:tc>
          <w:tcPr>
            <w:tcW w:type="dxa" w:w="2160"/>
          </w:tcPr>
          <w:p>
            <w:r>
              <w:t>ip</w:t>
            </w:r>
          </w:p>
        </w:tc>
        <w:tc>
          <w:tcPr>
            <w:tcW w:type="dxa" w:w="2880"/>
          </w:tcPr>
          <w:p>
            <w:r>
              <w:t>Russian Federation</w:t>
            </w:r>
          </w:p>
        </w:tc>
        <w:tc>
          <w:tcPr>
            <w:tcW w:type="dxa" w:w="2160"/>
          </w:tcPr>
          <w:p>
            <w:r>
              <w:t>0.4059</w:t>
            </w:r>
          </w:p>
        </w:tc>
      </w:tr>
      <w:tr>
        <w:tc>
          <w:tcPr>
            <w:tcW w:type="dxa" w:w="7200"/>
          </w:tcPr>
          <w:p>
            <w:r>
              <w:t>Participation of a Russian scientist in Heritage Expeditions voyage</w:t>
            </w:r>
          </w:p>
        </w:tc>
        <w:tc>
          <w:tcPr>
            <w:tcW w:type="dxa" w:w="1440"/>
          </w:tcPr>
          <w:p>
            <w:r>
              <w:t>2021</w:t>
            </w:r>
          </w:p>
        </w:tc>
        <w:tc>
          <w:tcPr>
            <w:tcW w:type="dxa" w:w="2160"/>
          </w:tcPr>
          <w:p>
            <w:r>
              <w:t>ip</w:t>
            </w:r>
          </w:p>
        </w:tc>
        <w:tc>
          <w:tcPr>
            <w:tcW w:type="dxa" w:w="2880"/>
          </w:tcPr>
          <w:p>
            <w:r>
              <w:t>Russian Federation</w:t>
            </w:r>
          </w:p>
        </w:tc>
        <w:tc>
          <w:tcPr>
            <w:tcW w:type="dxa" w:w="2160"/>
          </w:tcPr>
          <w:p>
            <w:r>
              <w:t>0.4020</w:t>
            </w:r>
          </w:p>
        </w:tc>
      </w:tr>
      <w:tr>
        <w:tc>
          <w:tcPr>
            <w:tcW w:type="dxa" w:w="7200"/>
          </w:tcPr>
          <w:p>
            <w:r>
              <w:t>Collaborations with Other Parties in Science and Related Activities during the 2007/2008</w:t>
            </w:r>
          </w:p>
        </w:tc>
        <w:tc>
          <w:tcPr>
            <w:tcW w:type="dxa" w:w="1440"/>
          </w:tcPr>
          <w:p>
            <w:r>
              <w:t>2008</w:t>
            </w:r>
          </w:p>
        </w:tc>
        <w:tc>
          <w:tcPr>
            <w:tcW w:type="dxa" w:w="2160"/>
          </w:tcPr>
          <w:p>
            <w:r>
              <w:t>ip</w:t>
            </w:r>
          </w:p>
        </w:tc>
        <w:tc>
          <w:tcPr>
            <w:tcW w:type="dxa" w:w="2880"/>
          </w:tcPr>
          <w:p>
            <w:r>
              <w:t>Korea (ROK)</w:t>
            </w:r>
          </w:p>
        </w:tc>
        <w:tc>
          <w:tcPr>
            <w:tcW w:type="dxa" w:w="2160"/>
          </w:tcPr>
          <w:p>
            <w:r>
              <w:t>0.4019</w:t>
            </w:r>
          </w:p>
        </w:tc>
      </w:tr>
      <w:tr>
        <w:tc>
          <w:tcPr>
            <w:tcW w:type="dxa" w:w="7200"/>
          </w:tcPr>
          <w:p>
            <w:r>
              <w:t>Site description for SSSI 25, Marine Plain, Vestfold Hills, Princess Elizabeth Land</w:t>
            </w:r>
          </w:p>
        </w:tc>
        <w:tc>
          <w:tcPr>
            <w:tcW w:type="dxa" w:w="1440"/>
          </w:tcPr>
          <w:p>
            <w:r>
              <w:t>1994</w:t>
            </w:r>
          </w:p>
        </w:tc>
        <w:tc>
          <w:tcPr>
            <w:tcW w:type="dxa" w:w="2160"/>
          </w:tcPr>
          <w:p>
            <w:r>
              <w:t>ip</w:t>
            </w:r>
          </w:p>
        </w:tc>
        <w:tc>
          <w:tcPr>
            <w:tcW w:type="dxa" w:w="2880"/>
          </w:tcPr>
          <w:p>
            <w:r>
              <w:t>Australia</w:t>
            </w:r>
          </w:p>
        </w:tc>
        <w:tc>
          <w:tcPr>
            <w:tcW w:type="dxa" w:w="2160"/>
          </w:tcPr>
          <w:p>
            <w:r>
              <w:t>0.4016</w:t>
            </w:r>
          </w:p>
        </w:tc>
      </w:tr>
      <w:tr>
        <w:tc>
          <w:tcPr>
            <w:tcW w:type="dxa" w:w="7200"/>
          </w:tcPr>
          <w:p>
            <w:r>
              <w:t>Current status of the Russian drilling project at Vostok station</w:t>
            </w:r>
          </w:p>
        </w:tc>
        <w:tc>
          <w:tcPr>
            <w:tcW w:type="dxa" w:w="1440"/>
          </w:tcPr>
          <w:p>
            <w:r>
              <w:t>2011</w:t>
            </w:r>
          </w:p>
        </w:tc>
        <w:tc>
          <w:tcPr>
            <w:tcW w:type="dxa" w:w="2160"/>
          </w:tcPr>
          <w:p>
            <w:r>
              <w:t>ip</w:t>
            </w:r>
          </w:p>
        </w:tc>
        <w:tc>
          <w:tcPr>
            <w:tcW w:type="dxa" w:w="2880"/>
          </w:tcPr>
          <w:p>
            <w:r>
              <w:t>Russian Federation</w:t>
            </w:r>
          </w:p>
        </w:tc>
        <w:tc>
          <w:tcPr>
            <w:tcW w:type="dxa" w:w="2160"/>
          </w:tcPr>
          <w:p>
            <w:r>
              <w:t>0.4012</w:t>
            </w:r>
          </w:p>
        </w:tc>
      </w:tr>
      <w:tr>
        <w:tc>
          <w:tcPr>
            <w:tcW w:type="dxa" w:w="7200"/>
          </w:tcPr>
          <w:p>
            <w:r>
              <w:t>Russian research in the Antarctic in 2009</w:t>
            </w:r>
          </w:p>
        </w:tc>
        <w:tc>
          <w:tcPr>
            <w:tcW w:type="dxa" w:w="1440"/>
          </w:tcPr>
          <w:p>
            <w:r>
              <w:t>2010</w:t>
            </w:r>
          </w:p>
        </w:tc>
        <w:tc>
          <w:tcPr>
            <w:tcW w:type="dxa" w:w="2160"/>
          </w:tcPr>
          <w:p>
            <w:r>
              <w:t>ip</w:t>
            </w:r>
          </w:p>
        </w:tc>
        <w:tc>
          <w:tcPr>
            <w:tcW w:type="dxa" w:w="2880"/>
          </w:tcPr>
          <w:p>
            <w:r>
              <w:t>Russian Federation</w:t>
            </w:r>
          </w:p>
        </w:tc>
        <w:tc>
          <w:tcPr>
            <w:tcW w:type="dxa" w:w="2160"/>
          </w:tcPr>
          <w:p>
            <w:r>
              <w:t>0.4009</w:t>
            </w:r>
          </w:p>
        </w:tc>
      </w:tr>
      <w:tr>
        <w:tc>
          <w:tcPr>
            <w:tcW w:type="dxa" w:w="7200"/>
          </w:tcPr>
          <w:p>
            <w:r>
              <w:t>UAV remote sensing of environmental changes on King George Island (South Shetland Islands): update on the results of the third field season 2016/2017</w:t>
            </w:r>
          </w:p>
        </w:tc>
        <w:tc>
          <w:tcPr>
            <w:tcW w:type="dxa" w:w="1440"/>
          </w:tcPr>
          <w:p>
            <w:r>
              <w:t>2017</w:t>
            </w:r>
          </w:p>
        </w:tc>
        <w:tc>
          <w:tcPr>
            <w:tcW w:type="dxa" w:w="2160"/>
          </w:tcPr>
          <w:p>
            <w:r>
              <w:t>ip</w:t>
            </w:r>
          </w:p>
        </w:tc>
        <w:tc>
          <w:tcPr>
            <w:tcW w:type="dxa" w:w="2880"/>
          </w:tcPr>
          <w:p>
            <w:r>
              <w:t>Poland</w:t>
            </w:r>
          </w:p>
        </w:tc>
        <w:tc>
          <w:tcPr>
            <w:tcW w:type="dxa" w:w="2160"/>
          </w:tcPr>
          <w:p>
            <w:r>
              <w:t>0.4000</w:t>
            </w:r>
          </w:p>
        </w:tc>
      </w:tr>
      <w:tr>
        <w:tc>
          <w:tcPr>
            <w:tcW w:type="dxa" w:w="7200"/>
          </w:tcPr>
          <w:p>
            <w:r>
              <w:t>Norwegian Antarctic research expedition (NARE) 1996/97</w:t>
            </w:r>
          </w:p>
        </w:tc>
        <w:tc>
          <w:tcPr>
            <w:tcW w:type="dxa" w:w="1440"/>
          </w:tcPr>
          <w:p>
            <w:r>
              <w:t>1997</w:t>
            </w:r>
          </w:p>
        </w:tc>
        <w:tc>
          <w:tcPr>
            <w:tcW w:type="dxa" w:w="2160"/>
          </w:tcPr>
          <w:p>
            <w:r>
              <w:t>ip</w:t>
            </w:r>
          </w:p>
        </w:tc>
        <w:tc>
          <w:tcPr>
            <w:tcW w:type="dxa" w:w="2880"/>
          </w:tcPr>
          <w:p>
            <w:r>
              <w:t>Norway</w:t>
            </w:r>
          </w:p>
        </w:tc>
        <w:tc>
          <w:tcPr>
            <w:tcW w:type="dxa" w:w="2160"/>
          </w:tcPr>
          <w:p>
            <w:r>
              <w:t>0.3997</w:t>
            </w:r>
          </w:p>
        </w:tc>
      </w:tr>
      <w:tr>
        <w:tc>
          <w:tcPr>
            <w:tcW w:type="dxa" w:w="7200"/>
          </w:tcPr>
          <w:p>
            <w:r>
              <w:t>Renovation of the Airfield at Progress Station to Accommodate Heavy Aircrafts with Wheel Chassis</w:t>
            </w:r>
          </w:p>
        </w:tc>
        <w:tc>
          <w:tcPr>
            <w:tcW w:type="dxa" w:w="1440"/>
          </w:tcPr>
          <w:p>
            <w:r>
              <w:t>2023</w:t>
            </w:r>
          </w:p>
        </w:tc>
        <w:tc>
          <w:tcPr>
            <w:tcW w:type="dxa" w:w="2160"/>
          </w:tcPr>
          <w:p>
            <w:r>
              <w:t>bp</w:t>
            </w:r>
          </w:p>
        </w:tc>
        <w:tc>
          <w:tcPr>
            <w:tcW w:type="dxa" w:w="2880"/>
          </w:tcPr>
          <w:p>
            <w:r>
              <w:t>Russian Federation</w:t>
            </w:r>
          </w:p>
        </w:tc>
        <w:tc>
          <w:tcPr>
            <w:tcW w:type="dxa" w:w="2160"/>
          </w:tcPr>
          <w:p>
            <w:r>
              <w:t>0.3985</w:t>
            </w:r>
          </w:p>
        </w:tc>
      </w:tr>
      <w:tr>
        <w:tc>
          <w:tcPr>
            <w:tcW w:type="dxa" w:w="7200"/>
          </w:tcPr>
          <w:p>
            <w:r>
              <w:t>India’s Antarctic Science Programme 2007-08</w:t>
            </w:r>
          </w:p>
        </w:tc>
        <w:tc>
          <w:tcPr>
            <w:tcW w:type="dxa" w:w="1440"/>
          </w:tcPr>
          <w:p>
            <w:r>
              <w:t>2008</w:t>
            </w:r>
          </w:p>
        </w:tc>
        <w:tc>
          <w:tcPr>
            <w:tcW w:type="dxa" w:w="2160"/>
          </w:tcPr>
          <w:p>
            <w:r>
              <w:t>ip</w:t>
            </w:r>
          </w:p>
        </w:tc>
        <w:tc>
          <w:tcPr>
            <w:tcW w:type="dxa" w:w="2880"/>
          </w:tcPr>
          <w:p>
            <w:r>
              <w:t>India</w:t>
            </w:r>
          </w:p>
        </w:tc>
        <w:tc>
          <w:tcPr>
            <w:tcW w:type="dxa" w:w="2160"/>
          </w:tcPr>
          <w:p>
            <w:r>
              <w:t>0.3969</w:t>
            </w:r>
          </w:p>
        </w:tc>
      </w:tr>
      <w:tr>
        <w:tc>
          <w:tcPr>
            <w:tcW w:type="dxa" w:w="7200"/>
          </w:tcPr>
          <w:p>
            <w:r>
              <w:t>Final Revised Management Plans for ASPA 113, Litchfield Island, Arthur Harbour, Anvers Island; ASPA No. 122, Arrival Heights, Hut Point Peninsula; ASPA No. 139, Biscoe Point, Anvers Island</w:t>
              <w:br/>
            </w:r>
          </w:p>
        </w:tc>
        <w:tc>
          <w:tcPr>
            <w:tcW w:type="dxa" w:w="1440"/>
          </w:tcPr>
          <w:p>
            <w:r>
              <w:t>2004</w:t>
            </w:r>
          </w:p>
        </w:tc>
        <w:tc>
          <w:tcPr>
            <w:tcW w:type="dxa" w:w="2160"/>
          </w:tcPr>
          <w:p>
            <w:r>
              <w:t>wp</w:t>
            </w:r>
          </w:p>
        </w:tc>
        <w:tc>
          <w:tcPr>
            <w:tcW w:type="dxa" w:w="2880"/>
          </w:tcPr>
          <w:p>
            <w:r>
              <w:t>United States</w:t>
            </w:r>
          </w:p>
        </w:tc>
        <w:tc>
          <w:tcPr>
            <w:tcW w:type="dxa" w:w="2160"/>
          </w:tcPr>
          <w:p>
            <w:r>
              <w:t>0.3961</w:t>
            </w:r>
          </w:p>
        </w:tc>
      </w:tr>
      <w:tr>
        <w:tc>
          <w:tcPr>
            <w:tcW w:type="dxa" w:w="7200"/>
          </w:tcPr>
          <w:p>
            <w:r>
              <w:t>R/V Xuelong Collision with Iceberg during Marine Investigation in the Amundsen Sea，the Southern Ocean</w:t>
            </w:r>
          </w:p>
        </w:tc>
        <w:tc>
          <w:tcPr>
            <w:tcW w:type="dxa" w:w="1440"/>
          </w:tcPr>
          <w:p>
            <w:r>
              <w:t>2019</w:t>
            </w:r>
          </w:p>
        </w:tc>
        <w:tc>
          <w:tcPr>
            <w:tcW w:type="dxa" w:w="2160"/>
          </w:tcPr>
          <w:p>
            <w:r>
              <w:t>ip</w:t>
            </w:r>
          </w:p>
        </w:tc>
        <w:tc>
          <w:tcPr>
            <w:tcW w:type="dxa" w:w="2880"/>
          </w:tcPr>
          <w:p>
            <w:r>
              <w:t>China</w:t>
            </w:r>
          </w:p>
        </w:tc>
        <w:tc>
          <w:tcPr>
            <w:tcW w:type="dxa" w:w="2160"/>
          </w:tcPr>
          <w:p>
            <w:r>
              <w:t>0.3958</w:t>
            </w:r>
          </w:p>
        </w:tc>
      </w:tr>
      <w:tr>
        <w:tc>
          <w:tcPr>
            <w:tcW w:type="dxa" w:w="7200"/>
          </w:tcPr>
          <w:p>
            <w:r>
              <w:t>The Ice Memory Programme</w:t>
            </w:r>
          </w:p>
        </w:tc>
        <w:tc>
          <w:tcPr>
            <w:tcW w:type="dxa" w:w="1440"/>
          </w:tcPr>
          <w:p>
            <w:r>
              <w:t>2021</w:t>
            </w:r>
          </w:p>
        </w:tc>
        <w:tc>
          <w:tcPr>
            <w:tcW w:type="dxa" w:w="2160"/>
          </w:tcPr>
          <w:p>
            <w:r>
              <w:t>ip</w:t>
            </w:r>
          </w:p>
        </w:tc>
        <w:tc>
          <w:tcPr>
            <w:tcW w:type="dxa" w:w="2880"/>
          </w:tcPr>
          <w:p>
            <w:r>
              <w:t>France, Italy</w:t>
            </w:r>
          </w:p>
        </w:tc>
        <w:tc>
          <w:tcPr>
            <w:tcW w:type="dxa" w:w="2160"/>
          </w:tcPr>
          <w:p>
            <w:r>
              <w:t>0.3947</w:t>
            </w:r>
          </w:p>
        </w:tc>
      </w:tr>
      <w:tr>
        <w:tc>
          <w:tcPr>
            <w:tcW w:type="dxa" w:w="7200"/>
          </w:tcPr>
          <w:p>
            <w:r>
              <w:t>Antarctic Protected Areas System: Revised Management Plan for Site of Special Scientific Interest No. 6 – Byers Peninsula, Livingston Island</w:t>
            </w:r>
          </w:p>
        </w:tc>
        <w:tc>
          <w:tcPr>
            <w:tcW w:type="dxa" w:w="1440"/>
          </w:tcPr>
          <w:p>
            <w:r>
              <w:t>2001</w:t>
            </w:r>
          </w:p>
        </w:tc>
        <w:tc>
          <w:tcPr>
            <w:tcW w:type="dxa" w:w="2160"/>
          </w:tcPr>
          <w:p>
            <w:r>
              <w:t>wp</w:t>
            </w:r>
          </w:p>
        </w:tc>
        <w:tc>
          <w:tcPr>
            <w:tcW w:type="dxa" w:w="2880"/>
          </w:tcPr>
          <w:p>
            <w:r>
              <w:t>Chile, United Kingdom</w:t>
            </w:r>
          </w:p>
        </w:tc>
        <w:tc>
          <w:tcPr>
            <w:tcW w:type="dxa" w:w="2160"/>
          </w:tcPr>
          <w:p>
            <w:r>
              <w:t>0.3937</w:t>
            </w:r>
          </w:p>
        </w:tc>
      </w:tr>
      <w:tr>
        <w:tc>
          <w:tcPr>
            <w:tcW w:type="dxa" w:w="7200"/>
          </w:tcPr>
          <w:p>
            <w:r>
              <w:t>Indian Antarctic Scientific Activities During 2021-22</w:t>
            </w:r>
          </w:p>
        </w:tc>
        <w:tc>
          <w:tcPr>
            <w:tcW w:type="dxa" w:w="1440"/>
          </w:tcPr>
          <w:p>
            <w:r>
              <w:t>2022</w:t>
            </w:r>
          </w:p>
        </w:tc>
        <w:tc>
          <w:tcPr>
            <w:tcW w:type="dxa" w:w="2160"/>
          </w:tcPr>
          <w:p>
            <w:r>
              <w:t>bp</w:t>
            </w:r>
          </w:p>
        </w:tc>
        <w:tc>
          <w:tcPr>
            <w:tcW w:type="dxa" w:w="2880"/>
          </w:tcPr>
          <w:p>
            <w:r>
              <w:t>India</w:t>
            </w:r>
          </w:p>
        </w:tc>
        <w:tc>
          <w:tcPr>
            <w:tcW w:type="dxa" w:w="2160"/>
          </w:tcPr>
          <w:p>
            <w:r>
              <w:t>0.3924</w:t>
            </w:r>
          </w:p>
        </w:tc>
      </w:tr>
      <w:tr>
        <w:tc>
          <w:tcPr>
            <w:tcW w:type="dxa" w:w="7200"/>
          </w:tcPr>
          <w:p>
            <w:r>
              <w:t>India's Antarctic science programme 2003-04</w:t>
            </w:r>
          </w:p>
        </w:tc>
        <w:tc>
          <w:tcPr>
            <w:tcW w:type="dxa" w:w="1440"/>
          </w:tcPr>
          <w:p>
            <w:r>
              <w:t>2004</w:t>
            </w:r>
          </w:p>
        </w:tc>
        <w:tc>
          <w:tcPr>
            <w:tcW w:type="dxa" w:w="2160"/>
          </w:tcPr>
          <w:p>
            <w:r>
              <w:t>ip</w:t>
            </w:r>
          </w:p>
        </w:tc>
        <w:tc>
          <w:tcPr>
            <w:tcW w:type="dxa" w:w="2880"/>
          </w:tcPr>
          <w:p>
            <w:r>
              <w:t>India</w:t>
            </w:r>
          </w:p>
        </w:tc>
        <w:tc>
          <w:tcPr>
            <w:tcW w:type="dxa" w:w="2160"/>
          </w:tcPr>
          <w:p>
            <w:r>
              <w:t>0.3917</w:t>
            </w:r>
          </w:p>
        </w:tc>
      </w:tr>
      <w:tr>
        <w:tc>
          <w:tcPr>
            <w:tcW w:type="dxa" w:w="7200"/>
          </w:tcPr>
          <w:p>
            <w:r>
              <w:t>Australia’s key scientific activities during the 2005/06 Antarctic Season</w:t>
            </w:r>
          </w:p>
        </w:tc>
        <w:tc>
          <w:tcPr>
            <w:tcW w:type="dxa" w:w="1440"/>
          </w:tcPr>
          <w:p>
            <w:r>
              <w:t>2006</w:t>
            </w:r>
          </w:p>
        </w:tc>
        <w:tc>
          <w:tcPr>
            <w:tcW w:type="dxa" w:w="2160"/>
          </w:tcPr>
          <w:p>
            <w:r>
              <w:t>ip</w:t>
            </w:r>
          </w:p>
        </w:tc>
        <w:tc>
          <w:tcPr>
            <w:tcW w:type="dxa" w:w="2880"/>
          </w:tcPr>
          <w:p>
            <w:r>
              <w:t>Australia</w:t>
            </w:r>
          </w:p>
        </w:tc>
        <w:tc>
          <w:tcPr>
            <w:tcW w:type="dxa" w:w="2160"/>
          </w:tcPr>
          <w:p>
            <w:r>
              <w:t>0.3913</w:t>
            </w:r>
          </w:p>
        </w:tc>
      </w:tr>
      <w:tr>
        <w:tc>
          <w:tcPr>
            <w:tcW w:type="dxa" w:w="7200"/>
          </w:tcPr>
          <w:p>
            <w:r>
              <w:t>Japan’s Antarctic Research Highlights 2014–15</w:t>
              <w:br/>
            </w:r>
          </w:p>
        </w:tc>
        <w:tc>
          <w:tcPr>
            <w:tcW w:type="dxa" w:w="1440"/>
          </w:tcPr>
          <w:p>
            <w:r>
              <w:t>2015</w:t>
            </w:r>
          </w:p>
        </w:tc>
        <w:tc>
          <w:tcPr>
            <w:tcW w:type="dxa" w:w="2160"/>
          </w:tcPr>
          <w:p>
            <w:r>
              <w:t>ip</w:t>
            </w:r>
          </w:p>
        </w:tc>
        <w:tc>
          <w:tcPr>
            <w:tcW w:type="dxa" w:w="2880"/>
          </w:tcPr>
          <w:p>
            <w:r>
              <w:t>Japan</w:t>
            </w:r>
          </w:p>
        </w:tc>
        <w:tc>
          <w:tcPr>
            <w:tcW w:type="dxa" w:w="2160"/>
          </w:tcPr>
          <w:p>
            <w:r>
              <w:t>0.3909</w:t>
            </w:r>
          </w:p>
        </w:tc>
      </w:tr>
      <w:tr>
        <w:tc>
          <w:tcPr>
            <w:tcW w:type="dxa" w:w="7200"/>
          </w:tcPr>
          <w:p>
            <w:r>
              <w:t>Draft Management Plans for:ASPA 113, Litchfield Island, Arthur Harbor, Anvers Island; ASPA No. 122, Arrival Heights, Hut Point Peninsula; and ASPA No. 139, Biscoe Point, Anvers Island</w:t>
              <w:br/>
            </w:r>
          </w:p>
        </w:tc>
        <w:tc>
          <w:tcPr>
            <w:tcW w:type="dxa" w:w="1440"/>
          </w:tcPr>
          <w:p>
            <w:r>
              <w:t>2003</w:t>
            </w:r>
          </w:p>
        </w:tc>
        <w:tc>
          <w:tcPr>
            <w:tcW w:type="dxa" w:w="2160"/>
          </w:tcPr>
          <w:p>
            <w:r>
              <w:t>wp</w:t>
            </w:r>
          </w:p>
        </w:tc>
        <w:tc>
          <w:tcPr>
            <w:tcW w:type="dxa" w:w="2880"/>
          </w:tcPr>
          <w:p>
            <w:r>
              <w:t>United States</w:t>
            </w:r>
          </w:p>
        </w:tc>
        <w:tc>
          <w:tcPr>
            <w:tcW w:type="dxa" w:w="2160"/>
          </w:tcPr>
          <w:p>
            <w:r>
              <w:t>0.3902</w:t>
            </w:r>
          </w:p>
        </w:tc>
      </w:tr>
      <w:tr>
        <w:tc>
          <w:tcPr>
            <w:tcW w:type="dxa" w:w="7200"/>
          </w:tcPr>
          <w:p>
            <w:r>
              <w:t>Preliminary results of the Russian studies in the Antarctic under the IPY 2007/2008 Program</w:t>
            </w:r>
          </w:p>
        </w:tc>
        <w:tc>
          <w:tcPr>
            <w:tcW w:type="dxa" w:w="1440"/>
          </w:tcPr>
          <w:p>
            <w:r>
              <w:t>2009</w:t>
            </w:r>
          </w:p>
        </w:tc>
        <w:tc>
          <w:tcPr>
            <w:tcW w:type="dxa" w:w="2160"/>
          </w:tcPr>
          <w:p>
            <w:r>
              <w:t>ip</w:t>
            </w:r>
          </w:p>
        </w:tc>
        <w:tc>
          <w:tcPr>
            <w:tcW w:type="dxa" w:w="2880"/>
          </w:tcPr>
          <w:p>
            <w:r>
              <w:t>Russian Federation</w:t>
            </w:r>
          </w:p>
        </w:tc>
        <w:tc>
          <w:tcPr>
            <w:tcW w:type="dxa" w:w="2160"/>
          </w:tcPr>
          <w:p>
            <w:r>
              <w:t>0.3871</w:t>
            </w:r>
          </w:p>
        </w:tc>
      </w:tr>
      <w:tr>
        <w:tc>
          <w:tcPr>
            <w:tcW w:type="dxa" w:w="7200"/>
          </w:tcPr>
          <w:p>
            <w:r>
              <w:br/>
            </w:r>
          </w:p>
        </w:tc>
        <w:tc>
          <w:tcPr>
            <w:tcW w:type="dxa" w:w="1440"/>
          </w:tcPr>
          <w:p>
            <w:r>
              <w:t>2006</w:t>
            </w:r>
          </w:p>
        </w:tc>
        <w:tc>
          <w:tcPr>
            <w:tcW w:type="dxa" w:w="2160"/>
          </w:tcPr>
          <w:p>
            <w:r>
              <w:t>ip</w:t>
            </w:r>
          </w:p>
        </w:tc>
        <w:tc>
          <w:tcPr>
            <w:tcW w:type="dxa" w:w="2880"/>
          </w:tcPr>
          <w:p>
            <w:r>
              <w:t>Chile</w:t>
            </w:r>
          </w:p>
        </w:tc>
        <w:tc>
          <w:tcPr>
            <w:tcW w:type="dxa" w:w="2160"/>
          </w:tcPr>
          <w:p>
            <w:r>
              <w:t>0.3864</w:t>
            </w:r>
          </w:p>
        </w:tc>
      </w:tr>
      <w:tr>
        <w:tc>
          <w:tcPr>
            <w:tcW w:type="dxa" w:w="7200"/>
          </w:tcPr>
          <w:p>
            <w:r>
              <w:t>Exchange of information under the Antarctic Treaty Article VII (5) Indian Antarctic Activities 98-99</w:t>
            </w:r>
          </w:p>
        </w:tc>
        <w:tc>
          <w:tcPr>
            <w:tcW w:type="dxa" w:w="1440"/>
          </w:tcPr>
          <w:p>
            <w:r>
              <w:t>1999</w:t>
            </w:r>
          </w:p>
        </w:tc>
        <w:tc>
          <w:tcPr>
            <w:tcW w:type="dxa" w:w="2160"/>
          </w:tcPr>
          <w:p>
            <w:r>
              <w:t>ip</w:t>
            </w:r>
          </w:p>
        </w:tc>
        <w:tc>
          <w:tcPr>
            <w:tcW w:type="dxa" w:w="2880"/>
          </w:tcPr>
          <w:p>
            <w:r>
              <w:t>India</w:t>
            </w:r>
          </w:p>
        </w:tc>
        <w:tc>
          <w:tcPr>
            <w:tcW w:type="dxa" w:w="2160"/>
          </w:tcPr>
          <w:p>
            <w:r>
              <w:t>0.3856</w:t>
            </w:r>
          </w:p>
        </w:tc>
      </w:tr>
      <w:tr>
        <w:tc>
          <w:tcPr>
            <w:tcW w:type="dxa" w:w="7200"/>
          </w:tcPr>
          <w:p>
            <w:r>
              <w:t>Results of Russian studies of the subglacial Lake Vostok during the season 2007-2008</w:t>
            </w:r>
          </w:p>
        </w:tc>
        <w:tc>
          <w:tcPr>
            <w:tcW w:type="dxa" w:w="1440"/>
          </w:tcPr>
          <w:p>
            <w:r>
              <w:t>2008</w:t>
            </w:r>
          </w:p>
        </w:tc>
        <w:tc>
          <w:tcPr>
            <w:tcW w:type="dxa" w:w="2160"/>
          </w:tcPr>
          <w:p>
            <w:r>
              <w:t>ip</w:t>
            </w:r>
          </w:p>
        </w:tc>
        <w:tc>
          <w:tcPr>
            <w:tcW w:type="dxa" w:w="2880"/>
          </w:tcPr>
          <w:p>
            <w:r>
              <w:t>Russian Federation</w:t>
            </w:r>
          </w:p>
        </w:tc>
        <w:tc>
          <w:tcPr>
            <w:tcW w:type="dxa" w:w="2160"/>
          </w:tcPr>
          <w:p>
            <w:r>
              <w:t>0.3842</w:t>
            </w:r>
          </w:p>
        </w:tc>
      </w:tr>
      <w:tr>
        <w:tc>
          <w:tcPr>
            <w:tcW w:type="dxa" w:w="7200"/>
          </w:tcPr>
          <w:p>
            <w:r>
              <w:t>The Second Antarctic Expedition of Araon (2011/2012)</w:t>
            </w:r>
          </w:p>
        </w:tc>
        <w:tc>
          <w:tcPr>
            <w:tcW w:type="dxa" w:w="1440"/>
          </w:tcPr>
          <w:p>
            <w:r>
              <w:t>2012</w:t>
            </w:r>
          </w:p>
        </w:tc>
        <w:tc>
          <w:tcPr>
            <w:tcW w:type="dxa" w:w="2160"/>
          </w:tcPr>
          <w:p>
            <w:r>
              <w:t>bp</w:t>
            </w:r>
          </w:p>
        </w:tc>
        <w:tc>
          <w:tcPr>
            <w:tcW w:type="dxa" w:w="2880"/>
          </w:tcPr>
          <w:p>
            <w:r>
              <w:t>Korea (ROK)</w:t>
            </w:r>
          </w:p>
        </w:tc>
        <w:tc>
          <w:tcPr>
            <w:tcW w:type="dxa" w:w="2160"/>
          </w:tcPr>
          <w:p>
            <w:r>
              <w:t>0.3838</w:t>
            </w:r>
          </w:p>
        </w:tc>
      </w:tr>
      <w:tr>
        <w:tc>
          <w:tcPr>
            <w:tcW w:type="dxa" w:w="7200"/>
          </w:tcPr>
          <w:p>
            <w:r>
              <w:t>Revised Management Plan for Antarctic Specially Protected Area No. 137, Northwest White Island, McMurdo Sound</w:t>
            </w:r>
          </w:p>
        </w:tc>
        <w:tc>
          <w:tcPr>
            <w:tcW w:type="dxa" w:w="1440"/>
          </w:tcPr>
          <w:p>
            <w:r>
              <w:t>2008</w:t>
            </w:r>
          </w:p>
        </w:tc>
        <w:tc>
          <w:tcPr>
            <w:tcW w:type="dxa" w:w="2160"/>
          </w:tcPr>
          <w:p>
            <w:r>
              <w:t>wp</w:t>
            </w:r>
          </w:p>
        </w:tc>
        <w:tc>
          <w:tcPr>
            <w:tcW w:type="dxa" w:w="2880"/>
          </w:tcPr>
          <w:p>
            <w:r>
              <w:t>United States</w:t>
            </w:r>
          </w:p>
        </w:tc>
        <w:tc>
          <w:tcPr>
            <w:tcW w:type="dxa" w:w="2160"/>
          </w:tcPr>
          <w:p>
            <w:r>
              <w:t>0.3833</w:t>
            </w:r>
          </w:p>
        </w:tc>
      </w:tr>
      <w:tr>
        <w:tc>
          <w:tcPr>
            <w:tcW w:type="dxa" w:w="7200"/>
          </w:tcPr>
          <w:p>
            <w:r>
              <w:t>Revised descriptions and proposed Management Plans for Specially Protected Areas</w:t>
            </w:r>
          </w:p>
        </w:tc>
        <w:tc>
          <w:tcPr>
            <w:tcW w:type="dxa" w:w="1440"/>
          </w:tcPr>
          <w:p>
            <w:r>
              <w:t>1992</w:t>
            </w:r>
          </w:p>
        </w:tc>
        <w:tc>
          <w:tcPr>
            <w:tcW w:type="dxa" w:w="2160"/>
          </w:tcPr>
          <w:p>
            <w:r>
              <w:t>wp</w:t>
            </w:r>
          </w:p>
        </w:tc>
        <w:tc>
          <w:tcPr>
            <w:tcW w:type="dxa" w:w="2880"/>
          </w:tcPr>
          <w:p>
            <w:r>
              <w:t>United Kingdom</w:t>
            </w:r>
          </w:p>
        </w:tc>
        <w:tc>
          <w:tcPr>
            <w:tcW w:type="dxa" w:w="2160"/>
          </w:tcPr>
          <w:p>
            <w:r>
              <w:t>0.3831</w:t>
            </w:r>
          </w:p>
        </w:tc>
      </w:tr>
      <w:tr>
        <w:tc>
          <w:tcPr>
            <w:tcW w:type="dxa" w:w="7200"/>
          </w:tcPr>
          <w:p>
            <w:r>
              <w:t>Highlights of the Australian Antarctic science program 2004/05</w:t>
            </w:r>
          </w:p>
        </w:tc>
        <w:tc>
          <w:tcPr>
            <w:tcW w:type="dxa" w:w="1440"/>
          </w:tcPr>
          <w:p>
            <w:r>
              <w:t>2005</w:t>
            </w:r>
          </w:p>
        </w:tc>
        <w:tc>
          <w:tcPr>
            <w:tcW w:type="dxa" w:w="2160"/>
          </w:tcPr>
          <w:p>
            <w:r>
              <w:t>ip</w:t>
            </w:r>
          </w:p>
        </w:tc>
        <w:tc>
          <w:tcPr>
            <w:tcW w:type="dxa" w:w="2880"/>
          </w:tcPr>
          <w:p>
            <w:r>
              <w:t>Australia</w:t>
            </w:r>
          </w:p>
        </w:tc>
        <w:tc>
          <w:tcPr>
            <w:tcW w:type="dxa" w:w="2160"/>
          </w:tcPr>
          <w:p>
            <w:r>
              <w:t>0.3819</w:t>
            </w:r>
          </w:p>
        </w:tc>
      </w:tr>
      <w:tr>
        <w:tc>
          <w:tcPr>
            <w:tcW w:type="dxa" w:w="7200"/>
          </w:tcPr>
          <w:p>
            <w:r>
              <w:t>Studies in the Indian Sector of the Southern Ocean: India’s initiative and future Plans</w:t>
              <w:br/>
            </w:r>
          </w:p>
        </w:tc>
        <w:tc>
          <w:tcPr>
            <w:tcW w:type="dxa" w:w="1440"/>
          </w:tcPr>
          <w:p>
            <w:r>
              <w:t>2007</w:t>
            </w:r>
          </w:p>
        </w:tc>
        <w:tc>
          <w:tcPr>
            <w:tcW w:type="dxa" w:w="2160"/>
          </w:tcPr>
          <w:p>
            <w:r>
              <w:t>ip</w:t>
            </w:r>
          </w:p>
        </w:tc>
        <w:tc>
          <w:tcPr>
            <w:tcW w:type="dxa" w:w="2880"/>
          </w:tcPr>
          <w:p>
            <w:r>
              <w:t>India</w:t>
            </w:r>
          </w:p>
        </w:tc>
        <w:tc>
          <w:tcPr>
            <w:tcW w:type="dxa" w:w="2160"/>
          </w:tcPr>
          <w:p>
            <w:r>
              <w:t>0.3819</w:t>
            </w:r>
          </w:p>
        </w:tc>
      </w:tr>
      <w:tr>
        <w:tc>
          <w:tcPr>
            <w:tcW w:type="dxa" w:w="7200"/>
          </w:tcPr>
          <w:p>
            <w:r>
              <w:t>Japan’s Antarctic Research Highlights in 2009-2010</w:t>
              <w:br/>
            </w:r>
          </w:p>
        </w:tc>
        <w:tc>
          <w:tcPr>
            <w:tcW w:type="dxa" w:w="1440"/>
          </w:tcPr>
          <w:p>
            <w:r>
              <w:t>2010</w:t>
            </w:r>
          </w:p>
        </w:tc>
        <w:tc>
          <w:tcPr>
            <w:tcW w:type="dxa" w:w="2160"/>
          </w:tcPr>
          <w:p>
            <w:r>
              <w:t>ip</w:t>
            </w:r>
          </w:p>
        </w:tc>
        <w:tc>
          <w:tcPr>
            <w:tcW w:type="dxa" w:w="2880"/>
          </w:tcPr>
          <w:p>
            <w:r>
              <w:t>Japan</w:t>
            </w:r>
          </w:p>
        </w:tc>
        <w:tc>
          <w:tcPr>
            <w:tcW w:type="dxa" w:w="2160"/>
          </w:tcPr>
          <w:p>
            <w:r>
              <w:t>0.3806</w:t>
            </w:r>
          </w:p>
        </w:tc>
      </w:tr>
      <w:tr>
        <w:tc>
          <w:tcPr>
            <w:tcW w:type="dxa" w:w="7200"/>
          </w:tcPr>
          <w:p>
            <w:r>
              <w:t>Eradication of a non-native grass Poa annua L. from ASPA No 128 Western Shore of Admiralty Bay, King George Island, South Shetland Islands</w:t>
            </w:r>
          </w:p>
        </w:tc>
        <w:tc>
          <w:tcPr>
            <w:tcW w:type="dxa" w:w="1440"/>
          </w:tcPr>
          <w:p>
            <w:r>
              <w:t>2017</w:t>
            </w:r>
          </w:p>
        </w:tc>
        <w:tc>
          <w:tcPr>
            <w:tcW w:type="dxa" w:w="2160"/>
          </w:tcPr>
          <w:p>
            <w:r>
              <w:t>ip</w:t>
            </w:r>
          </w:p>
        </w:tc>
        <w:tc>
          <w:tcPr>
            <w:tcW w:type="dxa" w:w="2880"/>
          </w:tcPr>
          <w:p>
            <w:r>
              <w:t>Poland</w:t>
            </w:r>
          </w:p>
        </w:tc>
        <w:tc>
          <w:tcPr>
            <w:tcW w:type="dxa" w:w="2160"/>
          </w:tcPr>
          <w:p>
            <w:r>
              <w:t>0.3803</w:t>
            </w:r>
          </w:p>
        </w:tc>
      </w:tr>
      <w:tr>
        <w:tc>
          <w:tcPr>
            <w:tcW w:type="dxa" w:w="7200"/>
          </w:tcPr>
          <w:p>
            <w:r>
              <w:t>Polish sailing yacht accident at King George Island (Antarctic Peninsula) – update on the successful rescue operation</w:t>
            </w:r>
          </w:p>
        </w:tc>
        <w:tc>
          <w:tcPr>
            <w:tcW w:type="dxa" w:w="1440"/>
          </w:tcPr>
          <w:p>
            <w:r>
              <w:t>2016</w:t>
            </w:r>
          </w:p>
        </w:tc>
        <w:tc>
          <w:tcPr>
            <w:tcW w:type="dxa" w:w="2160"/>
          </w:tcPr>
          <w:p>
            <w:r>
              <w:t>bp</w:t>
            </w:r>
          </w:p>
        </w:tc>
        <w:tc>
          <w:tcPr>
            <w:tcW w:type="dxa" w:w="2880"/>
          </w:tcPr>
          <w:p>
            <w:r>
              <w:t>Poland</w:t>
            </w:r>
          </w:p>
        </w:tc>
        <w:tc>
          <w:tcPr>
            <w:tcW w:type="dxa" w:w="2160"/>
          </w:tcPr>
          <w:p>
            <w:r>
              <w:t>0.3790</w:t>
            </w:r>
          </w:p>
        </w:tc>
      </w:tr>
      <w:tr>
        <w:tc>
          <w:tcPr>
            <w:tcW w:type="dxa" w:w="7200"/>
          </w:tcPr>
          <w:p>
            <w:r>
              <w:t>India’s Antarctic science programme 2008-09</w:t>
            </w:r>
          </w:p>
        </w:tc>
        <w:tc>
          <w:tcPr>
            <w:tcW w:type="dxa" w:w="1440"/>
          </w:tcPr>
          <w:p>
            <w:r>
              <w:t>2009</w:t>
            </w:r>
          </w:p>
        </w:tc>
        <w:tc>
          <w:tcPr>
            <w:tcW w:type="dxa" w:w="2160"/>
          </w:tcPr>
          <w:p>
            <w:r>
              <w:t>ip</w:t>
            </w:r>
          </w:p>
        </w:tc>
        <w:tc>
          <w:tcPr>
            <w:tcW w:type="dxa" w:w="2880"/>
          </w:tcPr>
          <w:p>
            <w:r>
              <w:t>India</w:t>
            </w:r>
          </w:p>
        </w:tc>
        <w:tc>
          <w:tcPr>
            <w:tcW w:type="dxa" w:w="2160"/>
          </w:tcPr>
          <w:p>
            <w:r>
              <w:t>0.3768</w:t>
            </w:r>
          </w:p>
        </w:tc>
      </w:tr>
      <w:tr>
        <w:tc>
          <w:tcPr>
            <w:tcW w:type="dxa" w:w="7200"/>
          </w:tcPr>
          <w:p>
            <w:r>
              <w:t>Permafrost and Climate Change in the Maritime Antarctic (PERMANTAR) - an Excellent Example for International Collaboration</w:t>
            </w:r>
          </w:p>
        </w:tc>
        <w:tc>
          <w:tcPr>
            <w:tcW w:type="dxa" w:w="1440"/>
          </w:tcPr>
          <w:p>
            <w:r>
              <w:t>2008</w:t>
            </w:r>
          </w:p>
        </w:tc>
        <w:tc>
          <w:tcPr>
            <w:tcW w:type="dxa" w:w="2160"/>
          </w:tcPr>
          <w:p>
            <w:r>
              <w:t>ip</w:t>
            </w:r>
          </w:p>
        </w:tc>
        <w:tc>
          <w:tcPr>
            <w:tcW w:type="dxa" w:w="2880"/>
          </w:tcPr>
          <w:p>
            <w:r>
              <w:t>Bulgaria, Spain</w:t>
            </w:r>
          </w:p>
        </w:tc>
        <w:tc>
          <w:tcPr>
            <w:tcW w:type="dxa" w:w="2160"/>
          </w:tcPr>
          <w:p>
            <w:r>
              <w:t>0.3768</w:t>
            </w:r>
          </w:p>
        </w:tc>
      </w:tr>
      <w:tr>
        <w:tc>
          <w:tcPr>
            <w:tcW w:type="dxa" w:w="7200"/>
          </w:tcPr>
          <w:p>
            <w:r>
              <w:t>Persistent organic pollutants (POPs) in Admiralty Bay - Antarctic Specially Managed Area (ASMA 1): Bioaccumulation and temporal trend</w:t>
            </w:r>
          </w:p>
        </w:tc>
        <w:tc>
          <w:tcPr>
            <w:tcW w:type="dxa" w:w="1440"/>
          </w:tcPr>
          <w:p>
            <w:r>
              <w:t>2014</w:t>
            </w:r>
          </w:p>
        </w:tc>
        <w:tc>
          <w:tcPr>
            <w:tcW w:type="dxa" w:w="2160"/>
          </w:tcPr>
          <w:p>
            <w:r>
              <w:t>ip</w:t>
            </w:r>
          </w:p>
        </w:tc>
        <w:tc>
          <w:tcPr>
            <w:tcW w:type="dxa" w:w="2880"/>
          </w:tcPr>
          <w:p>
            <w:r>
              <w:t>Brazil</w:t>
            </w:r>
          </w:p>
        </w:tc>
        <w:tc>
          <w:tcPr>
            <w:tcW w:type="dxa" w:w="2160"/>
          </w:tcPr>
          <w:p>
            <w:r>
              <w:t>0.3755</w:t>
            </w:r>
          </w:p>
        </w:tc>
      </w:tr>
      <w:tr>
        <w:tc>
          <w:tcPr>
            <w:tcW w:type="dxa" w:w="7200"/>
          </w:tcPr>
          <w:p>
            <w:r>
              <w:t>Prince Charles Mountains Expedition of Germany and Australia (PCMEGA)</w:t>
            </w:r>
          </w:p>
        </w:tc>
        <w:tc>
          <w:tcPr>
            <w:tcW w:type="dxa" w:w="1440"/>
          </w:tcPr>
          <w:p>
            <w:r>
              <w:t>2003</w:t>
            </w:r>
          </w:p>
        </w:tc>
        <w:tc>
          <w:tcPr>
            <w:tcW w:type="dxa" w:w="2160"/>
          </w:tcPr>
          <w:p>
            <w:r>
              <w:t>ip</w:t>
            </w:r>
          </w:p>
        </w:tc>
        <w:tc>
          <w:tcPr>
            <w:tcW w:type="dxa" w:w="2880"/>
          </w:tcPr>
          <w:p>
            <w:r>
              <w:t>Australia</w:t>
            </w:r>
          </w:p>
        </w:tc>
        <w:tc>
          <w:tcPr>
            <w:tcW w:type="dxa" w:w="2160"/>
          </w:tcPr>
          <w:p>
            <w:r>
              <w:t>0.3743</w:t>
            </w:r>
          </w:p>
        </w:tc>
      </w:tr>
      <w:tr>
        <w:tc>
          <w:tcPr>
            <w:tcW w:type="dxa" w:w="7200"/>
          </w:tcPr>
          <w:p>
            <w:r>
              <w:t>Finland's Antarctic Operations</w:t>
            </w:r>
          </w:p>
        </w:tc>
        <w:tc>
          <w:tcPr>
            <w:tcW w:type="dxa" w:w="1440"/>
          </w:tcPr>
          <w:p>
            <w:r>
              <w:t>1995</w:t>
            </w:r>
          </w:p>
        </w:tc>
        <w:tc>
          <w:tcPr>
            <w:tcW w:type="dxa" w:w="2160"/>
          </w:tcPr>
          <w:p>
            <w:r>
              <w:t>ip</w:t>
            </w:r>
          </w:p>
        </w:tc>
        <w:tc>
          <w:tcPr>
            <w:tcW w:type="dxa" w:w="2880"/>
          </w:tcPr>
          <w:p>
            <w:r>
              <w:t>Finland</w:t>
            </w:r>
          </w:p>
        </w:tc>
        <w:tc>
          <w:tcPr>
            <w:tcW w:type="dxa" w:w="2160"/>
          </w:tcPr>
          <w:p>
            <w:r>
              <w:t>0.3742</w:t>
            </w:r>
          </w:p>
        </w:tc>
      </w:tr>
      <w:tr>
        <w:tc>
          <w:tcPr>
            <w:tcW w:type="dxa" w:w="7200"/>
          </w:tcPr>
          <w:p>
            <w:r>
              <w:t>Renewable Energy Use at Field Camps in Antarctica</w:t>
            </w:r>
          </w:p>
        </w:tc>
        <w:tc>
          <w:tcPr>
            <w:tcW w:type="dxa" w:w="1440"/>
          </w:tcPr>
          <w:p>
            <w:r>
              <w:t>2005</w:t>
            </w:r>
          </w:p>
        </w:tc>
        <w:tc>
          <w:tcPr>
            <w:tcW w:type="dxa" w:w="2160"/>
          </w:tcPr>
          <w:p>
            <w:r>
              <w:t>ip</w:t>
            </w:r>
          </w:p>
        </w:tc>
        <w:tc>
          <w:tcPr>
            <w:tcW w:type="dxa" w:w="2880"/>
          </w:tcPr>
          <w:p>
            <w:r>
              <w:t>United States</w:t>
            </w:r>
          </w:p>
        </w:tc>
        <w:tc>
          <w:tcPr>
            <w:tcW w:type="dxa" w:w="2160"/>
          </w:tcPr>
          <w:p>
            <w:r>
              <w:t>0.3740</w:t>
            </w:r>
          </w:p>
        </w:tc>
      </w:tr>
      <w:tr>
        <w:tc>
          <w:tcPr>
            <w:tcW w:type="dxa" w:w="7200"/>
          </w:tcPr>
          <w:p>
            <w:r>
              <w:t>Two Hundred Year Anniversaries of the discovery of the South Shetland Islands and the Antarctic Continent</w:t>
            </w:r>
          </w:p>
        </w:tc>
        <w:tc>
          <w:tcPr>
            <w:tcW w:type="dxa" w:w="1440"/>
          </w:tcPr>
          <w:p>
            <w:r>
              <w:t>2019</w:t>
            </w:r>
          </w:p>
        </w:tc>
        <w:tc>
          <w:tcPr>
            <w:tcW w:type="dxa" w:w="2160"/>
          </w:tcPr>
          <w:p>
            <w:r>
              <w:t>wp</w:t>
            </w:r>
          </w:p>
        </w:tc>
        <w:tc>
          <w:tcPr>
            <w:tcW w:type="dxa" w:w="2880"/>
          </w:tcPr>
          <w:p>
            <w:r>
              <w:t>United Kingdom</w:t>
            </w:r>
          </w:p>
        </w:tc>
        <w:tc>
          <w:tcPr>
            <w:tcW w:type="dxa" w:w="2160"/>
          </w:tcPr>
          <w:p>
            <w:r>
              <w:t>0.3718</w:t>
            </w:r>
          </w:p>
        </w:tc>
      </w:tr>
      <w:tr>
        <w:tc>
          <w:tcPr>
            <w:tcW w:type="dxa" w:w="7200"/>
          </w:tcPr>
          <w:p>
            <w:r>
              <w:t>Japan’s Antarctic Research Highlights in 2011–2012</w:t>
              <w:br/>
            </w:r>
          </w:p>
        </w:tc>
        <w:tc>
          <w:tcPr>
            <w:tcW w:type="dxa" w:w="1440"/>
          </w:tcPr>
          <w:p>
            <w:r>
              <w:t>2012</w:t>
            </w:r>
          </w:p>
        </w:tc>
        <w:tc>
          <w:tcPr>
            <w:tcW w:type="dxa" w:w="2160"/>
          </w:tcPr>
          <w:p>
            <w:r>
              <w:t>ip</w:t>
            </w:r>
          </w:p>
        </w:tc>
        <w:tc>
          <w:tcPr>
            <w:tcW w:type="dxa" w:w="2880"/>
          </w:tcPr>
          <w:p>
            <w:r>
              <w:t>Japan</w:t>
            </w:r>
          </w:p>
        </w:tc>
        <w:tc>
          <w:tcPr>
            <w:tcW w:type="dxa" w:w="2160"/>
          </w:tcPr>
          <w:p>
            <w:r>
              <w:t>0.3714</w:t>
            </w:r>
          </w:p>
        </w:tc>
      </w:tr>
      <w:tr>
        <w:tc>
          <w:tcPr>
            <w:tcW w:type="dxa" w:w="7200"/>
          </w:tcPr>
          <w:p>
            <w:r>
              <w:t>Deployment of the first permanent Argentine Volcano Monitoring Network in Deception Island</w:t>
            </w:r>
          </w:p>
        </w:tc>
        <w:tc>
          <w:tcPr>
            <w:tcW w:type="dxa" w:w="1440"/>
          </w:tcPr>
          <w:p>
            <w:r>
              <w:t>2023</w:t>
            </w:r>
          </w:p>
        </w:tc>
        <w:tc>
          <w:tcPr>
            <w:tcW w:type="dxa" w:w="2160"/>
          </w:tcPr>
          <w:p>
            <w:r>
              <w:t>ip</w:t>
            </w:r>
          </w:p>
        </w:tc>
        <w:tc>
          <w:tcPr>
            <w:tcW w:type="dxa" w:w="2880"/>
          </w:tcPr>
          <w:p>
            <w:r>
              <w:t>Argentina</w:t>
            </w:r>
          </w:p>
        </w:tc>
        <w:tc>
          <w:tcPr>
            <w:tcW w:type="dxa" w:w="2160"/>
          </w:tcPr>
          <w:p>
            <w:r>
              <w:t>0.3713</w:t>
            </w:r>
          </w:p>
        </w:tc>
      </w:tr>
      <w:tr>
        <w:tc>
          <w:tcPr>
            <w:tcW w:type="dxa" w:w="7200"/>
          </w:tcPr>
          <w:p>
            <w:r>
              <w:t>The Arctic and the Antarctic - comparative analysis</w:t>
            </w:r>
          </w:p>
        </w:tc>
        <w:tc>
          <w:tcPr>
            <w:tcW w:type="dxa" w:w="1440"/>
          </w:tcPr>
          <w:p>
            <w:r>
              <w:t>2001</w:t>
            </w:r>
          </w:p>
        </w:tc>
        <w:tc>
          <w:tcPr>
            <w:tcW w:type="dxa" w:w="2160"/>
          </w:tcPr>
          <w:p>
            <w:r>
              <w:t>wp</w:t>
            </w:r>
          </w:p>
        </w:tc>
        <w:tc>
          <w:tcPr>
            <w:tcW w:type="dxa" w:w="2880"/>
          </w:tcPr>
          <w:p>
            <w:r>
              <w:t>Russian Federation</w:t>
            </w:r>
          </w:p>
        </w:tc>
        <w:tc>
          <w:tcPr>
            <w:tcW w:type="dxa" w:w="2160"/>
          </w:tcPr>
          <w:p>
            <w:r>
              <w:t>0.3705</w:t>
            </w:r>
          </w:p>
        </w:tc>
      </w:tr>
      <w:tr>
        <w:tc>
          <w:tcPr>
            <w:tcW w:type="dxa" w:w="7200"/>
          </w:tcPr>
          <w:p>
            <w:r>
              <w:t>Ukrainian Antarctic Research for 2005-2006 summer season</w:t>
            </w:r>
          </w:p>
        </w:tc>
        <w:tc>
          <w:tcPr>
            <w:tcW w:type="dxa" w:w="1440"/>
          </w:tcPr>
          <w:p>
            <w:r>
              <w:t>2006</w:t>
            </w:r>
          </w:p>
        </w:tc>
        <w:tc>
          <w:tcPr>
            <w:tcW w:type="dxa" w:w="2160"/>
          </w:tcPr>
          <w:p>
            <w:r>
              <w:t>ip</w:t>
            </w:r>
          </w:p>
        </w:tc>
        <w:tc>
          <w:tcPr>
            <w:tcW w:type="dxa" w:w="2880"/>
          </w:tcPr>
          <w:p>
            <w:r>
              <w:t>Ukraine</w:t>
            </w:r>
          </w:p>
        </w:tc>
        <w:tc>
          <w:tcPr>
            <w:tcW w:type="dxa" w:w="2160"/>
          </w:tcPr>
          <w:p>
            <w:r>
              <w:t>0.3698</w:t>
            </w:r>
          </w:p>
        </w:tc>
      </w:tr>
      <w:tr>
        <w:tc>
          <w:tcPr>
            <w:tcW w:type="dxa" w:w="7200"/>
          </w:tcPr>
          <w:p>
            <w:r>
              <w:t>Japan’s Antarctic Research Highlights 2013–14</w:t>
            </w:r>
          </w:p>
        </w:tc>
        <w:tc>
          <w:tcPr>
            <w:tcW w:type="dxa" w:w="1440"/>
          </w:tcPr>
          <w:p>
            <w:r>
              <w:t>2014</w:t>
            </w:r>
          </w:p>
        </w:tc>
        <w:tc>
          <w:tcPr>
            <w:tcW w:type="dxa" w:w="2160"/>
          </w:tcPr>
          <w:p>
            <w:r>
              <w:t>ip</w:t>
            </w:r>
          </w:p>
        </w:tc>
        <w:tc>
          <w:tcPr>
            <w:tcW w:type="dxa" w:w="2880"/>
          </w:tcPr>
          <w:p>
            <w:r>
              <w:t>Japan</w:t>
            </w:r>
          </w:p>
        </w:tc>
        <w:tc>
          <w:tcPr>
            <w:tcW w:type="dxa" w:w="2160"/>
          </w:tcPr>
          <w:p>
            <w:r>
              <w:t>0.3694</w:t>
            </w:r>
          </w:p>
        </w:tc>
      </w:tr>
      <w:tr>
        <w:tc>
          <w:tcPr>
            <w:tcW w:type="dxa" w:w="7200"/>
          </w:tcPr>
          <w:p>
            <w:r>
              <w:t>Management Plan for Sites of Special Scientific Interest (SSSI) No. 8</w:t>
            </w:r>
          </w:p>
        </w:tc>
        <w:tc>
          <w:tcPr>
            <w:tcW w:type="dxa" w:w="1440"/>
          </w:tcPr>
          <w:p>
            <w:r>
              <w:t>2000</w:t>
            </w:r>
          </w:p>
        </w:tc>
        <w:tc>
          <w:tcPr>
            <w:tcW w:type="dxa" w:w="2160"/>
          </w:tcPr>
          <w:p>
            <w:r>
              <w:t>wp</w:t>
            </w:r>
          </w:p>
        </w:tc>
        <w:tc>
          <w:tcPr>
            <w:tcW w:type="dxa" w:w="2880"/>
          </w:tcPr>
          <w:p>
            <w:r>
              <w:t>Poland</w:t>
            </w:r>
          </w:p>
        </w:tc>
        <w:tc>
          <w:tcPr>
            <w:tcW w:type="dxa" w:w="2160"/>
          </w:tcPr>
          <w:p>
            <w:r>
              <w:t>0.3690</w:t>
            </w:r>
          </w:p>
        </w:tc>
      </w:tr>
      <w:tr>
        <w:tc>
          <w:tcPr>
            <w:tcW w:type="dxa" w:w="7200"/>
          </w:tcPr>
          <w:p>
            <w:r>
              <w:t>The geological record of the transition from greenhouse to icehouse (Eocene to Oligocene) in Western Antarctica</w:t>
            </w:r>
          </w:p>
        </w:tc>
        <w:tc>
          <w:tcPr>
            <w:tcW w:type="dxa" w:w="1440"/>
          </w:tcPr>
          <w:p>
            <w:r>
              <w:t>2014</w:t>
            </w:r>
          </w:p>
        </w:tc>
        <w:tc>
          <w:tcPr>
            <w:tcW w:type="dxa" w:w="2160"/>
          </w:tcPr>
          <w:p>
            <w:r>
              <w:t>bp</w:t>
            </w:r>
          </w:p>
        </w:tc>
        <w:tc>
          <w:tcPr>
            <w:tcW w:type="dxa" w:w="2880"/>
          </w:tcPr>
          <w:p>
            <w:r>
              <w:t>Brazil</w:t>
            </w:r>
          </w:p>
        </w:tc>
        <w:tc>
          <w:tcPr>
            <w:tcW w:type="dxa" w:w="2160"/>
          </w:tcPr>
          <w:p>
            <w:r>
              <w:t>0.3690</w:t>
            </w:r>
          </w:p>
        </w:tc>
      </w:tr>
      <w:tr>
        <w:tc>
          <w:tcPr>
            <w:tcW w:type="dxa" w:w="7200"/>
          </w:tcPr>
          <w:p>
            <w:r>
              <w:t>Historical and geo-ecological values of Elephant Point, Livingston Island, South Shetland Islands</w:t>
            </w:r>
          </w:p>
        </w:tc>
        <w:tc>
          <w:tcPr>
            <w:tcW w:type="dxa" w:w="1440"/>
          </w:tcPr>
          <w:p>
            <w:r>
              <w:t>2017</w:t>
            </w:r>
          </w:p>
        </w:tc>
        <w:tc>
          <w:tcPr>
            <w:tcW w:type="dxa" w:w="2160"/>
          </w:tcPr>
          <w:p>
            <w:r>
              <w:t>ip</w:t>
            </w:r>
          </w:p>
        </w:tc>
        <w:tc>
          <w:tcPr>
            <w:tcW w:type="dxa" w:w="2880"/>
          </w:tcPr>
          <w:p>
            <w:r>
              <w:t>Portugal, Brazil, Spain, United Kingdom</w:t>
            </w:r>
          </w:p>
        </w:tc>
        <w:tc>
          <w:tcPr>
            <w:tcW w:type="dxa" w:w="2160"/>
          </w:tcPr>
          <w:p>
            <w:r>
              <w:t>0.3676</w:t>
            </w:r>
          </w:p>
        </w:tc>
      </w:tr>
      <w:tr>
        <w:tc>
          <w:tcPr>
            <w:tcW w:type="dxa" w:w="7200"/>
          </w:tcPr>
          <w:p>
            <w:r>
              <w:t>Scientific activities in Terra Nova Bay: a brief overview of the Italian National Antarctic Program</w:t>
            </w:r>
          </w:p>
        </w:tc>
        <w:tc>
          <w:tcPr>
            <w:tcW w:type="dxa" w:w="1440"/>
          </w:tcPr>
          <w:p>
            <w:r>
              <w:t>2014</w:t>
            </w:r>
          </w:p>
        </w:tc>
        <w:tc>
          <w:tcPr>
            <w:tcW w:type="dxa" w:w="2160"/>
          </w:tcPr>
          <w:p>
            <w:r>
              <w:t>ip</w:t>
            </w:r>
          </w:p>
        </w:tc>
        <w:tc>
          <w:tcPr>
            <w:tcW w:type="dxa" w:w="2880"/>
          </w:tcPr>
          <w:p>
            <w:r>
              <w:t>Italy</w:t>
            </w:r>
          </w:p>
        </w:tc>
        <w:tc>
          <w:tcPr>
            <w:tcW w:type="dxa" w:w="2160"/>
          </w:tcPr>
          <w:p>
            <w:r>
              <w:t>0.3675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