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17 - Top Papers Report</w:t>
      </w:r>
    </w:p>
    <w:p>
      <w:r>
        <w:t>Total papers analyzed: 5781</w:t>
      </w:r>
    </w:p>
    <w:p>
      <w:r>
        <w:t>Papers above threshold: 330</w:t>
      </w:r>
    </w:p>
    <w:p>
      <w:r>
        <w:t>Threshold value: 0.1165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17 Score</w:t>
            </w:r>
          </w:p>
        </w:tc>
      </w:tr>
      <w:tr>
        <w:tc>
          <w:tcPr>
            <w:tcW w:type="dxa" w:w="7200"/>
          </w:tcPr>
          <w:p>
            <w:r>
              <w:t>IAATO Overview of Antarctic Tourism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0.9157</w:t>
            </w:r>
          </w:p>
        </w:tc>
      </w:tr>
      <w:tr>
        <w:tc>
          <w:tcPr>
            <w:tcW w:type="dxa" w:w="7200"/>
          </w:tcPr>
          <w:p>
            <w:r>
              <w:t>IAATO Overview of Antarctic Tourism: 2012-13 Season and Preliminary Estimates for 2013-14 Season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0.9070</w:t>
            </w:r>
          </w:p>
        </w:tc>
      </w:tr>
      <w:tr>
        <w:tc>
          <w:tcPr>
            <w:tcW w:type="dxa" w:w="7200"/>
          </w:tcPr>
          <w:p>
            <w:r>
              <w:t>IAATO Overview of Antarctic Tourism: 2013-14 Season and Preliminary Estimates for 2014-15 Season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0.9028</w:t>
            </w:r>
          </w:p>
        </w:tc>
      </w:tr>
      <w:tr>
        <w:tc>
          <w:tcPr>
            <w:tcW w:type="dxa" w:w="7200"/>
          </w:tcPr>
          <w:p>
            <w:r>
              <w:t>IAATO Overview of Antarctic Tourism: 2011-12 Season and Preliminary Estimates for 2012-13 Season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0.9008</w:t>
            </w:r>
          </w:p>
        </w:tc>
      </w:tr>
      <w:tr>
        <w:tc>
          <w:tcPr>
            <w:tcW w:type="dxa" w:w="7200"/>
          </w:tcPr>
          <w:p>
            <w:r>
              <w:t>IAATO Overview of Antarctic Tourism: 2015-16 Season and Preliminary Estimates for 2016-17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0.8997</w:t>
            </w:r>
          </w:p>
        </w:tc>
      </w:tr>
      <w:tr>
        <w:tc>
          <w:tcPr>
            <w:tcW w:type="dxa" w:w="7200"/>
          </w:tcPr>
          <w:p>
            <w:r>
              <w:t>IAATO Overview of Antarctic Tourism: 2016-17 Season and Preliminary Estimates for 2017-18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0.8891</w:t>
            </w:r>
          </w:p>
        </w:tc>
      </w:tr>
      <w:tr>
        <w:tc>
          <w:tcPr>
            <w:tcW w:type="dxa" w:w="7200"/>
          </w:tcPr>
          <w:p>
            <w:r>
              <w:t>IAATO Overview of Antarctic Tourism: 2018-19 Season and Preliminary Estimates for 2019-20 Season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0.8805</w:t>
            </w:r>
          </w:p>
        </w:tc>
      </w:tr>
      <w:tr>
        <w:tc>
          <w:tcPr>
            <w:tcW w:type="dxa" w:w="7200"/>
          </w:tcPr>
          <w:p>
            <w:r>
              <w:t>IAATO Overview of Antarctic Tourism: 2010-11 Season and Preliminary Estimates for 2011-12 Season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0.8804</w:t>
            </w:r>
          </w:p>
        </w:tc>
      </w:tr>
      <w:tr>
        <w:tc>
          <w:tcPr>
            <w:tcW w:type="dxa" w:w="7200"/>
          </w:tcPr>
          <w:p>
            <w:r>
              <w:t>IAATO Overview of Antarctic Tourism: 2017-18 Season and Preliminary Estimates for 2018-19 Season</w:t>
              <w:br/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0.8797</w:t>
            </w:r>
          </w:p>
        </w:tc>
      </w:tr>
      <w:tr>
        <w:tc>
          <w:tcPr>
            <w:tcW w:type="dxa" w:w="7200"/>
          </w:tcPr>
          <w:p>
            <w:r>
              <w:br/>
              <w:t>IAATO Deep Field and Air Overview of Antarctic Tourism: 2022-23 Season and Preliminary Estimates for 2023-24 Season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0.8545</w:t>
            </w:r>
          </w:p>
        </w:tc>
      </w:tr>
      <w:tr>
        <w:tc>
          <w:tcPr>
            <w:tcW w:type="dxa" w:w="7200"/>
          </w:tcPr>
          <w:p>
            <w:r>
              <w:t>Overview of Antarctic tourism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0.8517</w:t>
            </w:r>
          </w:p>
        </w:tc>
      </w:tr>
      <w:tr>
        <w:tc>
          <w:tcPr>
            <w:tcW w:type="dxa" w:w="7200"/>
          </w:tcPr>
          <w:p>
            <w:r>
              <w:t>IAATO Overview of Antarctic Tourism 2007-2008 Antarctic Season and Preliminary Estimates for 2008-2009 Antarctic Season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0.8474</w:t>
            </w:r>
          </w:p>
        </w:tc>
      </w:tr>
      <w:tr>
        <w:tc>
          <w:tcPr>
            <w:tcW w:type="dxa" w:w="7200"/>
          </w:tcPr>
          <w:p>
            <w:r>
              <w:t xml:space="preserve">IAATO Overview of Antarctic Tourism: 2008-2009 Antarctic Season and Preliminary Estimates for 2009-2010 Antarctic Season 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0.8463</w:t>
            </w:r>
          </w:p>
        </w:tc>
      </w:tr>
      <w:tr>
        <w:tc>
          <w:tcPr>
            <w:tcW w:type="dxa" w:w="7200"/>
          </w:tcPr>
          <w:p>
            <w:r>
              <w:t>Preliminary overview of Antarctic tourism 1995-1997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0.8305</w:t>
            </w:r>
          </w:p>
        </w:tc>
      </w:tr>
      <w:tr>
        <w:tc>
          <w:tcPr>
            <w:tcW w:type="dxa" w:w="7200"/>
          </w:tcPr>
          <w:p>
            <w:r>
              <w:t>IAATO Overview of Antarctic Tourism 2006-2007 Antarctic Season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0.8167</w:t>
            </w:r>
          </w:p>
        </w:tc>
      </w:tr>
      <w:tr>
        <w:tc>
          <w:tcPr>
            <w:tcW w:type="dxa" w:w="7200"/>
          </w:tcPr>
          <w:p>
            <w:r>
              <w:t>IAATO Overview of Antarctic Tourism: A Historical Review of Growth, the 2020-21 Season, and Preliminary Estimates for 2021-22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0.7985</w:t>
            </w:r>
          </w:p>
        </w:tc>
      </w:tr>
      <w:tr>
        <w:tc>
          <w:tcPr>
            <w:tcW w:type="dxa" w:w="7200"/>
          </w:tcPr>
          <w:p>
            <w:r>
              <w:t>IAATO overview of Antarctic tourism 2003-2004 Antarctic season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0.7814</w:t>
            </w:r>
          </w:p>
        </w:tc>
      </w:tr>
      <w:tr>
        <w:tc>
          <w:tcPr>
            <w:tcW w:type="dxa" w:w="7200"/>
          </w:tcPr>
          <w:p>
            <w:r>
              <w:t>IAATO Overview of Antarctic Tourism 2005-2006 Antarctic Season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0.7798</w:t>
            </w:r>
          </w:p>
        </w:tc>
      </w:tr>
      <w:tr>
        <w:tc>
          <w:tcPr>
            <w:tcW w:type="dxa" w:w="7200"/>
          </w:tcPr>
          <w:p>
            <w:r>
              <w:t>IAATO Overview of Antarctic Tourism:  2021-22 Season and Preliminary Estimates for 2022-23 Season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0.7749</w:t>
            </w:r>
          </w:p>
        </w:tc>
      </w:tr>
      <w:tr>
        <w:tc>
          <w:tcPr>
            <w:tcW w:type="dxa" w:w="7200"/>
          </w:tcPr>
          <w:p>
            <w:r>
              <w:t>IAATO Overview of Antarctic Tourism: 2009-10 Season and Preliminary Estimates for 2010-11 and Beyond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0.7706</w:t>
            </w:r>
          </w:p>
        </w:tc>
      </w:tr>
      <w:tr>
        <w:tc>
          <w:tcPr>
            <w:tcW w:type="dxa" w:w="7200"/>
          </w:tcPr>
          <w:p>
            <w:r>
              <w:t>IAATO Overview of Antarctic Tourism: The 2022-23 Season, and Preliminary Estimates for 2023-24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0.7439</w:t>
            </w:r>
          </w:p>
        </w:tc>
      </w:tr>
      <w:tr>
        <w:tc>
          <w:tcPr>
            <w:tcW w:type="dxa" w:w="7200"/>
          </w:tcPr>
          <w:p>
            <w:r>
              <w:t>Overview of Antarctic tourism activities: a summary of 1996-1998 and five year projection 1997-2002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0.7322</w:t>
            </w:r>
          </w:p>
        </w:tc>
      </w:tr>
      <w:tr>
        <w:tc>
          <w:tcPr>
            <w:tcW w:type="dxa" w:w="7200"/>
          </w:tcPr>
          <w:p>
            <w:r>
              <w:t>IAATO Overview of Antarctic Tourism, 2004-2005 Antarctic Season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0.7187</w:t>
            </w:r>
          </w:p>
        </w:tc>
      </w:tr>
      <w:tr>
        <w:tc>
          <w:tcPr>
            <w:tcW w:type="dxa" w:w="7200"/>
          </w:tcPr>
          <w:p>
            <w:r>
              <w:t>Antarctic tourism: 1991-1992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0.6905</w:t>
            </w:r>
          </w:p>
        </w:tc>
      </w:tr>
      <w:tr>
        <w:tc>
          <w:tcPr>
            <w:tcW w:type="dxa" w:w="7200"/>
          </w:tcPr>
          <w:p>
            <w:r>
              <w:t>IAATO Mandatory Observer Scheme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0.6629</w:t>
            </w:r>
          </w:p>
        </w:tc>
      </w:tr>
      <w:tr>
        <w:tc>
          <w:tcPr>
            <w:tcW w:type="dxa" w:w="7200"/>
          </w:tcPr>
          <w:p>
            <w:r>
              <w:t>Report on Antarctic tourism nuumbers through the Port of Ushuaia (2002-2003 Season)</w:t>
              <w:br/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0.6579</w:t>
            </w:r>
          </w:p>
        </w:tc>
      </w:tr>
      <w:tr>
        <w:tc>
          <w:tcPr>
            <w:tcW w:type="dxa" w:w="7200"/>
          </w:tcPr>
          <w:p>
            <w:r>
              <w:t>Trends in Antarctic tourism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0.6431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2012-13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0.6411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2014-15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IAATO</w:t>
            </w:r>
          </w:p>
        </w:tc>
        <w:tc>
          <w:tcPr>
            <w:tcW w:type="dxa" w:w="2160"/>
          </w:tcPr>
          <w:p>
            <w:r>
              <w:t>0.6386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2006-2007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0.6372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2019-20 and 2020-21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Chile, IAATO</w:t>
            </w:r>
          </w:p>
        </w:tc>
        <w:tc>
          <w:tcPr>
            <w:tcW w:type="dxa" w:w="2160"/>
          </w:tcPr>
          <w:p>
            <w:r>
              <w:t>0.6292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2015-16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0.6220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2022-23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0.6142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2008-2009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0.6120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2013-14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IAATO</w:t>
            </w:r>
          </w:p>
        </w:tc>
        <w:tc>
          <w:tcPr>
            <w:tcW w:type="dxa" w:w="2160"/>
          </w:tcPr>
          <w:p>
            <w:r>
              <w:t>0.6085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2013-14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0.6019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 Tour Operators (IAATO) 2002-2003 Under Article III (2) of the Antarctic Treaty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0.5998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2016-17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Chile, IAATO</w:t>
            </w:r>
          </w:p>
        </w:tc>
        <w:tc>
          <w:tcPr>
            <w:tcW w:type="dxa" w:w="2160"/>
          </w:tcPr>
          <w:p>
            <w:r>
              <w:t>0.5869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2014-15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0.5858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2017-18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Chile, IAATO</w:t>
            </w:r>
          </w:p>
        </w:tc>
        <w:tc>
          <w:tcPr>
            <w:tcW w:type="dxa" w:w="2160"/>
          </w:tcPr>
          <w:p>
            <w:r>
              <w:t>0.5829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2018-19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Chile, IAATO</w:t>
            </w:r>
          </w:p>
        </w:tc>
        <w:tc>
          <w:tcPr>
            <w:tcW w:type="dxa" w:w="2160"/>
          </w:tcPr>
          <w:p>
            <w:r>
              <w:t>0.5824</w:t>
            </w:r>
          </w:p>
        </w:tc>
      </w:tr>
      <w:tr>
        <w:tc>
          <w:tcPr>
            <w:tcW w:type="dxa" w:w="7200"/>
          </w:tcPr>
          <w:p>
            <w:r>
              <w:t>Overview of Antarctic Activities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0.5807</w:t>
            </w:r>
          </w:p>
        </w:tc>
      </w:tr>
      <w:tr>
        <w:tc>
          <w:tcPr>
            <w:tcW w:type="dxa" w:w="7200"/>
          </w:tcPr>
          <w:p>
            <w:r>
              <w:t>Education and training: a survey of IAATO Member Companies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0.5806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2010-11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0.5709</w:t>
            </w:r>
          </w:p>
        </w:tc>
      </w:tr>
      <w:tr>
        <w:tc>
          <w:tcPr>
            <w:tcW w:type="dxa" w:w="7200"/>
          </w:tcPr>
          <w:p>
            <w:r>
              <w:t>IAATO Online Field Staff Assessment &amp; Logbook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0.5700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2021-22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0.5658</w:t>
            </w:r>
          </w:p>
        </w:tc>
      </w:tr>
      <w:tr>
        <w:tc>
          <w:tcPr>
            <w:tcW w:type="dxa" w:w="7200"/>
          </w:tcPr>
          <w:p>
            <w:r>
              <w:t>Tourist and non governmental activities in the Antarctic Treaty Area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0.5651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 2004-2005</w:t>
              <w:br/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0.5647</w:t>
            </w:r>
          </w:p>
        </w:tc>
      </w:tr>
      <w:tr>
        <w:tc>
          <w:tcPr>
            <w:tcW w:type="dxa" w:w="7200"/>
          </w:tcPr>
          <w:p>
            <w:r>
              <w:t>Report of IAATO 2003-2004 under Article III (2) of the Antarctic Treaty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0.5615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2012-13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IAATO, United Kingdom</w:t>
            </w:r>
          </w:p>
        </w:tc>
        <w:tc>
          <w:tcPr>
            <w:tcW w:type="dxa" w:w="2160"/>
          </w:tcPr>
          <w:p>
            <w:r>
              <w:t>0.5601</w:t>
            </w:r>
          </w:p>
        </w:tc>
      </w:tr>
      <w:tr>
        <w:tc>
          <w:tcPr>
            <w:tcW w:type="dxa" w:w="7200"/>
          </w:tcPr>
          <w:p>
            <w:r>
              <w:t>Antarctic tourism through Ushuaia: Comparative data from fifteen seasons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0.5567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2007-2008 Under Article III (2) of the Antarctic Treaty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0.5559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2015-16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Chile, IAATO</w:t>
            </w:r>
          </w:p>
        </w:tc>
        <w:tc>
          <w:tcPr>
            <w:tcW w:type="dxa" w:w="2160"/>
          </w:tcPr>
          <w:p>
            <w:r>
              <w:t>0.5540</w:t>
            </w:r>
          </w:p>
        </w:tc>
      </w:tr>
      <w:tr>
        <w:tc>
          <w:tcPr>
            <w:tcW w:type="dxa" w:w="7200"/>
          </w:tcPr>
          <w:p>
            <w:r>
              <w:t xml:space="preserve">Report of the International Association of Antarctic Tour Operators (IAATO) 2001-2002 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0.5507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2009-10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0.5497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2005-2006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0.5472</w:t>
            </w:r>
          </w:p>
        </w:tc>
      </w:tr>
      <w:tr>
        <w:tc>
          <w:tcPr>
            <w:tcW w:type="dxa" w:w="7200"/>
          </w:tcPr>
          <w:p>
            <w:r>
              <w:t>Antarctic ship-borne tourism - status and trends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0.5456</w:t>
            </w:r>
          </w:p>
        </w:tc>
      </w:tr>
      <w:tr>
        <w:tc>
          <w:tcPr>
            <w:tcW w:type="dxa" w:w="7200"/>
          </w:tcPr>
          <w:p>
            <w:r>
              <w:t>Proposed Amendments to the Standard Post Visit Site Report Form by the International Association of Antarctic Tour Operators (IAATO)</w:t>
              <w:br/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0.5350</w:t>
            </w:r>
          </w:p>
        </w:tc>
      </w:tr>
      <w:tr>
        <w:tc>
          <w:tcPr>
            <w:tcW w:type="dxa" w:w="7200"/>
          </w:tcPr>
          <w:p>
            <w:r>
              <w:t>Antarctic tourism through Ushuaia. Comparison of the last five Austral summer seasons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0.5342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 2017-18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0.5325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2016-17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0.5303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2011-12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0.5298</w:t>
            </w:r>
          </w:p>
        </w:tc>
      </w:tr>
      <w:tr>
        <w:tc>
          <w:tcPr>
            <w:tcW w:type="dxa" w:w="7200"/>
          </w:tcPr>
          <w:p>
            <w:r>
              <w:t xml:space="preserve">How to be a Responsible Antarctic Visitor: IAATO’s New Animated Briefings 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0.5279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2020-21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0.5259</w:t>
            </w:r>
          </w:p>
        </w:tc>
      </w:tr>
      <w:tr>
        <w:tc>
          <w:tcPr>
            <w:tcW w:type="dxa" w:w="7200"/>
          </w:tcPr>
          <w:p>
            <w:r>
              <w:t>A Catalogue of IAATO Operator Activities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0.5213</w:t>
            </w:r>
          </w:p>
        </w:tc>
      </w:tr>
      <w:tr>
        <w:tc>
          <w:tcPr>
            <w:tcW w:type="dxa" w:w="7200"/>
          </w:tcPr>
          <w:p>
            <w:r>
              <w:t>New IAATO Procedures for Operating in the Vicinity of Whales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0.5211</w:t>
            </w:r>
          </w:p>
        </w:tc>
      </w:tr>
      <w:tr>
        <w:tc>
          <w:tcPr>
            <w:tcW w:type="dxa" w:w="7200"/>
          </w:tcPr>
          <w:p>
            <w:r>
              <w:t>Education &amp; Outreach by IAATO – an update for 2019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0.5166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2021-22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Chile, United States, IAATO</w:t>
            </w:r>
          </w:p>
        </w:tc>
        <w:tc>
          <w:tcPr>
            <w:tcW w:type="dxa" w:w="2160"/>
          </w:tcPr>
          <w:p>
            <w:r>
              <w:t>0.5155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2018-19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0.5143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2022-23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Chile, United States, IAATO</w:t>
            </w:r>
          </w:p>
        </w:tc>
        <w:tc>
          <w:tcPr>
            <w:tcW w:type="dxa" w:w="2160"/>
          </w:tcPr>
          <w:p>
            <w:r>
              <w:t>0.5118</w:t>
            </w:r>
          </w:p>
        </w:tc>
      </w:tr>
      <w:tr>
        <w:tc>
          <w:tcPr>
            <w:tcW w:type="dxa" w:w="7200"/>
          </w:tcPr>
          <w:p>
            <w:r>
              <w:t>Report on Antarctic Tourism numbers through the Port of Ushuaia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0.5110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2011-12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IAATO</w:t>
            </w:r>
          </w:p>
        </w:tc>
        <w:tc>
          <w:tcPr>
            <w:tcW w:type="dxa" w:w="2160"/>
          </w:tcPr>
          <w:p>
            <w:r>
              <w:t>0.5097</w:t>
            </w:r>
          </w:p>
        </w:tc>
      </w:tr>
      <w:tr>
        <w:tc>
          <w:tcPr>
            <w:tcW w:type="dxa" w:w="7200"/>
          </w:tcPr>
          <w:p>
            <w:r>
              <w:t xml:space="preserve">IAATO Information Outreach to Private One-off Non-Member Expeditions 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0.5077</w:t>
            </w:r>
          </w:p>
        </w:tc>
      </w:tr>
      <w:tr>
        <w:tc>
          <w:tcPr>
            <w:tcW w:type="dxa" w:w="7200"/>
          </w:tcPr>
          <w:p>
            <w:r>
              <w:t>Recent developments in Antarctic tourism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0.5077</w:t>
            </w:r>
          </w:p>
        </w:tc>
      </w:tr>
      <w:tr>
        <w:tc>
          <w:tcPr>
            <w:tcW w:type="dxa" w:w="7200"/>
          </w:tcPr>
          <w:p>
            <w:r>
              <w:t>IAATO Field Operations Manual (FOM)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0.5039</w:t>
            </w:r>
          </w:p>
        </w:tc>
      </w:tr>
      <w:tr>
        <w:tc>
          <w:tcPr>
            <w:tcW w:type="dxa" w:w="7200"/>
          </w:tcPr>
          <w:p>
            <w:r>
              <w:t>IAATO Yacht Outreach Campaign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0.4961</w:t>
            </w:r>
          </w:p>
        </w:tc>
      </w:tr>
      <w:tr>
        <w:tc>
          <w:tcPr>
            <w:tcW w:type="dxa" w:w="7200"/>
          </w:tcPr>
          <w:p>
            <w:r>
              <w:t>IAATO Operational Procedures for responsible wildlife watching – An update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0.4960</w:t>
            </w:r>
          </w:p>
        </w:tc>
      </w:tr>
      <w:tr>
        <w:tc>
          <w:tcPr>
            <w:tcW w:type="dxa" w:w="7200"/>
          </w:tcPr>
          <w:p>
            <w:r>
              <w:t>Draft recommendation to introduce mandatory provisions for information exchange and an observation system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0.4807</w:t>
            </w:r>
          </w:p>
        </w:tc>
      </w:tr>
      <w:tr>
        <w:tc>
          <w:tcPr>
            <w:tcW w:type="dxa" w:w="7200"/>
          </w:tcPr>
          <w:p>
            <w:r>
              <w:t>IAATO’s formalization of an accreditation scheme and internal audit process and the association's views on an ATCM accreditation scheme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0.4774</w:t>
            </w:r>
          </w:p>
        </w:tc>
      </w:tr>
      <w:tr>
        <w:tc>
          <w:tcPr>
            <w:tcW w:type="dxa" w:w="7200"/>
          </w:tcPr>
          <w:p>
            <w:r>
              <w:t>Antarctic tourism through Ushuaia. Comparison of the last four Austral summer seasons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0.4769</w:t>
            </w:r>
          </w:p>
        </w:tc>
      </w:tr>
      <w:tr>
        <w:tc>
          <w:tcPr>
            <w:tcW w:type="dxa" w:w="7200"/>
          </w:tcPr>
          <w:p>
            <w:r>
              <w:t>Reinstalling the memorial plaque of "Le Pourquoi Pas?" on Petermann Island (Charcot’s cairn 1909, HSM 27)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France, IAATO</w:t>
            </w:r>
          </w:p>
        </w:tc>
        <w:tc>
          <w:tcPr>
            <w:tcW w:type="dxa" w:w="2160"/>
          </w:tcPr>
          <w:p>
            <w:r>
              <w:t>0.4697</w:t>
            </w:r>
          </w:p>
        </w:tc>
      </w:tr>
      <w:tr>
        <w:tc>
          <w:tcPr>
            <w:tcW w:type="dxa" w:w="7200"/>
          </w:tcPr>
          <w:p>
            <w:r>
              <w:t>Non-IAATO Tourism and Visitation in Antarctica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0.4690</w:t>
            </w:r>
          </w:p>
        </w:tc>
      </w:tr>
      <w:tr>
        <w:tc>
          <w:tcPr>
            <w:tcW w:type="dxa" w:w="7200"/>
          </w:tcPr>
          <w:p>
            <w:r>
              <w:t xml:space="preserve"> Adventure Tourism: Activities undertaken by IAATO Members 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0.4686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 Tour Operators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0.4685</w:t>
            </w:r>
          </w:p>
        </w:tc>
      </w:tr>
      <w:tr>
        <w:tc>
          <w:tcPr>
            <w:tcW w:type="dxa" w:w="7200"/>
          </w:tcPr>
          <w:p>
            <w:r>
              <w:t>Report of activities of Antarctic tourism cruiseships operating from Ushuaia during austral summer season 2008/2009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0.4559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(IAATO) pursuant to Article III (2) of the Antarctic Treaty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0.4550</w:t>
            </w:r>
          </w:p>
        </w:tc>
      </w:tr>
      <w:tr>
        <w:tc>
          <w:tcPr>
            <w:tcW w:type="dxa" w:w="7200"/>
          </w:tcPr>
          <w:p>
            <w:r>
              <w:t>Re-Edición del “Acta Antártica Ecuatoriana”, publicación científica oficial del Ecuador sobre investigación antártica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0.4538</w:t>
            </w:r>
          </w:p>
        </w:tc>
      </w:tr>
      <w:tr>
        <w:tc>
          <w:tcPr>
            <w:tcW w:type="dxa" w:w="7200"/>
          </w:tcPr>
          <w:p>
            <w:r>
              <w:t>IAATO Policies on the Use of Unmanned Aerial Vehicles (UAVs) in Antarctica: Update for the 2016/17 Season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0.4507</w:t>
            </w:r>
          </w:p>
        </w:tc>
      </w:tr>
      <w:tr>
        <w:tc>
          <w:tcPr>
            <w:tcW w:type="dxa" w:w="7200"/>
          </w:tcPr>
          <w:p>
            <w:r>
              <w:t>IAATO Report of activities for XVIII ATCM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0.4458</w:t>
            </w:r>
          </w:p>
        </w:tc>
      </w:tr>
      <w:tr>
        <w:tc>
          <w:tcPr>
            <w:tcW w:type="dxa" w:w="7200"/>
          </w:tcPr>
          <w:p>
            <w:r>
              <w:t xml:space="preserve">Expedition leader's notebook (table of contents) 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0.4455</w:t>
            </w:r>
          </w:p>
        </w:tc>
      </w:tr>
      <w:tr>
        <w:tc>
          <w:tcPr>
            <w:tcW w:type="dxa" w:w="7200"/>
          </w:tcPr>
          <w:p>
            <w:r>
              <w:t xml:space="preserve">An Update on IAATO’s Accreditation and Audit Scheme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0.4442</w:t>
            </w:r>
          </w:p>
        </w:tc>
      </w:tr>
      <w:tr>
        <w:tc>
          <w:tcPr>
            <w:tcW w:type="dxa" w:w="7200"/>
          </w:tcPr>
          <w:p>
            <w:r>
              <w:t>Towards an IAATO Enhanced Observer Scheme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0.4428</w:t>
            </w:r>
          </w:p>
        </w:tc>
      </w:tr>
      <w:tr>
        <w:tc>
          <w:tcPr>
            <w:tcW w:type="dxa" w:w="7200"/>
          </w:tcPr>
          <w:p>
            <w:r>
              <w:t>A Five-Year Overview and 2020–21 Season Report on IAATO Operator Use of Antarctic Peninsula Landing Sites and ATCM Visitor Site Guidelines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0.4401</w:t>
            </w:r>
          </w:p>
        </w:tc>
      </w:tr>
      <w:tr>
        <w:tc>
          <w:tcPr>
            <w:tcW w:type="dxa" w:w="7200"/>
          </w:tcPr>
          <w:p>
            <w:r>
              <w:t>IAATO Policies on the use of unmanned aerial vehicles (UAVs) in Antarctica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0.4392</w:t>
            </w:r>
          </w:p>
        </w:tc>
      </w:tr>
      <w:tr>
        <w:tc>
          <w:tcPr>
            <w:tcW w:type="dxa" w:w="7200"/>
          </w:tcPr>
          <w:p>
            <w:r>
              <w:t>The Nilaya/Berserk Expedition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0.4390</w:t>
            </w:r>
          </w:p>
        </w:tc>
      </w:tr>
      <w:tr>
        <w:tc>
          <w:tcPr>
            <w:tcW w:type="dxa" w:w="7200"/>
          </w:tcPr>
          <w:p>
            <w:r>
              <w:t>The grounding of the Polar Star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0.4360</w:t>
            </w:r>
          </w:p>
        </w:tc>
      </w:tr>
      <w:tr>
        <w:tc>
          <w:tcPr>
            <w:tcW w:type="dxa" w:w="7200"/>
          </w:tcPr>
          <w:p>
            <w:r>
              <w:t>IAATO Procedures Upon the Discovery of a High Mortality Event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0.4359</w:t>
            </w:r>
          </w:p>
        </w:tc>
      </w:tr>
      <w:tr>
        <w:tc>
          <w:tcPr>
            <w:tcW w:type="dxa" w:w="7200"/>
          </w:tcPr>
          <w:p>
            <w:r>
              <w:t>A Five-Year Overview and 2021–22 Season Report on IAATO Operator Use of Antarctic Peninsula Landing Sites and ATCM Visitor Site Guidelines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0.4329</w:t>
            </w:r>
          </w:p>
        </w:tc>
      </w:tr>
      <w:tr>
        <w:tc>
          <w:tcPr>
            <w:tcW w:type="dxa" w:w="7200"/>
          </w:tcPr>
          <w:p>
            <w:r>
              <w:t>SAR-WG: IAATO Information Submitted Annually to MRCC’s with Antarctic Responsibilities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0.4312</w:t>
            </w:r>
          </w:p>
        </w:tc>
      </w:tr>
      <w:tr>
        <w:tc>
          <w:tcPr>
            <w:tcW w:type="dxa" w:w="7200"/>
          </w:tcPr>
          <w:p>
            <w:r>
              <w:t>IAATO Deep Field and Air Operations Biosecurity Procedures –¬ An update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0.4277</w:t>
            </w:r>
          </w:p>
        </w:tc>
      </w:tr>
      <w:tr>
        <w:tc>
          <w:tcPr>
            <w:tcW w:type="dxa" w:w="7200"/>
          </w:tcPr>
          <w:p>
            <w:r>
              <w:t>Non-commercial pleasure and/or sport vessels which travelled to Antarctica through Ushuaia during the 2010/2011 season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0.4188</w:t>
            </w:r>
          </w:p>
        </w:tc>
      </w:tr>
      <w:tr>
        <w:tc>
          <w:tcPr>
            <w:tcW w:type="dxa" w:w="7200"/>
          </w:tcPr>
          <w:p>
            <w:r>
              <w:t>Land-Based Tourism Facilities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0.4164</w:t>
            </w:r>
          </w:p>
        </w:tc>
      </w:tr>
      <w:tr>
        <w:tc>
          <w:tcPr>
            <w:tcW w:type="dxa" w:w="7200"/>
          </w:tcPr>
          <w:p>
            <w:r>
              <w:t>Establishing an Annual Round Table Discussion on Antarctic Tourism: Summary Report on June 2009 IAATO Meeting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0.4057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2018-19 Season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0.4049</w:t>
            </w:r>
          </w:p>
        </w:tc>
      </w:tr>
      <w:tr>
        <w:tc>
          <w:tcPr>
            <w:tcW w:type="dxa" w:w="7200"/>
          </w:tcPr>
          <w:p>
            <w:r>
              <w:t>Adventure Tourism in Antarctica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0.3954</w:t>
            </w:r>
          </w:p>
        </w:tc>
      </w:tr>
      <w:tr>
        <w:tc>
          <w:tcPr>
            <w:tcW w:type="dxa" w:w="7200"/>
          </w:tcPr>
          <w:p>
            <w:r>
              <w:t>The Case Against Tourism Landings From Ships Carrying More Than 500 Passengers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0.3878</w:t>
            </w:r>
          </w:p>
        </w:tc>
      </w:tr>
      <w:tr>
        <w:tc>
          <w:tcPr>
            <w:tcW w:type="dxa" w:w="7200"/>
          </w:tcPr>
          <w:p>
            <w:r>
              <w:t>Management of tourism in Antarctica – an IAATO perspective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0.3874</w:t>
            </w:r>
          </w:p>
        </w:tc>
      </w:tr>
      <w:tr>
        <w:tc>
          <w:tcPr>
            <w:tcW w:type="dxa" w:w="7200"/>
          </w:tcPr>
          <w:p>
            <w:r>
              <w:t>Report of the U.S. Antarctic Program's Environmental Observers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0.3874</w:t>
            </w:r>
          </w:p>
        </w:tc>
      </w:tr>
      <w:tr>
        <w:tc>
          <w:tcPr>
            <w:tcW w:type="dxa" w:w="7200"/>
          </w:tcPr>
          <w:p>
            <w:r>
              <w:t>Land-Based Tourism and the Development of Land-based Tourism Infrastructure in Antarctica: An IAATO Perspective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0.3859</w:t>
            </w:r>
          </w:p>
        </w:tc>
      </w:tr>
      <w:tr>
        <w:tc>
          <w:tcPr>
            <w:tcW w:type="dxa" w:w="7200"/>
          </w:tcPr>
          <w:p>
            <w:r>
              <w:t>Maritime Antarctic tourism through Ushuaia: from the beginning of the activity to present times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0.3841</w:t>
            </w:r>
          </w:p>
        </w:tc>
      </w:tr>
      <w:tr>
        <w:tc>
          <w:tcPr>
            <w:tcW w:type="dxa" w:w="7200"/>
          </w:tcPr>
          <w:p>
            <w:r>
              <w:t>Expeditions within Expeditions: Authorizing Non-Governmental Organization Activities Associated with Tourist and other Non-Governmental Expedition Organizers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0.3835</w:t>
            </w:r>
          </w:p>
        </w:tc>
      </w:tr>
      <w:tr>
        <w:tc>
          <w:tcPr>
            <w:tcW w:type="dxa" w:w="7200"/>
          </w:tcPr>
          <w:p>
            <w:r>
              <w:t>Report on IAATO Member use of Antarctic Peninsula Landing Site and ATCM Visitor Site Guidelines - 2008-09 Season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0.3779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Antarctica Tour Operators (IAATO)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0.3771</w:t>
            </w:r>
          </w:p>
        </w:tc>
      </w:tr>
      <w:tr>
        <w:tc>
          <w:tcPr>
            <w:tcW w:type="dxa" w:w="7200"/>
          </w:tcPr>
          <w:p>
            <w:r>
              <w:t>Workshop on Education and Outreach - Using Education to Create a Task Force for Antarctic Conservation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0.3672</w:t>
            </w:r>
          </w:p>
        </w:tc>
      </w:tr>
      <w:tr>
        <w:tc>
          <w:tcPr>
            <w:tcW w:type="dxa" w:w="7200"/>
          </w:tcPr>
          <w:p>
            <w:r>
              <w:t>IAATO Guidelines to Minimize Seabirds Landing on Ships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0.3650</w:t>
            </w:r>
          </w:p>
        </w:tc>
      </w:tr>
      <w:tr>
        <w:tc>
          <w:tcPr>
            <w:tcW w:type="dxa" w:w="7200"/>
          </w:tcPr>
          <w:p>
            <w:r>
              <w:t>An Assessment of Environmental Emergencies Arising from Activities in Antarctica 2002-2003 season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0.3622</w:t>
            </w:r>
          </w:p>
        </w:tc>
      </w:tr>
      <w:tr>
        <w:tc>
          <w:tcPr>
            <w:tcW w:type="dxa" w:w="7200"/>
          </w:tcPr>
          <w:p>
            <w:r>
              <w:t>IAATO Assessing New Activities Checklist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0.3621</w:t>
            </w:r>
          </w:p>
        </w:tc>
      </w:tr>
      <w:tr>
        <w:tc>
          <w:tcPr>
            <w:tcW w:type="dxa" w:w="7200"/>
          </w:tcPr>
          <w:p>
            <w:r>
              <w:t>A Hundred Years of the South Pole Conquest: events organized by Uruguay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0.3614</w:t>
            </w:r>
          </w:p>
        </w:tc>
      </w:tr>
      <w:tr>
        <w:tc>
          <w:tcPr>
            <w:tcW w:type="dxa" w:w="7200"/>
          </w:tcPr>
          <w:p>
            <w:r>
              <w:t>An account of optional activities offered by the Antarctic tour operators that operated through Ushuaia during the 2013-2014 Austral summer season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0.3590</w:t>
            </w:r>
          </w:p>
        </w:tc>
      </w:tr>
      <w:tr>
        <w:tc>
          <w:tcPr>
            <w:tcW w:type="dxa" w:w="7200"/>
          </w:tcPr>
          <w:p>
            <w:r>
              <w:t>IAATO Education, Outreach and Ambassadorship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0.3590</w:t>
            </w:r>
          </w:p>
        </w:tc>
      </w:tr>
      <w:tr>
        <w:tc>
          <w:tcPr>
            <w:tcW w:type="dxa" w:w="7200"/>
          </w:tcPr>
          <w:p>
            <w:r>
              <w:t>Expedition by the Windrose of Amsterdam yacht, December 2017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0.3587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2017-18 Season</w:t>
              <w:br/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0.3562</w:t>
            </w:r>
          </w:p>
        </w:tc>
      </w:tr>
      <w:tr>
        <w:tc>
          <w:tcPr>
            <w:tcW w:type="dxa" w:w="7200"/>
          </w:tcPr>
          <w:p>
            <w:r>
              <w:t>Air rescue service presented by Chile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0.3554</w:t>
            </w:r>
          </w:p>
        </w:tc>
      </w:tr>
      <w:tr>
        <w:tc>
          <w:tcPr>
            <w:tcW w:type="dxa" w:w="7200"/>
          </w:tcPr>
          <w:p>
            <w:r>
              <w:t>Overview of IAATO Operators’ Flight Activity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0.3522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2009-10 &amp; 2010-11 Seasons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0.3510</w:t>
            </w:r>
          </w:p>
        </w:tc>
      </w:tr>
      <w:tr>
        <w:tc>
          <w:tcPr>
            <w:tcW w:type="dxa" w:w="7200"/>
          </w:tcPr>
          <w:p>
            <w:r>
              <w:t>IAATO Climate Change Working Group: Report of Progress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0.3503</w:t>
            </w:r>
          </w:p>
        </w:tc>
      </w:tr>
      <w:tr>
        <w:tc>
          <w:tcPr>
            <w:tcW w:type="dxa" w:w="7200"/>
          </w:tcPr>
          <w:p>
            <w:r>
              <w:t>Report of the International Association of Antarctic Tour Operators (IAATO)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0.3455</w:t>
            </w:r>
          </w:p>
        </w:tc>
      </w:tr>
      <w:tr>
        <w:tc>
          <w:tcPr>
            <w:tcW w:type="dxa" w:w="7200"/>
          </w:tcPr>
          <w:p>
            <w:r>
              <w:t>Norwegian supervision scheme for Antarctic cruise operators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0.3450</w:t>
            </w:r>
          </w:p>
        </w:tc>
      </w:tr>
      <w:tr>
        <w:tc>
          <w:tcPr>
            <w:tcW w:type="dxa" w:w="7200"/>
          </w:tcPr>
          <w:p>
            <w:r>
              <w:t>IAATO Climate Change Working Group: Report of Progress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0.3445</w:t>
            </w:r>
          </w:p>
        </w:tc>
      </w:tr>
      <w:tr>
        <w:tc>
          <w:tcPr>
            <w:tcW w:type="dxa" w:w="7200"/>
          </w:tcPr>
          <w:p>
            <w:r>
              <w:t>Antarctica Tour Operators Form Associations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0.3436</w:t>
            </w:r>
          </w:p>
        </w:tc>
      </w:tr>
      <w:tr>
        <w:tc>
          <w:tcPr>
            <w:tcW w:type="dxa" w:w="7200"/>
          </w:tcPr>
          <w:p>
            <w:r>
              <w:t>A Five-Year Overview and 2022-23 Season Report on IAATO Operator Use of Antarctic Peninsula Landing Sites and ATCM Visitor Site Guidelines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0.3431</w:t>
            </w:r>
          </w:p>
        </w:tc>
      </w:tr>
      <w:tr>
        <w:tc>
          <w:tcPr>
            <w:tcW w:type="dxa" w:w="7200"/>
          </w:tcPr>
          <w:p>
            <w:r>
              <w:t>The SV "Infinity", Ross Sea February 2014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0.3420</w:t>
            </w:r>
          </w:p>
        </w:tc>
      </w:tr>
      <w:tr>
        <w:tc>
          <w:tcPr>
            <w:tcW w:type="dxa" w:w="7200"/>
          </w:tcPr>
          <w:p>
            <w:r>
              <w:t>The Fifth Turkish Antarctic Expedition (TAE-V)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0.3401</w:t>
            </w:r>
          </w:p>
        </w:tc>
      </w:tr>
      <w:tr>
        <w:tc>
          <w:tcPr>
            <w:tcW w:type="dxa" w:w="7200"/>
          </w:tcPr>
          <w:p>
            <w:r>
              <w:t>Consideration for Non-governmental and Tourism Activities Involving Combined Air and Cruise Transportation to Antarctica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0.3372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2012-13 Season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0.3367</w:t>
            </w:r>
          </w:p>
        </w:tc>
      </w:tr>
      <w:tr>
        <w:tc>
          <w:tcPr>
            <w:tcW w:type="dxa" w:w="7200"/>
          </w:tcPr>
          <w:p>
            <w:r>
              <w:t>Reporting of tourism and non governmental activities in Antarctica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0.3362</w:t>
            </w:r>
          </w:p>
        </w:tc>
      </w:tr>
      <w:tr>
        <w:tc>
          <w:tcPr>
            <w:tcW w:type="dxa" w:w="7200"/>
          </w:tcPr>
          <w:p>
            <w:r>
              <w:t xml:space="preserve">Report on Antarctic tourist flows and cruise ships operating in Ushuaia during the 2009/2010 austral summer season 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0.3360</w:t>
            </w:r>
          </w:p>
        </w:tc>
      </w:tr>
      <w:tr>
        <w:tc>
          <w:tcPr>
            <w:tcW w:type="dxa" w:w="7200"/>
          </w:tcPr>
          <w:p>
            <w:r>
              <w:t>Reducing Single-Use Plastic and Waste Generated by Polar Tourism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0.3329</w:t>
            </w:r>
          </w:p>
        </w:tc>
      </w:tr>
      <w:tr>
        <w:tc>
          <w:tcPr>
            <w:tcW w:type="dxa" w:w="7200"/>
          </w:tcPr>
          <w:p>
            <w:r>
              <w:t>Draft Staff Regulations for the Antarctic Treaty Secretariat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Australia</w:t>
            </w:r>
          </w:p>
        </w:tc>
        <w:tc>
          <w:tcPr>
            <w:tcW w:type="dxa" w:w="2160"/>
          </w:tcPr>
          <w:p>
            <w:r>
              <w:t>0.3287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2010/2011 austral summer season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0.3286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2016-17 Season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0.3249</w:t>
            </w:r>
          </w:p>
        </w:tc>
      </w:tr>
      <w:tr>
        <w:tc>
          <w:tcPr>
            <w:tcW w:type="dxa" w:w="7200"/>
          </w:tcPr>
          <w:p>
            <w:r>
              <w:t>Antarctic tourism: a resouce for science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0.3246</w:t>
            </w:r>
          </w:p>
        </w:tc>
      </w:tr>
      <w:tr>
        <w:tc>
          <w:tcPr>
            <w:tcW w:type="dxa" w:w="7200"/>
          </w:tcPr>
          <w:p>
            <w:r>
              <w:t>Fatal accident during convoy operation at Indian Barrier, Maitri Station, East Antarctica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0.3217</w:t>
            </w:r>
          </w:p>
        </w:tc>
      </w:tr>
      <w:tr>
        <w:tc>
          <w:tcPr>
            <w:tcW w:type="dxa" w:w="7200"/>
          </w:tcPr>
          <w:p>
            <w:r>
              <w:t>Tourism Issues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0.3216</w:t>
            </w:r>
          </w:p>
        </w:tc>
      </w:tr>
      <w:tr>
        <w:tc>
          <w:tcPr>
            <w:tcW w:type="dxa" w:w="7200"/>
          </w:tcPr>
          <w:p>
            <w:r>
              <w:t>Spatial Patterns of Tour Ship Traffic in the Antarctic Peninsula Region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IAATO</w:t>
            </w:r>
          </w:p>
        </w:tc>
        <w:tc>
          <w:tcPr>
            <w:tcW w:type="dxa" w:w="2160"/>
          </w:tcPr>
          <w:p>
            <w:r>
              <w:t>0.3195</w:t>
            </w:r>
          </w:p>
        </w:tc>
      </w:tr>
      <w:tr>
        <w:tc>
          <w:tcPr>
            <w:tcW w:type="dxa" w:w="7200"/>
          </w:tcPr>
          <w:p>
            <w:r>
              <w:t>Experience of an Observer Scheme for Antarctic Tourism in New Zealand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0.3178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2015-16 Season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0.3176</w:t>
            </w:r>
          </w:p>
        </w:tc>
      </w:tr>
      <w:tr>
        <w:tc>
          <w:tcPr>
            <w:tcW w:type="dxa" w:w="7200"/>
          </w:tcPr>
          <w:p>
            <w:r>
              <w:t>Alleged solo Expedition to the South Pole by a German National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0.3120</w:t>
            </w:r>
          </w:p>
        </w:tc>
      </w:tr>
      <w:tr>
        <w:tc>
          <w:tcPr>
            <w:tcW w:type="dxa" w:w="7200"/>
          </w:tcPr>
          <w:p>
            <w:r>
              <w:t>Guidelines for tourist operations in Antarctica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0.3110</w:t>
            </w:r>
          </w:p>
        </w:tc>
      </w:tr>
      <w:tr>
        <w:tc>
          <w:tcPr>
            <w:tcW w:type="dxa" w:w="7200"/>
          </w:tcPr>
          <w:p>
            <w:r>
              <w:t>The International Association of Antarctica Tour Operators joins Fellowship Program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0.3041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2013-14 and 2014-15 Season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0.3030</w:t>
            </w:r>
          </w:p>
        </w:tc>
      </w:tr>
      <w:tr>
        <w:tc>
          <w:tcPr>
            <w:tcW w:type="dxa" w:w="7200"/>
          </w:tcPr>
          <w:p>
            <w:r>
              <w:t>Report of the scientific research during the IX expedition (advance report) 8 December 2003 – 24 February 2004</w:t>
              <w:br/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0.3029</w:t>
            </w:r>
          </w:p>
        </w:tc>
      </w:tr>
      <w:tr>
        <w:tc>
          <w:tcPr>
            <w:tcW w:type="dxa" w:w="7200"/>
          </w:tcPr>
          <w:p>
            <w:r>
              <w:t>Non-commercial pleasure and/or sport vessels which travelled to Antarctica through Ushuaia during the 2013/2014 season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0.3029</w:t>
            </w:r>
          </w:p>
        </w:tc>
      </w:tr>
      <w:tr>
        <w:tc>
          <w:tcPr>
            <w:tcW w:type="dxa" w:w="7200"/>
          </w:tcPr>
          <w:p>
            <w:r>
              <w:t>The legal aspects of the Berserk Expedition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0.3016</w:t>
            </w:r>
          </w:p>
        </w:tc>
      </w:tr>
      <w:tr>
        <w:tc>
          <w:tcPr>
            <w:tcW w:type="dxa" w:w="7200"/>
          </w:tcPr>
          <w:p>
            <w:r>
              <w:t>The Interaction Between National Operators, Tourists and Tourism Operators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0.2993</w:t>
            </w:r>
          </w:p>
        </w:tc>
      </w:tr>
      <w:tr>
        <w:tc>
          <w:tcPr>
            <w:tcW w:type="dxa" w:w="7200"/>
          </w:tcPr>
          <w:p>
            <w:r>
              <w:t>Land-Based Tourism and the Development of Land-Based Tourism Infrastructure in Antarctica: An IAATO Perspective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0.2988</w:t>
            </w:r>
          </w:p>
        </w:tc>
      </w:tr>
      <w:tr>
        <w:tc>
          <w:tcPr>
            <w:tcW w:type="dxa" w:w="7200"/>
          </w:tcPr>
          <w:p>
            <w:r>
              <w:t>Update on the Antarctic Peninsula Landing Site Use and Site Guidelines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0.2978</w:t>
            </w:r>
          </w:p>
        </w:tc>
      </w:tr>
      <w:tr>
        <w:tc>
          <w:tcPr>
            <w:tcW w:type="dxa" w:w="7200"/>
          </w:tcPr>
          <w:p>
            <w:r>
              <w:t>SAR-WG: Joint Search and Rescue Exercise in Antarctica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IAATO</w:t>
            </w:r>
          </w:p>
        </w:tc>
        <w:tc>
          <w:tcPr>
            <w:tcW w:type="dxa" w:w="2160"/>
          </w:tcPr>
          <w:p>
            <w:r>
              <w:t>0.2973</w:t>
            </w:r>
          </w:p>
        </w:tc>
      </w:tr>
      <w:tr>
        <w:tc>
          <w:tcPr>
            <w:tcW w:type="dxa" w:w="7200"/>
          </w:tcPr>
          <w:p>
            <w:r>
              <w:t>An Assessment of Environmental Emergencies Arising from Activities in Antarctica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0.2963</w:t>
            </w:r>
          </w:p>
        </w:tc>
      </w:tr>
      <w:tr>
        <w:tc>
          <w:tcPr>
            <w:tcW w:type="dxa" w:w="7200"/>
          </w:tcPr>
          <w:p>
            <w:r>
              <w:t>IAATO Guidelines for Short Overnight Stays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0.2930</w:t>
            </w:r>
          </w:p>
        </w:tc>
      </w:tr>
      <w:tr>
        <w:tc>
          <w:tcPr>
            <w:tcW w:type="dxa" w:w="7200"/>
          </w:tcPr>
          <w:p>
            <w:r>
              <w:t>Report on Antarctic tourism through Ushuaia 1997-8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0.2910</w:t>
            </w:r>
          </w:p>
        </w:tc>
      </w:tr>
      <w:tr>
        <w:tc>
          <w:tcPr>
            <w:tcW w:type="dxa" w:w="7200"/>
          </w:tcPr>
          <w:p>
            <w:r>
              <w:t>Barrientos Island Footpath Erosion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0.2909</w:t>
            </w:r>
          </w:p>
        </w:tc>
      </w:tr>
      <w:tr>
        <w:tc>
          <w:tcPr>
            <w:tcW w:type="dxa" w:w="7200"/>
          </w:tcPr>
          <w:p>
            <w:r>
              <w:t>Post-visit reporting for tourism and non-governmental activities in the Antarctic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0.2882</w:t>
            </w:r>
          </w:p>
        </w:tc>
      </w:tr>
      <w:tr>
        <w:tc>
          <w:tcPr>
            <w:tcW w:type="dxa" w:w="7200"/>
          </w:tcPr>
          <w:p>
            <w:r>
              <w:t>More data needed to manage air-supported land-based tourism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0.2868</w:t>
            </w:r>
          </w:p>
        </w:tc>
      </w:tr>
      <w:tr>
        <w:tc>
          <w:tcPr>
            <w:tcW w:type="dxa" w:w="7200"/>
          </w:tcPr>
          <w:p>
            <w:r>
              <w:t>IAATO Site Specific Guidelines 2003 in the Antarctic Peninsula Further Addressing Potential Cumulative Impacts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0.2863</w:t>
            </w:r>
          </w:p>
        </w:tc>
      </w:tr>
      <w:tr>
        <w:tc>
          <w:tcPr>
            <w:tcW w:type="dxa" w:w="7200"/>
          </w:tcPr>
          <w:p>
            <w:r>
              <w:t>Historical sites and monuments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0.2855</w:t>
            </w:r>
          </w:p>
        </w:tc>
      </w:tr>
      <w:tr>
        <w:tc>
          <w:tcPr>
            <w:tcW w:type="dxa" w:w="7200"/>
          </w:tcPr>
          <w:p>
            <w:r>
              <w:t>Closing of the Arctowski Polish Antarctic Station for tourist traffic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0.2848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2011-2012 Season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0.2814</w:t>
            </w:r>
          </w:p>
        </w:tc>
      </w:tr>
      <w:tr>
        <w:tc>
          <w:tcPr>
            <w:tcW w:type="dxa" w:w="7200"/>
          </w:tcPr>
          <w:p>
            <w:r>
              <w:t>The Antarctic Observing Network (AntON) to facilitate weather and climate information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WMO</w:t>
            </w:r>
          </w:p>
        </w:tc>
        <w:tc>
          <w:tcPr>
            <w:tcW w:type="dxa" w:w="2160"/>
          </w:tcPr>
          <w:p>
            <w:r>
              <w:t>0.2790</w:t>
            </w:r>
          </w:p>
        </w:tc>
      </w:tr>
      <w:tr>
        <w:tc>
          <w:tcPr>
            <w:tcW w:type="dxa" w:w="7200"/>
          </w:tcPr>
          <w:p>
            <w:r>
              <w:t>Proposed Amendment to Antarctic Treaty Site Guidelines for Hannah Point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0.2787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2015/2016 Austral summer season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0.2779</w:t>
            </w:r>
          </w:p>
        </w:tc>
      </w:tr>
      <w:tr>
        <w:tc>
          <w:tcPr>
            <w:tcW w:type="dxa" w:w="7200"/>
          </w:tcPr>
          <w:p>
            <w:r>
              <w:t>Managing adventure tourism:</w:t>
              <w:br/>
              <w:t>The need for enhanced co-operation amongst parties</w:t>
              <w:br/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0.2745</w:t>
            </w:r>
          </w:p>
        </w:tc>
      </w:tr>
      <w:tr>
        <w:tc>
          <w:tcPr>
            <w:tcW w:type="dxa" w:w="7200"/>
          </w:tcPr>
          <w:p>
            <w:r>
              <w:t>Report on Antarctic tourism through Ushuaia 1996/97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0.2741</w:t>
            </w:r>
          </w:p>
        </w:tc>
      </w:tr>
      <w:tr>
        <w:tc>
          <w:tcPr>
            <w:tcW w:type="dxa" w:w="7200"/>
          </w:tcPr>
          <w:p>
            <w:r>
              <w:t>Celebrating Magellan and Elcano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Spain</w:t>
            </w:r>
          </w:p>
        </w:tc>
        <w:tc>
          <w:tcPr>
            <w:tcW w:type="dxa" w:w="2160"/>
          </w:tcPr>
          <w:p>
            <w:r>
              <w:t>0.2735</w:t>
            </w:r>
          </w:p>
        </w:tc>
      </w:tr>
      <w:tr>
        <w:tc>
          <w:tcPr>
            <w:tcW w:type="dxa" w:w="7200"/>
          </w:tcPr>
          <w:p>
            <w:r>
              <w:t>Update on Boot and Clothing Decontamination Guidelines and the Introduction and Detection of Diseases in Antarctic Wildlife: IAATO’s Perspective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0.2733</w:t>
            </w:r>
          </w:p>
        </w:tc>
      </w:tr>
      <w:tr>
        <w:tc>
          <w:tcPr>
            <w:tcW w:type="dxa" w:w="7200"/>
          </w:tcPr>
          <w:p>
            <w:r>
              <w:t>Environmental Impact Assessment for Antarctic tourist activities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0.2708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2016/2017 Austral summer season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0.2708</w:t>
            </w:r>
          </w:p>
        </w:tc>
      </w:tr>
      <w:tr>
        <w:tc>
          <w:tcPr>
            <w:tcW w:type="dxa" w:w="7200"/>
          </w:tcPr>
          <w:p>
            <w:r>
              <w:t>Preliminary report on Antarctic tourist flows and cruise ships operating in Ushuaia during the 2013/2014 Austral summer season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0.2701</w:t>
            </w:r>
          </w:p>
        </w:tc>
      </w:tr>
      <w:tr>
        <w:tc>
          <w:tcPr>
            <w:tcW w:type="dxa" w:w="7200"/>
          </w:tcPr>
          <w:p>
            <w:r>
              <w:t xml:space="preserve">IAATO Site Specific Guidelines in the Antarctic Peninsula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0.2687</w:t>
            </w:r>
          </w:p>
        </w:tc>
      </w:tr>
      <w:tr>
        <w:tc>
          <w:tcPr>
            <w:tcW w:type="dxa" w:w="7200"/>
          </w:tcPr>
          <w:p>
            <w:r>
              <w:t>Tourism and other non-governmental activities in the Antarctic Treaty area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0.2678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2014/2015 Austral summer season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0.2669</w:t>
            </w:r>
          </w:p>
        </w:tc>
      </w:tr>
      <w:tr>
        <w:tc>
          <w:tcPr>
            <w:tcW w:type="dxa" w:w="7200"/>
          </w:tcPr>
          <w:p>
            <w:r>
              <w:t>Feedback on the monitoring on board tourist vessels conducted during the 2022 / 2023 season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France, New Zealand, IAATO</w:t>
            </w:r>
          </w:p>
        </w:tc>
        <w:tc>
          <w:tcPr>
            <w:tcW w:type="dxa" w:w="2160"/>
          </w:tcPr>
          <w:p>
            <w:r>
              <w:t>0.2667</w:t>
            </w:r>
          </w:p>
        </w:tc>
      </w:tr>
      <w:tr>
        <w:tc>
          <w:tcPr>
            <w:tcW w:type="dxa" w:w="7200"/>
          </w:tcPr>
          <w:p>
            <w:r>
              <w:t>Scientfic and logistic cooperation between Nordic countries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0.2654</w:t>
            </w:r>
          </w:p>
        </w:tc>
      </w:tr>
      <w:tr>
        <w:tc>
          <w:tcPr>
            <w:tcW w:type="dxa" w:w="7200"/>
          </w:tcPr>
          <w:p>
            <w:r>
              <w:t>Brief Update on the Antarctic Peninsula Landing Site Visits and Site Guidelines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0.2589</w:t>
            </w:r>
          </w:p>
        </w:tc>
      </w:tr>
      <w:tr>
        <w:tc>
          <w:tcPr>
            <w:tcW w:type="dxa" w:w="7200"/>
          </w:tcPr>
          <w:p>
            <w:r>
              <w:t>Data Sources for Mapping the Human Footprint in Antarctica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0.2583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2018/2019 Austral summer season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0.2581</w:t>
            </w:r>
          </w:p>
        </w:tc>
      </w:tr>
      <w:tr>
        <w:tc>
          <w:tcPr>
            <w:tcW w:type="dxa" w:w="7200"/>
          </w:tcPr>
          <w:p>
            <w:r>
              <w:t>Authorization of Science Activities Associated with Tourist and Other Non-governmental Expedition Organizers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0.2577</w:t>
            </w:r>
          </w:p>
        </w:tc>
      </w:tr>
      <w:tr>
        <w:tc>
          <w:tcPr>
            <w:tcW w:type="dxa" w:w="7200"/>
          </w:tcPr>
          <w:p>
            <w:r>
              <w:t>Compliance with Recommendation XVIII-1 in Ross Sea observations by New Zealand representatives on board tour ships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0.2570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2021/2022 Austral summer season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0.2566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2012/2013 Austral summer season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0.2555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2017/2018 Austral summer season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0.2546</w:t>
            </w:r>
          </w:p>
        </w:tc>
      </w:tr>
      <w:tr>
        <w:tc>
          <w:tcPr>
            <w:tcW w:type="dxa" w:w="7200"/>
          </w:tcPr>
          <w:p>
            <w:r>
              <w:t>Initial Environmental Evaluation prepared for Southern Heritage Expeditions 1994/95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0.2545</w:t>
            </w:r>
          </w:p>
        </w:tc>
      </w:tr>
      <w:tr>
        <w:tc>
          <w:tcPr>
            <w:tcW w:type="dxa" w:w="7200"/>
          </w:tcPr>
          <w:p>
            <w:r>
              <w:t>Interaction between national Antarctic programs and non-government and tourism operations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0.2545</w:t>
            </w:r>
          </w:p>
        </w:tc>
      </w:tr>
      <w:tr>
        <w:tc>
          <w:tcPr>
            <w:tcW w:type="dxa" w:w="7200"/>
          </w:tcPr>
          <w:p>
            <w:r>
              <w:t>The Kazakh Geographical Society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Kazakhstan</w:t>
            </w:r>
          </w:p>
        </w:tc>
        <w:tc>
          <w:tcPr>
            <w:tcW w:type="dxa" w:w="2160"/>
          </w:tcPr>
          <w:p>
            <w:r>
              <w:t>0.2540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2022/2023 Austral summer season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0.2540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2011/2012 austral summer season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0.2533</w:t>
            </w:r>
          </w:p>
        </w:tc>
      </w:tr>
      <w:tr>
        <w:tc>
          <w:tcPr>
            <w:tcW w:type="dxa" w:w="7200"/>
          </w:tcPr>
          <w:p>
            <w:r>
              <w:t>Collaborating on Antarctic Education and Outreach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ASOC, IAATO</w:t>
            </w:r>
          </w:p>
        </w:tc>
        <w:tc>
          <w:tcPr>
            <w:tcW w:type="dxa" w:w="2160"/>
          </w:tcPr>
          <w:p>
            <w:r>
              <w:t>0.2513</w:t>
            </w:r>
          </w:p>
        </w:tc>
      </w:tr>
      <w:tr>
        <w:tc>
          <w:tcPr>
            <w:tcW w:type="dxa" w:w="7200"/>
          </w:tcPr>
          <w:p>
            <w:r>
              <w:t>List of Initial and Comprehensive Environmental Evaluations prepared by the State Parties to the Environmental Protocol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0.2505</w:t>
            </w:r>
          </w:p>
        </w:tc>
      </w:tr>
      <w:tr>
        <w:tc>
          <w:tcPr>
            <w:tcW w:type="dxa" w:w="7200"/>
          </w:tcPr>
          <w:p>
            <w:r>
              <w:t>Training Course for Yachts intending to visit Antarctica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0.2497</w:t>
            </w:r>
          </w:p>
        </w:tc>
      </w:tr>
      <w:tr>
        <w:tc>
          <w:tcPr>
            <w:tcW w:type="dxa" w:w="7200"/>
          </w:tcPr>
          <w:p>
            <w:r>
              <w:t xml:space="preserve">The experience of having SCAR photo exhibition in Turkey as of a new SCAR member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0.2467</w:t>
            </w:r>
          </w:p>
        </w:tc>
      </w:tr>
      <w:tr>
        <w:tc>
          <w:tcPr>
            <w:tcW w:type="dxa" w:w="7200"/>
          </w:tcPr>
          <w:p>
            <w:r>
              <w:t xml:space="preserve">The yacht Sarah W. Vorwerk within the Antarctic Treaty area during the season 2014/2015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Germany, Argentina</w:t>
            </w:r>
          </w:p>
        </w:tc>
        <w:tc>
          <w:tcPr>
            <w:tcW w:type="dxa" w:w="2160"/>
          </w:tcPr>
          <w:p>
            <w:r>
              <w:t>0.2460</w:t>
            </w:r>
          </w:p>
        </w:tc>
      </w:tr>
      <w:tr>
        <w:tc>
          <w:tcPr>
            <w:tcW w:type="dxa" w:w="7200"/>
          </w:tcPr>
          <w:p>
            <w:r>
              <w:t>Tourism in Antarctica guidelines for a low-impact presence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0.2447</w:t>
            </w:r>
          </w:p>
        </w:tc>
      </w:tr>
      <w:tr>
        <w:tc>
          <w:tcPr>
            <w:tcW w:type="dxa" w:w="7200"/>
          </w:tcPr>
          <w:p>
            <w:r>
              <w:t>New IAATO Guidelines for Submersibles and Remote Operated Vehicle activities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0.2415</w:t>
            </w:r>
          </w:p>
        </w:tc>
      </w:tr>
      <w:tr>
        <w:tc>
          <w:tcPr>
            <w:tcW w:type="dxa" w:w="7200"/>
          </w:tcPr>
          <w:p>
            <w:r>
              <w:t>Antarctic Protected Areas System: Lillie Marleen Hut, Mt. Dockery, Everett Range, northern Victoria Land, Antarctica. Proposal for Inclusion in the Antarctic Treaty List of Historic Sites and Monuments</w:t>
              <w:br/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0.2397</w:t>
            </w:r>
          </w:p>
        </w:tc>
      </w:tr>
      <w:tr>
        <w:tc>
          <w:tcPr>
            <w:tcW w:type="dxa" w:w="7200"/>
          </w:tcPr>
          <w:p>
            <w:r>
              <w:t>Special WG on Competent Authorities session - An illustration of successful cooperation between NCAs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France</w:t>
            </w:r>
          </w:p>
        </w:tc>
        <w:tc>
          <w:tcPr>
            <w:tcW w:type="dxa" w:w="2160"/>
          </w:tcPr>
          <w:p>
            <w:r>
              <w:t>0.2375</w:t>
            </w:r>
          </w:p>
        </w:tc>
      </w:tr>
      <w:tr>
        <w:tc>
          <w:tcPr>
            <w:tcW w:type="dxa" w:w="7200"/>
          </w:tcPr>
          <w:p>
            <w:r>
              <w:t>Initial Environmental Evaluation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0.2368</w:t>
            </w:r>
          </w:p>
        </w:tc>
      </w:tr>
      <w:tr>
        <w:tc>
          <w:tcPr>
            <w:tcW w:type="dxa" w:w="7200"/>
          </w:tcPr>
          <w:p>
            <w:r>
              <w:t>IAATO Medical Emergency Contingency Plan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0.2341</w:t>
            </w:r>
          </w:p>
        </w:tc>
      </w:tr>
      <w:tr>
        <w:tc>
          <w:tcPr>
            <w:tcW w:type="dxa" w:w="7200"/>
          </w:tcPr>
          <w:p>
            <w:r>
              <w:t>Non-commercial pleasure and/or sport vessels that travelled to Antarctica through Ushuaia during the 2014/2015 season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0.2303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United Kingdom</w:t>
            </w:r>
          </w:p>
        </w:tc>
        <w:tc>
          <w:tcPr>
            <w:tcW w:type="dxa" w:w="2160"/>
          </w:tcPr>
          <w:p>
            <w:r>
              <w:t>0.2297</w:t>
            </w:r>
          </w:p>
        </w:tc>
      </w:tr>
      <w:tr>
        <w:tc>
          <w:tcPr>
            <w:tcW w:type="dxa" w:w="7200"/>
          </w:tcPr>
          <w:p>
            <w:r>
              <w:t>100th anniversary of the Antarctic expedition of Captain A. de Gerlache (Belgium), 1897-1899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0.2294</w:t>
            </w:r>
          </w:p>
        </w:tc>
      </w:tr>
      <w:tr>
        <w:tc>
          <w:tcPr>
            <w:tcW w:type="dxa" w:w="7200"/>
          </w:tcPr>
          <w:p>
            <w:r>
              <w:t xml:space="preserve">Updating requirements for Information Exchange on national expeditions 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Italy</w:t>
            </w:r>
          </w:p>
        </w:tc>
        <w:tc>
          <w:tcPr>
            <w:tcW w:type="dxa" w:w="2160"/>
          </w:tcPr>
          <w:p>
            <w:r>
              <w:t>0.2278</w:t>
            </w:r>
          </w:p>
        </w:tc>
      </w:tr>
      <w:tr>
        <w:tc>
          <w:tcPr>
            <w:tcW w:type="dxa" w:w="7200"/>
          </w:tcPr>
          <w:p>
            <w:r>
              <w:t xml:space="preserve">Special WG on Competent Authorities Issues - Recent Canadian Permitting Issues 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0.2264</w:t>
            </w:r>
          </w:p>
        </w:tc>
      </w:tr>
      <w:tr>
        <w:tc>
          <w:tcPr>
            <w:tcW w:type="dxa" w:w="7200"/>
          </w:tcPr>
          <w:p>
            <w:r>
              <w:t>Coastal Camping Coordination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Canada</w:t>
            </w:r>
          </w:p>
        </w:tc>
        <w:tc>
          <w:tcPr>
            <w:tcW w:type="dxa" w:w="2160"/>
          </w:tcPr>
          <w:p>
            <w:r>
              <w:t>0.2232</w:t>
            </w:r>
          </w:p>
        </w:tc>
      </w:tr>
      <w:tr>
        <w:tc>
          <w:tcPr>
            <w:tcW w:type="dxa" w:w="7200"/>
          </w:tcPr>
          <w:p>
            <w:r>
              <w:t>IAATO Further Recommendations to Tourism Vessel Operators to Enhance Marine Safety, and Guidelines for Small Boat Operations in the Vicinity of Ice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0.2224</w:t>
            </w:r>
          </w:p>
        </w:tc>
      </w:tr>
      <w:tr>
        <w:tc>
          <w:tcPr>
            <w:tcW w:type="dxa" w:w="7200"/>
          </w:tcPr>
          <w:p>
            <w:r>
              <w:t>Report on Antarctic tourism numbers through the Port of Ushuaia 1998-99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0.2210</w:t>
            </w:r>
          </w:p>
        </w:tc>
      </w:tr>
      <w:tr>
        <w:tc>
          <w:tcPr>
            <w:tcW w:type="dxa" w:w="7200"/>
          </w:tcPr>
          <w:p>
            <w:r>
              <w:t>Notification of non-governmental expeditions to Antarctica under Article VII(5) of the Antarctic Treaty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0.2207</w:t>
            </w:r>
          </w:p>
        </w:tc>
      </w:tr>
      <w:tr>
        <w:tc>
          <w:tcPr>
            <w:tcW w:type="dxa" w:w="7200"/>
          </w:tcPr>
          <w:p>
            <w:r>
              <w:t>Establishing IAATO Safety Advisories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0.2200</w:t>
            </w:r>
          </w:p>
        </w:tc>
      </w:tr>
      <w:tr>
        <w:tc>
          <w:tcPr>
            <w:tcW w:type="dxa" w:w="7200"/>
          </w:tcPr>
          <w:p>
            <w:r>
              <w:t xml:space="preserve">IAATO Guidelines for Sea Kayaking and Underwater activities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0.2187</w:t>
            </w:r>
          </w:p>
        </w:tc>
      </w:tr>
      <w:tr>
        <w:tc>
          <w:tcPr>
            <w:tcW w:type="dxa" w:w="7200"/>
          </w:tcPr>
          <w:p>
            <w:r>
              <w:t>Queen Maud Land – a new center of non-governmental activity in the Antarctic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0.2178</w:t>
            </w:r>
          </w:p>
        </w:tc>
      </w:tr>
      <w:tr>
        <w:tc>
          <w:tcPr>
            <w:tcW w:type="dxa" w:w="7200"/>
          </w:tcPr>
          <w:p>
            <w:r>
              <w:t>New Legislation for Turkish Polar Scientific Expeditions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0.2157</w:t>
            </w:r>
          </w:p>
        </w:tc>
      </w:tr>
      <w:tr>
        <w:tc>
          <w:tcPr>
            <w:tcW w:type="dxa" w:w="7200"/>
          </w:tcPr>
          <w:p>
            <w:r>
              <w:t>Antarctic Shipping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0.2140</w:t>
            </w:r>
          </w:p>
        </w:tc>
      </w:tr>
      <w:tr>
        <w:tc>
          <w:tcPr>
            <w:tcW w:type="dxa" w:w="7200"/>
          </w:tcPr>
          <w:p>
            <w:r>
              <w:t>EIES – Improving availability of information on non-governmental aviation activity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0.2127</w:t>
            </w:r>
          </w:p>
        </w:tc>
      </w:tr>
      <w:tr>
        <w:tc>
          <w:tcPr>
            <w:tcW w:type="dxa" w:w="7200"/>
          </w:tcPr>
          <w:p>
            <w:r>
              <w:t>Proposal for the drafting of guidelines for bases that receive visitors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0.2086</w:t>
            </w:r>
          </w:p>
        </w:tc>
      </w:tr>
      <w:tr>
        <w:tc>
          <w:tcPr>
            <w:tcW w:type="dxa" w:w="7200"/>
          </w:tcPr>
          <w:p>
            <w:r>
              <w:t>Summary Report and Outcomes of IAATO’s Marine Committee Meeting on Vessel Operations, Safety and Related Issues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0.2080</w:t>
            </w:r>
          </w:p>
        </w:tc>
      </w:tr>
      <w:tr>
        <w:tc>
          <w:tcPr>
            <w:tcW w:type="dxa" w:w="7200"/>
          </w:tcPr>
          <w:p>
            <w:r>
              <w:t>Management of Antarctic Non-Government Activities</w:t>
              <w:br/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0.2069</w:t>
            </w:r>
          </w:p>
        </w:tc>
      </w:tr>
      <w:tr>
        <w:tc>
          <w:tcPr>
            <w:tcW w:type="dxa" w:w="7200"/>
          </w:tcPr>
          <w:p>
            <w:r>
              <w:t>Relation of activities performed by Chile regarding Nilaya / berserk yacht situation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0.2053</w:t>
            </w:r>
          </w:p>
        </w:tc>
      </w:tr>
      <w:tr>
        <w:tc>
          <w:tcPr>
            <w:tcW w:type="dxa" w:w="7200"/>
          </w:tcPr>
          <w:p>
            <w:r>
              <w:t>Data Collection and Reporting on Yachting Activity in Antarctica in 2010/11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0.2049</w:t>
            </w:r>
          </w:p>
        </w:tc>
      </w:tr>
      <w:tr>
        <w:tc>
          <w:tcPr>
            <w:tcW w:type="dxa" w:w="7200"/>
          </w:tcPr>
          <w:p>
            <w:r>
              <w:t>Regulatory mechanisms that address Antarctic tourism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0.2045</w:t>
            </w:r>
          </w:p>
        </w:tc>
      </w:tr>
      <w:tr>
        <w:tc>
          <w:tcPr>
            <w:tcW w:type="dxa" w:w="7200"/>
          </w:tcPr>
          <w:p>
            <w:r>
              <w:t>Example of an environmental audit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0.2034</w:t>
            </w:r>
          </w:p>
        </w:tc>
      </w:tr>
      <w:tr>
        <w:tc>
          <w:tcPr>
            <w:tcW w:type="dxa" w:w="7200"/>
          </w:tcPr>
          <w:p>
            <w:r>
              <w:t>SAR Communication Exercise: Argentina - IAATO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IAATO</w:t>
            </w:r>
          </w:p>
        </w:tc>
        <w:tc>
          <w:tcPr>
            <w:tcW w:type="dxa" w:w="2160"/>
          </w:tcPr>
          <w:p>
            <w:r>
              <w:t>0.2033</w:t>
            </w:r>
          </w:p>
        </w:tc>
      </w:tr>
      <w:tr>
        <w:tc>
          <w:tcPr>
            <w:tcW w:type="dxa" w:w="7200"/>
          </w:tcPr>
          <w:p>
            <w:r>
              <w:t>Participation of a Russian scientist in Heritage Expeditions voyage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0.2018</w:t>
            </w:r>
          </w:p>
        </w:tc>
      </w:tr>
      <w:tr>
        <w:tc>
          <w:tcPr>
            <w:tcW w:type="dxa" w:w="7200"/>
          </w:tcPr>
          <w:p>
            <w:r>
              <w:t>On the work of the Russian Antarctic Expedition during the COVID-19 pandemic: lessons from the 2020–2021 season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</w:tr>
      <w:tr>
        <w:tc>
          <w:tcPr>
            <w:tcW w:type="dxa" w:w="7200"/>
          </w:tcPr>
          <w:p>
            <w:r>
              <w:t>Efficiently and Safely Conducting Expeditions in the Arctic and Antarctic During the SARS-CoV-2 Pandemic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0.1973</w:t>
            </w:r>
          </w:p>
        </w:tc>
      </w:tr>
      <w:tr>
        <w:tc>
          <w:tcPr>
            <w:tcW w:type="dxa" w:w="7200"/>
          </w:tcPr>
          <w:p>
            <w:r>
              <w:t>DROMLAN’s efforts to prevent the spread of SARS-CoV-2 virus within the Dronning Maud Land, Antarctica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Germany, India</w:t>
            </w:r>
          </w:p>
        </w:tc>
        <w:tc>
          <w:tcPr>
            <w:tcW w:type="dxa" w:w="2160"/>
          </w:tcPr>
          <w:p>
            <w:r>
              <w:t>0.1969</w:t>
            </w:r>
          </w:p>
        </w:tc>
      </w:tr>
      <w:tr>
        <w:tc>
          <w:tcPr>
            <w:tcW w:type="dxa" w:w="7200"/>
          </w:tcPr>
          <w:p>
            <w:r>
              <w:t>An Update on the Antarctic Audit and Accreditation Scheme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0.1960</w:t>
            </w:r>
          </w:p>
        </w:tc>
      </w:tr>
      <w:tr>
        <w:tc>
          <w:tcPr>
            <w:tcW w:type="dxa" w:w="7200"/>
          </w:tcPr>
          <w:p>
            <w:r>
              <w:t>Training Book for the Turkish Scientific Polar Expeditions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0.1959</w:t>
            </w:r>
          </w:p>
        </w:tc>
      </w:tr>
      <w:tr>
        <w:tc>
          <w:tcPr>
            <w:tcW w:type="dxa" w:w="7200"/>
          </w:tcPr>
          <w:p>
            <w:r>
              <w:t>Preventing a Potential Circumvention of Measure 15 (2009)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0.1957</w:t>
            </w:r>
          </w:p>
        </w:tc>
      </w:tr>
      <w:tr>
        <w:tc>
          <w:tcPr>
            <w:tcW w:type="dxa" w:w="7200"/>
          </w:tcPr>
          <w:p>
            <w:r>
              <w:t>National Antarctic Programs’ operations as the global pandemic continued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0.1941</w:t>
            </w:r>
          </w:p>
        </w:tc>
      </w:tr>
      <w:tr>
        <w:tc>
          <w:tcPr>
            <w:tcW w:type="dxa" w:w="7200"/>
          </w:tcPr>
          <w:p>
            <w:r>
              <w:t xml:space="preserve">Non-native Species Awareness Campaign: “Don’t Pack a Pest” When Traveling to Antarctica 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0.1910</w:t>
            </w:r>
          </w:p>
        </w:tc>
      </w:tr>
      <w:tr>
        <w:tc>
          <w:tcPr>
            <w:tcW w:type="dxa" w:w="7200"/>
          </w:tcPr>
          <w:p>
            <w:r>
              <w:t>Hull damage of the Russian M/V Ivan Papanin in Quilty Bay, Larsemann Hills, East Antarctica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India, Russian Federation</w:t>
            </w:r>
          </w:p>
        </w:tc>
        <w:tc>
          <w:tcPr>
            <w:tcW w:type="dxa" w:w="2160"/>
          </w:tcPr>
          <w:p>
            <w:r>
              <w:t>0.1899</w:t>
            </w:r>
          </w:p>
        </w:tc>
      </w:tr>
      <w:tr>
        <w:tc>
          <w:tcPr>
            <w:tcW w:type="dxa" w:w="7200"/>
          </w:tcPr>
          <w:p>
            <w:r>
              <w:t>Management of Antarctic Non-Government Activities – Australian comments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0.1897</w:t>
            </w:r>
          </w:p>
        </w:tc>
      </w:tr>
      <w:tr>
        <w:tc>
          <w:tcPr>
            <w:tcW w:type="dxa" w:w="7200"/>
          </w:tcPr>
          <w:p>
            <w:r>
              <w:t>Compiling yacht guidelines to complement safety standards of ship traffic around Antarctica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Germany, United Kingdom, United States</w:t>
            </w:r>
          </w:p>
        </w:tc>
        <w:tc>
          <w:tcPr>
            <w:tcW w:type="dxa" w:w="2160"/>
          </w:tcPr>
          <w:p>
            <w:r>
              <w:t>0.1864</w:t>
            </w:r>
          </w:p>
        </w:tc>
      </w:tr>
      <w:tr>
        <w:tc>
          <w:tcPr>
            <w:tcW w:type="dxa" w:w="7200"/>
          </w:tcPr>
          <w:p>
            <w:r>
              <w:t xml:space="preserve">Special WG on Competent Authorities Issues - Summary of South Africa’s Antarctic Authorisation Process 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0.1863</w:t>
            </w:r>
          </w:p>
        </w:tc>
      </w:tr>
      <w:tr>
        <w:tc>
          <w:tcPr>
            <w:tcW w:type="dxa" w:w="7200"/>
          </w:tcPr>
          <w:p>
            <w:r>
              <w:t>The Assessment of Land-Based Activities in Antarctica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0.1843</w:t>
            </w:r>
          </w:p>
        </w:tc>
      </w:tr>
      <w:tr>
        <w:tc>
          <w:tcPr>
            <w:tcW w:type="dxa" w:w="7200"/>
          </w:tcPr>
          <w:p>
            <w:r>
              <w:t>IAATO-Wide-Emergency Contingency and Search and Rescue Plan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0.1836</w:t>
            </w:r>
          </w:p>
        </w:tc>
      </w:tr>
      <w:tr>
        <w:tc>
          <w:tcPr>
            <w:tcW w:type="dxa" w:w="7200"/>
          </w:tcPr>
          <w:p>
            <w:r>
              <w:t>Damage to the Observation Hill Cross (HSM 20)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0.1811</w:t>
            </w:r>
          </w:p>
        </w:tc>
      </w:tr>
      <w:tr>
        <w:tc>
          <w:tcPr>
            <w:tcW w:type="dxa" w:w="7200"/>
          </w:tcPr>
          <w:p>
            <w:r>
              <w:t>Turkish Antarctic Expedition 2016 - 2017 (TAE - I) Experiences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0.1796</w:t>
            </w:r>
          </w:p>
        </w:tc>
      </w:tr>
      <w:tr>
        <w:tc>
          <w:tcPr>
            <w:tcW w:type="dxa" w:w="7200"/>
          </w:tcPr>
          <w:p>
            <w:r>
              <w:t>Revitalization of the A. B. Dobrowolski Polish Antarctic Station (Bunger Hills, East Antarctica)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0.1792</w:t>
            </w:r>
          </w:p>
        </w:tc>
      </w:tr>
      <w:tr>
        <w:tc>
          <w:tcPr>
            <w:tcW w:type="dxa" w:w="7200"/>
          </w:tcPr>
          <w:p>
            <w:r>
              <w:t>C.A. Larsen Multiexpedition cairn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0.1788</w:t>
            </w:r>
          </w:p>
        </w:tc>
      </w:tr>
      <w:tr>
        <w:tc>
          <w:tcPr>
            <w:tcW w:type="dxa" w:w="7200"/>
          </w:tcPr>
          <w:p>
            <w:r>
              <w:t>Education and training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0.1778</w:t>
            </w:r>
          </w:p>
        </w:tc>
      </w:tr>
      <w:tr>
        <w:tc>
          <w:tcPr>
            <w:tcW w:type="dxa" w:w="7200"/>
          </w:tcPr>
          <w:p>
            <w:r>
              <w:t>IAATO Slide Presentation: Recommendation XVIII-1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0.1773</w:t>
            </w:r>
          </w:p>
        </w:tc>
      </w:tr>
      <w:tr>
        <w:tc>
          <w:tcPr>
            <w:tcW w:type="dxa" w:w="7200"/>
          </w:tcPr>
          <w:p>
            <w:r>
              <w:t xml:space="preserve">Heightened Risk of Avian Influenza in the Antarctic Treaty Area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IAATO, COMNAP</w:t>
            </w:r>
          </w:p>
        </w:tc>
        <w:tc>
          <w:tcPr>
            <w:tcW w:type="dxa" w:w="2160"/>
          </w:tcPr>
          <w:p>
            <w:r>
              <w:t>0.1769</w:t>
            </w:r>
          </w:p>
        </w:tc>
      </w:tr>
      <w:tr>
        <w:tc>
          <w:tcPr>
            <w:tcW w:type="dxa" w:w="7200"/>
          </w:tcPr>
          <w:p>
            <w:r>
              <w:t>Nordic Cooperation in Antarctic Operations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0.1762</w:t>
            </w:r>
          </w:p>
        </w:tc>
      </w:tr>
      <w:tr>
        <w:tc>
          <w:tcPr>
            <w:tcW w:type="dxa" w:w="7200"/>
          </w:tcPr>
          <w:p>
            <w:r>
              <w:t>Antarctic Whales and Antarctic Tourism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0.1758</w:t>
            </w:r>
          </w:p>
        </w:tc>
      </w:tr>
      <w:tr>
        <w:tc>
          <w:tcPr>
            <w:tcW w:type="dxa" w:w="7200"/>
          </w:tcPr>
          <w:p>
            <w:r>
              <w:t>Sightings of cetaceans during the First Joint Ukrainian-Turkish Antarctic Scientific Expedition 2016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Ukraine, Türkiye</w:t>
            </w:r>
          </w:p>
        </w:tc>
        <w:tc>
          <w:tcPr>
            <w:tcW w:type="dxa" w:w="2160"/>
          </w:tcPr>
          <w:p>
            <w:r>
              <w:t>0.1741</w:t>
            </w:r>
          </w:p>
        </w:tc>
      </w:tr>
      <w:tr>
        <w:tc>
          <w:tcPr>
            <w:tcW w:type="dxa" w:w="7200"/>
          </w:tcPr>
          <w:p>
            <w:r>
              <w:t>Antarctic Treaty Secretariat Internship Grant for Republic of Turkey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0.1730</w:t>
            </w:r>
          </w:p>
        </w:tc>
      </w:tr>
      <w:tr>
        <w:tc>
          <w:tcPr>
            <w:tcW w:type="dxa" w:w="7200"/>
          </w:tcPr>
          <w:p>
            <w:r>
              <w:t>Tourism and non governmental activities in the Antarctic Treaty Area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0.1700</w:t>
            </w:r>
          </w:p>
        </w:tc>
      </w:tr>
      <w:tr>
        <w:tc>
          <w:tcPr>
            <w:tcW w:type="dxa" w:w="7200"/>
          </w:tcPr>
          <w:p>
            <w:r>
              <w:t>Systematic Conservation Plan for the Antarctic Peninsula Project Updates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IAATO, SCAR</w:t>
            </w:r>
          </w:p>
        </w:tc>
        <w:tc>
          <w:tcPr>
            <w:tcW w:type="dxa" w:w="2160"/>
          </w:tcPr>
          <w:p>
            <w:r>
              <w:t>0.1697</w:t>
            </w:r>
          </w:p>
        </w:tc>
      </w:tr>
      <w:tr>
        <w:tc>
          <w:tcPr>
            <w:tcW w:type="dxa" w:w="7200"/>
          </w:tcPr>
          <w:p>
            <w:r>
              <w:t>Oil Spill Contingency Planning - IAATO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0.1693</w:t>
            </w:r>
          </w:p>
        </w:tc>
      </w:tr>
      <w:tr>
        <w:tc>
          <w:tcPr>
            <w:tcW w:type="dxa" w:w="7200"/>
          </w:tcPr>
          <w:p>
            <w:r>
              <w:t>Regulations and procedures for vessels  proceeding to Antarctica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0.1654</w:t>
            </w:r>
          </w:p>
        </w:tc>
      </w:tr>
      <w:tr>
        <w:tc>
          <w:tcPr>
            <w:tcW w:type="dxa" w:w="7200"/>
          </w:tcPr>
          <w:p>
            <w:r>
              <w:t>The Fram incident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0.1632</w:t>
            </w:r>
          </w:p>
        </w:tc>
      </w:tr>
      <w:tr>
        <w:tc>
          <w:tcPr>
            <w:tcW w:type="dxa" w:w="7200"/>
          </w:tcPr>
          <w:p>
            <w:r>
              <w:t>Agenda item 6: Protocol on Environmental Protection to the Antarctic Treaty (A) General Matters and Implementation by ATCP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0.1628</w:t>
            </w:r>
          </w:p>
        </w:tc>
      </w:tr>
      <w:tr>
        <w:tc>
          <w:tcPr>
            <w:tcW w:type="dxa" w:w="7200"/>
          </w:tcPr>
          <w:p>
            <w:r>
              <w:t>The Berserk Incident, Ross Sea, February 2011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Zealand, Norway, United States</w:t>
            </w:r>
          </w:p>
        </w:tc>
        <w:tc>
          <w:tcPr>
            <w:tcW w:type="dxa" w:w="2160"/>
          </w:tcPr>
          <w:p>
            <w:r>
              <w:t>0.1628</w:t>
            </w:r>
          </w:p>
        </w:tc>
      </w:tr>
      <w:tr>
        <w:tc>
          <w:tcPr>
            <w:tcW w:type="dxa" w:w="7200"/>
          </w:tcPr>
          <w:p>
            <w:r>
              <w:t>Report from the International Hydrographic Organisation (IHO) to the XX ATCM, Utrecht, The Netherlands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0.1625</w:t>
            </w:r>
          </w:p>
        </w:tc>
      </w:tr>
      <w:tr>
        <w:tc>
          <w:tcPr>
            <w:tcW w:type="dxa" w:w="7200"/>
          </w:tcPr>
          <w:p>
            <w:r>
              <w:t>Chairman’s Report from the Aspen Meeting on Antarctic Tourism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0.1625</w:t>
            </w:r>
          </w:p>
        </w:tc>
      </w:tr>
      <w:tr>
        <w:tc>
          <w:tcPr>
            <w:tcW w:type="dxa" w:w="7200"/>
          </w:tcPr>
          <w:p>
            <w:r>
              <w:t>Education Programs of the Russian Antarctic Expedition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0.1623</w:t>
            </w:r>
          </w:p>
        </w:tc>
      </w:tr>
      <w:tr>
        <w:tc>
          <w:tcPr>
            <w:tcW w:type="dxa" w:w="7200"/>
          </w:tcPr>
          <w:p>
            <w:r>
              <w:t>Education &amp; Outreach activities of Italy in 2021/2022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0.1601</w:t>
            </w:r>
          </w:p>
        </w:tc>
      </w:tr>
      <w:tr>
        <w:tc>
          <w:tcPr>
            <w:tcW w:type="dxa" w:w="7200"/>
          </w:tcPr>
          <w:p>
            <w:r>
              <w:t>On the naming of the unnamed geographic Antarctic features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0.1600</w:t>
            </w:r>
          </w:p>
        </w:tc>
      </w:tr>
      <w:tr>
        <w:tc>
          <w:tcPr>
            <w:tcW w:type="dxa" w:w="7200"/>
          </w:tcPr>
          <w:p>
            <w:r>
              <w:t>EAE &amp; JASE Expedición Antártica Escolar / Joint Antarctic School Expedition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United States</w:t>
            </w:r>
          </w:p>
        </w:tc>
        <w:tc>
          <w:tcPr>
            <w:tcW w:type="dxa" w:w="2160"/>
          </w:tcPr>
          <w:p>
            <w:r>
              <w:t>0.1587</w:t>
            </w:r>
          </w:p>
        </w:tc>
      </w:tr>
      <w:tr>
        <w:tc>
          <w:tcPr>
            <w:tcW w:type="dxa" w:w="7200"/>
          </w:tcPr>
          <w:p>
            <w:r>
              <w:t>Implications of Tourist Vessels flagged to non-Parties for the effectiveness of the Antarctic Treaty System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0.1579</w:t>
            </w:r>
          </w:p>
        </w:tc>
      </w:tr>
      <w:tr>
        <w:tc>
          <w:tcPr>
            <w:tcW w:type="dxa" w:w="7200"/>
          </w:tcPr>
          <w:p>
            <w:r>
              <w:t>Coastal Camping Considerations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Norway</w:t>
            </w:r>
          </w:p>
        </w:tc>
        <w:tc>
          <w:tcPr>
            <w:tcW w:type="dxa" w:w="2160"/>
          </w:tcPr>
          <w:p>
            <w:r>
              <w:t>0.1577</w:t>
            </w:r>
          </w:p>
        </w:tc>
      </w:tr>
      <w:tr>
        <w:tc>
          <w:tcPr>
            <w:tcW w:type="dxa" w:w="7200"/>
          </w:tcPr>
          <w:p>
            <w:r>
              <w:t>Recent publications on tourism in the Antarctic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0.1561</w:t>
            </w:r>
          </w:p>
        </w:tc>
      </w:tr>
      <w:tr>
        <w:tc>
          <w:tcPr>
            <w:tcW w:type="dxa" w:w="7200"/>
          </w:tcPr>
          <w:p>
            <w:r>
              <w:t>Report from the International Hydrographic Organisation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0.1546</w:t>
            </w:r>
          </w:p>
        </w:tc>
      </w:tr>
      <w:tr>
        <w:tc>
          <w:tcPr>
            <w:tcW w:type="dxa" w:w="7200"/>
          </w:tcPr>
          <w:p>
            <w:r>
              <w:t>On possibilities of monitoring adventure tourism and non-governmental expeditions in the Antarctic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0.1533</w:t>
            </w:r>
          </w:p>
        </w:tc>
      </w:tr>
      <w:tr>
        <w:tc>
          <w:tcPr>
            <w:tcW w:type="dxa" w:w="7200"/>
          </w:tcPr>
          <w:p>
            <w:r>
              <w:t>Two Hundred Year Anniversary of the discovery of the Antarctic Continent 2020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Estonia</w:t>
            </w:r>
          </w:p>
        </w:tc>
        <w:tc>
          <w:tcPr>
            <w:tcW w:type="dxa" w:w="2160"/>
          </w:tcPr>
          <w:p>
            <w:r>
              <w:t>0.1529</w:t>
            </w:r>
          </w:p>
        </w:tc>
      </w:tr>
      <w:tr>
        <w:tc>
          <w:tcPr>
            <w:tcW w:type="dxa" w:w="7200"/>
          </w:tcPr>
          <w:p>
            <w:r>
              <w:t>Report on the Deaths of Four U.S. Citizen Tourists in Three Incidents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Netherlands, Norway, Portugal</w:t>
            </w:r>
          </w:p>
        </w:tc>
        <w:tc>
          <w:tcPr>
            <w:tcW w:type="dxa" w:w="2160"/>
          </w:tcPr>
          <w:p>
            <w:r>
              <w:t>0.1523</w:t>
            </w:r>
          </w:p>
        </w:tc>
      </w:tr>
      <w:tr>
        <w:tc>
          <w:tcPr>
            <w:tcW w:type="dxa" w:w="7200"/>
          </w:tcPr>
          <w:p>
            <w:r>
              <w:t>The First Antarctic Expedition of Araon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0.1519</w:t>
            </w:r>
          </w:p>
        </w:tc>
      </w:tr>
      <w:tr>
        <w:tc>
          <w:tcPr>
            <w:tcW w:type="dxa" w:w="7200"/>
          </w:tcPr>
          <w:p>
            <w:r>
              <w:t>Antarctic tourism policies after the “pandemic pause”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0.1519</w:t>
            </w:r>
          </w:p>
        </w:tc>
      </w:tr>
      <w:tr>
        <w:tc>
          <w:tcPr>
            <w:tcW w:type="dxa" w:w="7200"/>
          </w:tcPr>
          <w:p>
            <w:r>
              <w:t>Implementation of Protocol on Environmental Protection to the Antarctic Treaty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0.1515</w:t>
            </w:r>
          </w:p>
        </w:tc>
      </w:tr>
      <w:tr>
        <w:tc>
          <w:tcPr>
            <w:tcW w:type="dxa" w:w="7200"/>
          </w:tcPr>
          <w:p>
            <w:r>
              <w:t>Possibilities for environmental changes monitoring with the assistance of tourist ship cruises staff/passenger photography in Antarctic Peninsula region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0.1513</w:t>
            </w:r>
          </w:p>
        </w:tc>
      </w:tr>
      <w:tr>
        <w:tc>
          <w:tcPr>
            <w:tcW w:type="dxa" w:w="7200"/>
          </w:tcPr>
          <w:p>
            <w:r>
              <w:t>Improving awareness of Protocol obligations Amongst Antarctic Yacht Operators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0.1506</w:t>
            </w:r>
          </w:p>
        </w:tc>
      </w:tr>
      <w:tr>
        <w:tc>
          <w:tcPr>
            <w:tcW w:type="dxa" w:w="7200"/>
          </w:tcPr>
          <w:p>
            <w:r>
              <w:t>Second Edition of the Wildlife Awareness Manual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Germany, IAATO</w:t>
            </w:r>
          </w:p>
        </w:tc>
        <w:tc>
          <w:tcPr>
            <w:tcW w:type="dxa" w:w="2160"/>
          </w:tcPr>
          <w:p>
            <w:r>
              <w:t>0.1506</w:t>
            </w:r>
          </w:p>
        </w:tc>
      </w:tr>
      <w:tr>
        <w:tc>
          <w:tcPr>
            <w:tcW w:type="dxa" w:w="7200"/>
          </w:tcPr>
          <w:p>
            <w:r>
              <w:t>Historical Monument No. 41 - Incorporation of the rock cairn on Paulet Island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0.1505</w:t>
            </w:r>
          </w:p>
        </w:tc>
      </w:tr>
      <w:tr>
        <w:tc>
          <w:tcPr>
            <w:tcW w:type="dxa" w:w="7200"/>
          </w:tcPr>
          <w:p>
            <w:r>
              <w:t xml:space="preserve">National Antarctic Programs’ operations during an unprecedented Antarctic season 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0.1492</w:t>
            </w:r>
          </w:p>
        </w:tc>
      </w:tr>
      <w:tr>
        <w:tc>
          <w:tcPr>
            <w:tcW w:type="dxa" w:w="7200"/>
          </w:tcPr>
          <w:p>
            <w:r>
              <w:t xml:space="preserve">Initial Environmental Evaluation: Antarctic and Southern Ocean seaborne tourism of marine expeditions inc. 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0.1486</w:t>
            </w:r>
          </w:p>
        </w:tc>
      </w:tr>
      <w:tr>
        <w:tc>
          <w:tcPr>
            <w:tcW w:type="dxa" w:w="7200"/>
          </w:tcPr>
          <w:p>
            <w:r>
              <w:t>ASOC Report to the XIXth ATCM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0.1479</w:t>
            </w:r>
          </w:p>
        </w:tc>
      </w:tr>
      <w:tr>
        <w:tc>
          <w:tcPr>
            <w:tcW w:type="dxa" w:w="7200"/>
          </w:tcPr>
          <w:p>
            <w:r>
              <w:t>Report on the Implementation of the Protocol on Environmental Protection as Required by Article 17 of the Protocol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0.1464</w:t>
            </w:r>
          </w:p>
        </w:tc>
      </w:tr>
      <w:tr>
        <w:tc>
          <w:tcPr>
            <w:tcW w:type="dxa" w:w="7200"/>
          </w:tcPr>
          <w:p>
            <w:r>
              <w:t>Romanian Antarctic medical activities in Law- Racovita Base in cooperation with China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0.1437</w:t>
            </w:r>
          </w:p>
        </w:tc>
      </w:tr>
      <w:tr>
        <w:tc>
          <w:tcPr>
            <w:tcW w:type="dxa" w:w="7200"/>
          </w:tcPr>
          <w:p>
            <w:r>
              <w:t>IAATO-Wide Emergency Contingency Plan 2003/2004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0.1436</w:t>
            </w:r>
          </w:p>
        </w:tc>
      </w:tr>
      <w:tr>
        <w:tc>
          <w:tcPr>
            <w:tcW w:type="dxa" w:w="7200"/>
          </w:tcPr>
          <w:p>
            <w:r>
              <w:t>Bibliography of publications by staff naturalists/lecturers involved in tour activities in Antarctica, 1991 – 2001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</w:tr>
      <w:tr>
        <w:tc>
          <w:tcPr>
            <w:tcW w:type="dxa" w:w="7200"/>
          </w:tcPr>
          <w:p>
            <w:r>
              <w:t>Joint Chile and United States Antarctic Educational Expedition for High School Students and Teachers: a Pilot Program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Chile</w:t>
            </w:r>
          </w:p>
        </w:tc>
        <w:tc>
          <w:tcPr>
            <w:tcW w:type="dxa" w:w="2160"/>
          </w:tcPr>
          <w:p>
            <w:r>
              <w:t>0.1409</w:t>
            </w:r>
          </w:p>
        </w:tc>
      </w:tr>
      <w:tr>
        <w:tc>
          <w:tcPr>
            <w:tcW w:type="dxa" w:w="7200"/>
          </w:tcPr>
          <w:p>
            <w:r>
              <w:t>Report of Main Engine Failure of FV Argos Georgia in the Ross Sea on 24 December 2007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0.1407</w:t>
            </w:r>
          </w:p>
        </w:tc>
      </w:tr>
      <w:tr>
        <w:tc>
          <w:tcPr>
            <w:tcW w:type="dxa" w:w="7200"/>
          </w:tcPr>
          <w:p>
            <w:r>
              <w:t>Australia’s Antarctic Centenary celebrations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0.1406</w:t>
            </w:r>
          </w:p>
        </w:tc>
      </w:tr>
      <w:tr>
        <w:tc>
          <w:tcPr>
            <w:tcW w:type="dxa" w:w="7200"/>
          </w:tcPr>
          <w:p>
            <w:r>
              <w:t>Highlights of the Australian Antarctic science program 2004/05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0.1404</w:t>
            </w:r>
          </w:p>
        </w:tc>
      </w:tr>
      <w:tr>
        <w:tc>
          <w:tcPr>
            <w:tcW w:type="dxa" w:w="7200"/>
          </w:tcPr>
          <w:p>
            <w:r>
              <w:t>Colombia-Turkey Scientific Collaboration in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Colombia, Türkiye</w:t>
            </w:r>
          </w:p>
        </w:tc>
        <w:tc>
          <w:tcPr>
            <w:tcW w:type="dxa" w:w="2160"/>
          </w:tcPr>
          <w:p>
            <w:r>
              <w:t>0.1404</w:t>
            </w:r>
          </w:p>
        </w:tc>
      </w:tr>
      <w:tr>
        <w:tc>
          <w:tcPr>
            <w:tcW w:type="dxa" w:w="7200"/>
          </w:tcPr>
          <w:p>
            <w:r>
              <w:t>Joint Search and Rescue Exercise in the Antarctic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IAATO, New Zealand</w:t>
            </w:r>
          </w:p>
        </w:tc>
        <w:tc>
          <w:tcPr>
            <w:tcW w:type="dxa" w:w="2160"/>
          </w:tcPr>
          <w:p>
            <w:r>
              <w:t>0.1397</w:t>
            </w:r>
          </w:p>
        </w:tc>
      </w:tr>
      <w:tr>
        <w:tc>
          <w:tcPr>
            <w:tcW w:type="dxa" w:w="7200"/>
          </w:tcPr>
          <w:p>
            <w:r>
              <w:t>Repeat Unauthorised Commercial Expedition: Nilaya/Berserk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0.1392</w:t>
            </w:r>
          </w:p>
        </w:tc>
      </w:tr>
      <w:tr>
        <w:tc>
          <w:tcPr>
            <w:tcW w:type="dxa" w:w="7200"/>
          </w:tcPr>
          <w:p>
            <w:r>
              <w:t>SAR-WG: Support provided by the Fildes Bay Maritime Station in Emergency Situations in the Antarctic Peninsula  Year 2012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0.1383</w:t>
            </w:r>
          </w:p>
        </w:tc>
      </w:tr>
      <w:tr>
        <w:tc>
          <w:tcPr>
            <w:tcW w:type="dxa" w:w="7200"/>
          </w:tcPr>
          <w:p>
            <w:r>
              <w:t>Special WG on Competent Authorities issues - Summary of the United States Framework for Regulation of Antarctic Tourism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0.1381</w:t>
            </w:r>
          </w:p>
        </w:tc>
      </w:tr>
      <w:tr>
        <w:tc>
          <w:tcPr>
            <w:tcW w:type="dxa" w:w="7200"/>
          </w:tcPr>
          <w:p>
            <w:r>
              <w:t>Activity of the international air program DROMLAN and its interaction with non-governmental activity in the Antarctic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0.1375</w:t>
            </w:r>
          </w:p>
        </w:tc>
      </w:tr>
      <w:tr>
        <w:tc>
          <w:tcPr>
            <w:tcW w:type="dxa" w:w="7200"/>
          </w:tcPr>
          <w:p>
            <w:r>
              <w:t>Polish Sailing Yacht Accident at King George Island (Antarctic Peninsula)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0.1373</w:t>
            </w:r>
          </w:p>
        </w:tc>
      </w:tr>
      <w:tr>
        <w:tc>
          <w:tcPr>
            <w:tcW w:type="dxa" w:w="7200"/>
          </w:tcPr>
          <w:p>
            <w:r>
              <w:t>Icebreaker Oden and her Southern Ocean missions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0.1367</w:t>
            </w:r>
          </w:p>
        </w:tc>
      </w:tr>
      <w:tr>
        <w:tc>
          <w:tcPr>
            <w:tcW w:type="dxa" w:w="7200"/>
          </w:tcPr>
          <w:p>
            <w:r>
              <w:t>Deception Island Antarctic Specially Managed Area (ASMA) Management Group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Chile, Norway, Spain, United Kingdom, United States</w:t>
            </w:r>
          </w:p>
        </w:tc>
        <w:tc>
          <w:tcPr>
            <w:tcW w:type="dxa" w:w="2160"/>
          </w:tcPr>
          <w:p>
            <w:r>
              <w:t>0.1361</w:t>
            </w:r>
          </w:p>
        </w:tc>
      </w:tr>
      <w:tr>
        <w:tc>
          <w:tcPr>
            <w:tcW w:type="dxa" w:w="7200"/>
          </w:tcPr>
          <w:p>
            <w:r>
              <w:t>The Construction of an Orthodox Chapel at Vernadsky Station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0.1355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 on “Cooperation in hydrographic surveying and charting of antarctic waters”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0.1354</w:t>
            </w:r>
          </w:p>
        </w:tc>
      </w:tr>
      <w:tr>
        <w:tc>
          <w:tcPr>
            <w:tcW w:type="dxa" w:w="7200"/>
          </w:tcPr>
          <w:p>
            <w:r>
              <w:t>The Rationalisation of Information Exchanged Through the Antarctic Treaty System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0.1352</w:t>
            </w:r>
          </w:p>
        </w:tc>
      </w:tr>
      <w:tr>
        <w:tc>
          <w:tcPr>
            <w:tcW w:type="dxa" w:w="7200"/>
          </w:tcPr>
          <w:p>
            <w:r>
              <w:t>Student Learning Expeditions to Antarctica - A progress report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0.1347</w:t>
            </w:r>
          </w:p>
        </w:tc>
      </w:tr>
      <w:tr>
        <w:tc>
          <w:tcPr>
            <w:tcW w:type="dxa" w:w="7200"/>
          </w:tcPr>
          <w:p>
            <w:r>
              <w:t>Land-Based Tourism in Antarctica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0.1342</w:t>
            </w:r>
          </w:p>
        </w:tc>
      </w:tr>
      <w:tr>
        <w:tc>
          <w:tcPr>
            <w:tcW w:type="dxa" w:w="7200"/>
          </w:tcPr>
          <w:p>
            <w:r>
              <w:t>On “openness” of the gateway to the Antarctic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0.1340</w:t>
            </w:r>
          </w:p>
        </w:tc>
      </w:tr>
      <w:tr>
        <w:tc>
          <w:tcPr>
            <w:tcW w:type="dxa" w:w="7200"/>
          </w:tcPr>
          <w:p>
            <w:r>
              <w:t>Ice incident with the Russian vessel “Akademik Shokalsky” in the season 2013-2014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0.1335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 on “Cooperation in hydrographic surveying and charting of Antarctic waters”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0.1328</w:t>
            </w:r>
          </w:p>
        </w:tc>
      </w:tr>
      <w:tr>
        <w:tc>
          <w:tcPr>
            <w:tcW w:type="dxa" w:w="7200"/>
          </w:tcPr>
          <w:p>
            <w:r>
              <w:t>Antarctic Treaty Inspection Process for Tourist Vessels. Suggested Improvements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0.1322</w:t>
            </w:r>
          </w:p>
        </w:tc>
      </w:tr>
      <w:tr>
        <w:tc>
          <w:tcPr>
            <w:tcW w:type="dxa" w:w="7200"/>
          </w:tcPr>
          <w:p>
            <w:r>
              <w:t>AIS AtoN installation in the Antarctic by the Argentine Republic (2011-2023 Programme)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0.1302</w:t>
            </w:r>
          </w:p>
        </w:tc>
      </w:tr>
      <w:tr>
        <w:tc>
          <w:tcPr>
            <w:tcW w:type="dxa" w:w="7200"/>
          </w:tcPr>
          <w:p>
            <w:r>
              <w:t>The Scientific Chilean Program and the international collaboration: Expedition 2012/13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0.1283</w:t>
            </w:r>
          </w:p>
        </w:tc>
      </w:tr>
      <w:tr>
        <w:tc>
          <w:tcPr>
            <w:tcW w:type="dxa" w:w="7200"/>
          </w:tcPr>
          <w:p>
            <w:r>
              <w:t>Turkish Antarctic Expedition (TAE - III) 2018 - 2019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0.1280</w:t>
            </w:r>
          </w:p>
        </w:tc>
      </w:tr>
      <w:tr>
        <w:tc>
          <w:tcPr>
            <w:tcW w:type="dxa" w:w="7200"/>
          </w:tcPr>
          <w:p>
            <w:r>
              <w:t>Guidance on Short Overnight Stays: Consistency and Coordination through Knowledge Sharing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Canada</w:t>
            </w:r>
          </w:p>
        </w:tc>
        <w:tc>
          <w:tcPr>
            <w:tcW w:type="dxa" w:w="2160"/>
          </w:tcPr>
          <w:p>
            <w:r>
              <w:t>0.1277</w:t>
            </w:r>
          </w:p>
        </w:tc>
      </w:tr>
      <w:tr>
        <w:tc>
          <w:tcPr>
            <w:tcW w:type="dxa" w:w="7200"/>
          </w:tcPr>
          <w:p>
            <w:r>
              <w:t>Report of the International Hydrographic Organisation (IHO) to be presented by the New Zealand hydrographer to the XXI ATCM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0.1276</w:t>
            </w:r>
          </w:p>
        </w:tc>
      </w:tr>
      <w:tr>
        <w:tc>
          <w:tcPr>
            <w:tcW w:type="dxa" w:w="7200"/>
          </w:tcPr>
          <w:p>
            <w:r>
              <w:t>On regulation of yachting in Antarctic waters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0.1261</w:t>
            </w:r>
          </w:p>
        </w:tc>
      </w:tr>
      <w:tr>
        <w:tc>
          <w:tcPr>
            <w:tcW w:type="dxa" w:w="7200"/>
          </w:tcPr>
          <w:p>
            <w:r>
              <w:t>Deception Island Antarctic Specially Managed Area (ASMA No. 4) – 2019/2021 Management report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Chile, Norway, Spain, United Kingdom, United States, ASOC, IAATO</w:t>
            </w:r>
          </w:p>
        </w:tc>
        <w:tc>
          <w:tcPr>
            <w:tcW w:type="dxa" w:w="2160"/>
          </w:tcPr>
          <w:p>
            <w:r>
              <w:t>0.1258</w:t>
            </w:r>
          </w:p>
        </w:tc>
      </w:tr>
      <w:tr>
        <w:tc>
          <w:tcPr>
            <w:tcW w:type="dxa" w:w="7200"/>
          </w:tcPr>
          <w:p>
            <w:r>
              <w:t>Carbon Footprints of Antarctic Activities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0.1253</w:t>
            </w:r>
          </w:p>
        </w:tc>
      </w:tr>
      <w:tr>
        <w:tc>
          <w:tcPr>
            <w:tcW w:type="dxa" w:w="7200"/>
          </w:tcPr>
          <w:p>
            <w:r>
              <w:t>Areas of geologic interest in the Antarctic Peninsula, and tourism: a case for compatibility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0.1244</w:t>
            </w:r>
          </w:p>
        </w:tc>
      </w:tr>
      <w:tr>
        <w:tc>
          <w:tcPr>
            <w:tcW w:type="dxa" w:w="7200"/>
          </w:tcPr>
          <w:p>
            <w:r>
              <w:t>Issues Relating to Cumulative Environmental Impacts Of Tourist Activities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0.1240</w:t>
            </w:r>
          </w:p>
        </w:tc>
      </w:tr>
      <w:tr>
        <w:tc>
          <w:tcPr>
            <w:tcW w:type="dxa" w:w="7200"/>
          </w:tcPr>
          <w:p>
            <w:r>
              <w:t>Uruguayan Antarctic Institute: Outreach, Culture and Education Program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0.1221</w:t>
            </w:r>
          </w:p>
        </w:tc>
      </w:tr>
      <w:tr>
        <w:tc>
          <w:tcPr>
            <w:tcW w:type="dxa" w:w="7200"/>
          </w:tcPr>
          <w:p>
            <w:r>
              <w:t>Special Working Group on Competent Authorities issues - Examples and Issues from the United Kingdom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0.1213</w:t>
            </w:r>
          </w:p>
        </w:tc>
      </w:tr>
      <w:tr>
        <w:tc>
          <w:tcPr>
            <w:tcW w:type="dxa" w:w="7200"/>
          </w:tcPr>
          <w:p>
            <w:r>
              <w:t>Accreditation scheme for Antarctic tour operators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0.1213</w:t>
            </w:r>
          </w:p>
        </w:tc>
      </w:tr>
      <w:tr>
        <w:tc>
          <w:tcPr>
            <w:tcW w:type="dxa" w:w="7200"/>
          </w:tcPr>
          <w:p>
            <w:r>
              <w:t>Joint SANAP / MRCC SAR Exercise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0.1204</w:t>
            </w:r>
          </w:p>
        </w:tc>
      </w:tr>
      <w:tr>
        <w:tc>
          <w:tcPr>
            <w:tcW w:type="dxa" w:w="7200"/>
          </w:tcPr>
          <w:p>
            <w:r>
              <w:t>Responsible tourism in Antarctica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0.1180</w:t>
            </w:r>
          </w:p>
        </w:tc>
      </w:tr>
      <w:tr>
        <w:tc>
          <w:tcPr>
            <w:tcW w:type="dxa" w:w="7200"/>
          </w:tcPr>
          <w:p>
            <w:r>
              <w:t>Revised Tourism Management Policy for Vernadsky Station, Galindez Island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0.1180</w:t>
            </w:r>
          </w:p>
        </w:tc>
      </w:tr>
      <w:tr>
        <w:tc>
          <w:tcPr>
            <w:tcW w:type="dxa" w:w="7200"/>
          </w:tcPr>
          <w:p>
            <w:r>
              <w:t>Proposed addition to the list of Historic Sites and Monuments of the wreck of Sir Ernest Shackleton’s vessel Endurance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0.1179</w:t>
            </w:r>
          </w:p>
        </w:tc>
      </w:tr>
      <w:tr>
        <w:tc>
          <w:tcPr>
            <w:tcW w:type="dxa" w:w="7200"/>
          </w:tcPr>
          <w:p>
            <w:r>
              <w:t>Turkey-Chile Scientific Collaboration in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Türkiye</w:t>
            </w:r>
          </w:p>
        </w:tc>
        <w:tc>
          <w:tcPr>
            <w:tcW w:type="dxa" w:w="2160"/>
          </w:tcPr>
          <w:p>
            <w:r>
              <w:t>0.1176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