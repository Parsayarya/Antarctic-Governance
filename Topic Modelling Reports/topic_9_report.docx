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Topic 9 - Top Papers Report</w:t>
      </w:r>
    </w:p>
    <w:p>
      <w:r>
        <w:t>Total papers analyzed: 5781</w:t>
      </w:r>
    </w:p>
    <w:p>
      <w:r>
        <w:t>Papers above threshold: 159</w:t>
      </w:r>
    </w:p>
    <w:p>
      <w:r>
        <w:t>Threshold value: 0.2370</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7200"/>
          </w:tcPr>
          <w:p>
            <w:r>
              <w:t>Title</w:t>
            </w:r>
          </w:p>
        </w:tc>
        <w:tc>
          <w:tcPr>
            <w:tcW w:type="dxa" w:w="1440"/>
          </w:tcPr>
          <w:p>
            <w:r>
              <w:t>Year</w:t>
            </w:r>
          </w:p>
        </w:tc>
        <w:tc>
          <w:tcPr>
            <w:tcW w:type="dxa" w:w="2160"/>
          </w:tcPr>
          <w:p>
            <w:r>
              <w:t>Type</w:t>
            </w:r>
          </w:p>
        </w:tc>
        <w:tc>
          <w:tcPr>
            <w:tcW w:type="dxa" w:w="2880"/>
          </w:tcPr>
          <w:p>
            <w:r>
              <w:t>Submitted By</w:t>
            </w:r>
          </w:p>
        </w:tc>
        <w:tc>
          <w:tcPr>
            <w:tcW w:type="dxa" w:w="2160"/>
          </w:tcPr>
          <w:p>
            <w:r>
              <w:t>Topic 9 Score</w:t>
            </w:r>
          </w:p>
        </w:tc>
      </w:tr>
      <w:tr>
        <w:tc>
          <w:tcPr>
            <w:tcW w:type="dxa" w:w="7200"/>
          </w:tcPr>
          <w:p>
            <w:r>
              <w:t>Bioremediation of Antarctic soils contaminated with hydrocarbons. Rational design of bioremediation strategies</w:t>
            </w:r>
          </w:p>
        </w:tc>
        <w:tc>
          <w:tcPr>
            <w:tcW w:type="dxa" w:w="1440"/>
          </w:tcPr>
          <w:p>
            <w:r>
              <w:t>2011</w:t>
            </w:r>
          </w:p>
        </w:tc>
        <w:tc>
          <w:tcPr>
            <w:tcW w:type="dxa" w:w="2160"/>
          </w:tcPr>
          <w:p>
            <w:r>
              <w:t>ip</w:t>
            </w:r>
          </w:p>
        </w:tc>
        <w:tc>
          <w:tcPr>
            <w:tcW w:type="dxa" w:w="2880"/>
          </w:tcPr>
          <w:p>
            <w:r>
              <w:t>Argentina</w:t>
            </w:r>
          </w:p>
        </w:tc>
        <w:tc>
          <w:tcPr>
            <w:tcW w:type="dxa" w:w="2160"/>
          </w:tcPr>
          <w:p>
            <w:r>
              <w:t>0.7982</w:t>
            </w:r>
          </w:p>
        </w:tc>
      </w:tr>
      <w:tr>
        <w:tc>
          <w:tcPr>
            <w:tcW w:type="dxa" w:w="7200"/>
          </w:tcPr>
          <w:p>
            <w:r>
              <w:t>Solution of the problem of influence of Freon clathrate hydrates in the drilling fluid on lake water purity in the deep borehole at the Russian Vostok station</w:t>
            </w:r>
          </w:p>
        </w:tc>
        <w:tc>
          <w:tcPr>
            <w:tcW w:type="dxa" w:w="1440"/>
          </w:tcPr>
          <w:p>
            <w:r>
              <w:t>2016</w:t>
            </w:r>
          </w:p>
        </w:tc>
        <w:tc>
          <w:tcPr>
            <w:tcW w:type="dxa" w:w="2160"/>
          </w:tcPr>
          <w:p>
            <w:r>
              <w:t>ip</w:t>
            </w:r>
          </w:p>
        </w:tc>
        <w:tc>
          <w:tcPr>
            <w:tcW w:type="dxa" w:w="2880"/>
          </w:tcPr>
          <w:p>
            <w:r>
              <w:t>Russian Federation</w:t>
            </w:r>
          </w:p>
        </w:tc>
        <w:tc>
          <w:tcPr>
            <w:tcW w:type="dxa" w:w="2160"/>
          </w:tcPr>
          <w:p>
            <w:r>
              <w:t>0.7869</w:t>
            </w:r>
          </w:p>
        </w:tc>
      </w:tr>
      <w:tr>
        <w:tc>
          <w:tcPr>
            <w:tcW w:type="dxa" w:w="7200"/>
          </w:tcPr>
          <w:p>
            <w:r>
              <w:t>Approaches to study of the water layer of subglacial lakes in the Antarctic</w:t>
            </w:r>
          </w:p>
        </w:tc>
        <w:tc>
          <w:tcPr>
            <w:tcW w:type="dxa" w:w="1440"/>
          </w:tcPr>
          <w:p>
            <w:r>
              <w:t>2013</w:t>
            </w:r>
          </w:p>
        </w:tc>
        <w:tc>
          <w:tcPr>
            <w:tcW w:type="dxa" w:w="2160"/>
          </w:tcPr>
          <w:p>
            <w:r>
              <w:t>wp</w:t>
            </w:r>
          </w:p>
        </w:tc>
        <w:tc>
          <w:tcPr>
            <w:tcW w:type="dxa" w:w="2880"/>
          </w:tcPr>
          <w:p>
            <w:r>
              <w:t>Russian Federation</w:t>
            </w:r>
          </w:p>
        </w:tc>
        <w:tc>
          <w:tcPr>
            <w:tcW w:type="dxa" w:w="2160"/>
          </w:tcPr>
          <w:p>
            <w:r>
              <w:t>0.7606</w:t>
            </w:r>
          </w:p>
        </w:tc>
      </w:tr>
      <w:tr>
        <w:tc>
          <w:tcPr>
            <w:tcW w:type="dxa" w:w="7200"/>
          </w:tcPr>
          <w:p>
            <w:r>
              <w:t>Methodology for clean access to the subglacial environment associated with the Whillans Ice Stream</w:t>
            </w:r>
          </w:p>
        </w:tc>
        <w:tc>
          <w:tcPr>
            <w:tcW w:type="dxa" w:w="1440"/>
          </w:tcPr>
          <w:p>
            <w:r>
              <w:t>2011</w:t>
            </w:r>
          </w:p>
        </w:tc>
        <w:tc>
          <w:tcPr>
            <w:tcW w:type="dxa" w:w="2160"/>
          </w:tcPr>
          <w:p>
            <w:r>
              <w:t>ip</w:t>
            </w:r>
          </w:p>
        </w:tc>
        <w:tc>
          <w:tcPr>
            <w:tcW w:type="dxa" w:w="2880"/>
          </w:tcPr>
          <w:p>
            <w:r>
              <w:t>United States</w:t>
            </w:r>
          </w:p>
        </w:tc>
        <w:tc>
          <w:tcPr>
            <w:tcW w:type="dxa" w:w="2160"/>
          </w:tcPr>
          <w:p>
            <w:r>
              <w:t>0.7224</w:t>
            </w:r>
          </w:p>
        </w:tc>
      </w:tr>
      <w:tr>
        <w:tc>
          <w:tcPr>
            <w:tcW w:type="dxa" w:w="7200"/>
          </w:tcPr>
          <w:p>
            <w:r>
              <w:t>To discovery of unknown bacteria in Lake Vostok</w:t>
            </w:r>
          </w:p>
        </w:tc>
        <w:tc>
          <w:tcPr>
            <w:tcW w:type="dxa" w:w="1440"/>
          </w:tcPr>
          <w:p>
            <w:r>
              <w:t>2013</w:t>
            </w:r>
          </w:p>
        </w:tc>
        <w:tc>
          <w:tcPr>
            <w:tcW w:type="dxa" w:w="2160"/>
          </w:tcPr>
          <w:p>
            <w:r>
              <w:t>ip</w:t>
            </w:r>
          </w:p>
        </w:tc>
        <w:tc>
          <w:tcPr>
            <w:tcW w:type="dxa" w:w="2880"/>
          </w:tcPr>
          <w:p>
            <w:r>
              <w:t>Russian Federation</w:t>
            </w:r>
          </w:p>
        </w:tc>
        <w:tc>
          <w:tcPr>
            <w:tcW w:type="dxa" w:w="2160"/>
          </w:tcPr>
          <w:p>
            <w:r>
              <w:t>0.6666</w:t>
            </w:r>
          </w:p>
        </w:tc>
      </w:tr>
      <w:tr>
        <w:tc>
          <w:tcPr>
            <w:tcW w:type="dxa" w:w="7200"/>
          </w:tcPr>
          <w:p>
            <w:r>
              <w:t>Argentine activities of bioprospecting and bioremediation in Antarctica</w:t>
            </w:r>
          </w:p>
        </w:tc>
        <w:tc>
          <w:tcPr>
            <w:tcW w:type="dxa" w:w="1440"/>
          </w:tcPr>
          <w:p>
            <w:r>
              <w:t>2006</w:t>
            </w:r>
          </w:p>
        </w:tc>
        <w:tc>
          <w:tcPr>
            <w:tcW w:type="dxa" w:w="2160"/>
          </w:tcPr>
          <w:p>
            <w:r>
              <w:t>ip</w:t>
            </w:r>
          </w:p>
        </w:tc>
        <w:tc>
          <w:tcPr>
            <w:tcW w:type="dxa" w:w="2880"/>
          </w:tcPr>
          <w:p>
            <w:r>
              <w:t>Argentina</w:t>
            </w:r>
          </w:p>
        </w:tc>
        <w:tc>
          <w:tcPr>
            <w:tcW w:type="dxa" w:w="2160"/>
          </w:tcPr>
          <w:p>
            <w:r>
              <w:t>0.6547</w:t>
            </w:r>
          </w:p>
        </w:tc>
      </w:tr>
      <w:tr>
        <w:tc>
          <w:tcPr>
            <w:tcW w:type="dxa" w:w="7200"/>
          </w:tcPr>
          <w:p>
            <w:r>
              <w:t>Uses of a krill diet for the treatment of atherosclerosis</w:t>
            </w:r>
          </w:p>
        </w:tc>
        <w:tc>
          <w:tcPr>
            <w:tcW w:type="dxa" w:w="1440"/>
          </w:tcPr>
          <w:p>
            <w:r>
              <w:t>1997</w:t>
            </w:r>
          </w:p>
        </w:tc>
        <w:tc>
          <w:tcPr>
            <w:tcW w:type="dxa" w:w="2160"/>
          </w:tcPr>
          <w:p>
            <w:r>
              <w:t>ip</w:t>
            </w:r>
          </w:p>
        </w:tc>
        <w:tc>
          <w:tcPr>
            <w:tcW w:type="dxa" w:w="2880"/>
          </w:tcPr>
          <w:p>
            <w:r>
              <w:t>Uruguay</w:t>
            </w:r>
          </w:p>
        </w:tc>
        <w:tc>
          <w:tcPr>
            <w:tcW w:type="dxa" w:w="2160"/>
          </w:tcPr>
          <w:p>
            <w:r>
              <w:t>0.6460</w:t>
            </w:r>
          </w:p>
        </w:tc>
      </w:tr>
      <w:tr>
        <w:tc>
          <w:tcPr>
            <w:tcW w:type="dxa" w:w="7200"/>
          </w:tcPr>
          <w:p>
            <w:r>
              <w:t>Answers to comments on CEE for “Water Sampling the Subglacial Lake Vostok”</w:t>
            </w:r>
          </w:p>
        </w:tc>
        <w:tc>
          <w:tcPr>
            <w:tcW w:type="dxa" w:w="1440"/>
          </w:tcPr>
          <w:p>
            <w:r>
              <w:t>2010</w:t>
            </w:r>
          </w:p>
        </w:tc>
        <w:tc>
          <w:tcPr>
            <w:tcW w:type="dxa" w:w="2160"/>
          </w:tcPr>
          <w:p>
            <w:r>
              <w:t>wp</w:t>
            </w:r>
          </w:p>
        </w:tc>
        <w:tc>
          <w:tcPr>
            <w:tcW w:type="dxa" w:w="2880"/>
          </w:tcPr>
          <w:p>
            <w:r>
              <w:t>Russian Federation</w:t>
            </w:r>
          </w:p>
        </w:tc>
        <w:tc>
          <w:tcPr>
            <w:tcW w:type="dxa" w:w="2160"/>
          </w:tcPr>
          <w:p>
            <w:r>
              <w:t>0.6319</w:t>
            </w:r>
          </w:p>
        </w:tc>
      </w:tr>
      <w:tr>
        <w:tc>
          <w:tcPr>
            <w:tcW w:type="dxa" w:w="7200"/>
          </w:tcPr>
          <w:p>
            <w:r>
              <w:t>Biological Prospecting in Antarctica</w:t>
            </w:r>
          </w:p>
        </w:tc>
        <w:tc>
          <w:tcPr>
            <w:tcW w:type="dxa" w:w="1440"/>
          </w:tcPr>
          <w:p>
            <w:r>
              <w:t>2005</w:t>
            </w:r>
          </w:p>
        </w:tc>
        <w:tc>
          <w:tcPr>
            <w:tcW w:type="dxa" w:w="2160"/>
          </w:tcPr>
          <w:p>
            <w:r>
              <w:t>ip</w:t>
            </w:r>
          </w:p>
        </w:tc>
        <w:tc>
          <w:tcPr>
            <w:tcW w:type="dxa" w:w="2880"/>
          </w:tcPr>
          <w:p>
            <w:r>
              <w:t>Spain</w:t>
            </w:r>
          </w:p>
        </w:tc>
        <w:tc>
          <w:tcPr>
            <w:tcW w:type="dxa" w:w="2160"/>
          </w:tcPr>
          <w:p>
            <w:r>
              <w:t>0.6266</w:t>
            </w:r>
          </w:p>
        </w:tc>
      </w:tr>
      <w:tr>
        <w:tc>
          <w:tcPr>
            <w:tcW w:type="dxa" w:w="7200"/>
          </w:tcPr>
          <w:p>
            <w:r>
              <w:t>Presence of SARS-CoV-2 in waste water in Antarctica and risk assessment.</w:t>
            </w:r>
          </w:p>
        </w:tc>
        <w:tc>
          <w:tcPr>
            <w:tcW w:type="dxa" w:w="1440"/>
          </w:tcPr>
          <w:p>
            <w:r>
              <w:t>2023</w:t>
            </w:r>
          </w:p>
        </w:tc>
        <w:tc>
          <w:tcPr>
            <w:tcW w:type="dxa" w:w="2160"/>
          </w:tcPr>
          <w:p>
            <w:r>
              <w:t>ip</w:t>
            </w:r>
          </w:p>
        </w:tc>
        <w:tc>
          <w:tcPr>
            <w:tcW w:type="dxa" w:w="2880"/>
          </w:tcPr>
          <w:p>
            <w:r>
              <w:t>Chile</w:t>
            </w:r>
          </w:p>
        </w:tc>
        <w:tc>
          <w:tcPr>
            <w:tcW w:type="dxa" w:w="2160"/>
          </w:tcPr>
          <w:p>
            <w:r>
              <w:t>0.6039</w:t>
            </w:r>
          </w:p>
        </w:tc>
      </w:tr>
      <w:tr>
        <w:tc>
          <w:tcPr>
            <w:tcW w:type="dxa" w:w="7200"/>
          </w:tcPr>
          <w:p>
            <w:r>
              <w:t>Study of the water column of the Subglacial Lake Vostok</w:t>
            </w:r>
          </w:p>
        </w:tc>
        <w:tc>
          <w:tcPr>
            <w:tcW w:type="dxa" w:w="1440"/>
          </w:tcPr>
          <w:p>
            <w:r>
              <w:t>2014</w:t>
            </w:r>
          </w:p>
        </w:tc>
        <w:tc>
          <w:tcPr>
            <w:tcW w:type="dxa" w:w="2160"/>
          </w:tcPr>
          <w:p>
            <w:r>
              <w:t>ip</w:t>
            </w:r>
          </w:p>
        </w:tc>
        <w:tc>
          <w:tcPr>
            <w:tcW w:type="dxa" w:w="2880"/>
          </w:tcPr>
          <w:p>
            <w:r>
              <w:t>Russian Federation</w:t>
            </w:r>
          </w:p>
        </w:tc>
        <w:tc>
          <w:tcPr>
            <w:tcW w:type="dxa" w:w="2160"/>
          </w:tcPr>
          <w:p>
            <w:r>
              <w:t>0.6034</w:t>
            </w:r>
          </w:p>
        </w:tc>
      </w:tr>
      <w:tr>
        <w:tc>
          <w:tcPr>
            <w:tcW w:type="dxa" w:w="7200"/>
          </w:tcPr>
          <w:p>
            <w:r>
              <w:t>Wastewater Treatment in Antarctica:  Challenges and Process Improvements</w:t>
            </w:r>
          </w:p>
        </w:tc>
        <w:tc>
          <w:tcPr>
            <w:tcW w:type="dxa" w:w="1440"/>
          </w:tcPr>
          <w:p>
            <w:r>
              <w:t>2006</w:t>
            </w:r>
          </w:p>
        </w:tc>
        <w:tc>
          <w:tcPr>
            <w:tcW w:type="dxa" w:w="2160"/>
          </w:tcPr>
          <w:p>
            <w:r>
              <w:t>ip</w:t>
            </w:r>
          </w:p>
        </w:tc>
        <w:tc>
          <w:tcPr>
            <w:tcW w:type="dxa" w:w="2880"/>
          </w:tcPr>
          <w:p>
            <w:r>
              <w:t>United States</w:t>
            </w:r>
          </w:p>
        </w:tc>
        <w:tc>
          <w:tcPr>
            <w:tcW w:type="dxa" w:w="2160"/>
          </w:tcPr>
          <w:p>
            <w:r>
              <w:t>0.6004</w:t>
            </w:r>
          </w:p>
        </w:tc>
      </w:tr>
      <w:tr>
        <w:tc>
          <w:tcPr>
            <w:tcW w:type="dxa" w:w="7200"/>
          </w:tcPr>
          <w:p>
            <w:r>
              <w:t>Technology for investigating water strata of subglacial Lake Vostok</w:t>
            </w:r>
          </w:p>
        </w:tc>
        <w:tc>
          <w:tcPr>
            <w:tcW w:type="dxa" w:w="1440"/>
          </w:tcPr>
          <w:p>
            <w:r>
              <w:t>2011</w:t>
            </w:r>
          </w:p>
        </w:tc>
        <w:tc>
          <w:tcPr>
            <w:tcW w:type="dxa" w:w="2160"/>
          </w:tcPr>
          <w:p>
            <w:r>
              <w:t>wp</w:t>
            </w:r>
          </w:p>
        </w:tc>
        <w:tc>
          <w:tcPr>
            <w:tcW w:type="dxa" w:w="2880"/>
          </w:tcPr>
          <w:p>
            <w:r>
              <w:t>Russian Federation</w:t>
            </w:r>
          </w:p>
        </w:tc>
        <w:tc>
          <w:tcPr>
            <w:tcW w:type="dxa" w:w="2160"/>
          </w:tcPr>
          <w:p>
            <w:r>
              <w:t>0.5635</w:t>
            </w:r>
          </w:p>
        </w:tc>
      </w:tr>
      <w:tr>
        <w:tc>
          <w:tcPr>
            <w:tcW w:type="dxa" w:w="7200"/>
          </w:tcPr>
          <w:p>
            <w:r>
              <w:t>Potential of Technical Measures to Reduce the Acoustical Effects of Airguns</w:t>
            </w:r>
          </w:p>
        </w:tc>
        <w:tc>
          <w:tcPr>
            <w:tcW w:type="dxa" w:w="1440"/>
          </w:tcPr>
          <w:p>
            <w:r>
              <w:t>2011</w:t>
            </w:r>
          </w:p>
        </w:tc>
        <w:tc>
          <w:tcPr>
            <w:tcW w:type="dxa" w:w="2160"/>
          </w:tcPr>
          <w:p>
            <w:r>
              <w:t>ip</w:t>
            </w:r>
          </w:p>
        </w:tc>
        <w:tc>
          <w:tcPr>
            <w:tcW w:type="dxa" w:w="2880"/>
          </w:tcPr>
          <w:p>
            <w:r>
              <w:t>Germany</w:t>
            </w:r>
          </w:p>
        </w:tc>
        <w:tc>
          <w:tcPr>
            <w:tcW w:type="dxa" w:w="2160"/>
          </w:tcPr>
          <w:p>
            <w:r>
              <w:t>0.5632</w:t>
            </w:r>
          </w:p>
        </w:tc>
      </w:tr>
      <w:tr>
        <w:tc>
          <w:tcPr>
            <w:tcW w:type="dxa" w:w="7200"/>
          </w:tcPr>
          <w:p>
            <w:r>
              <w:t>Uses of a krill diet for the treatment of atherosclerosis: six studies</w:t>
            </w:r>
          </w:p>
        </w:tc>
        <w:tc>
          <w:tcPr>
            <w:tcW w:type="dxa" w:w="1440"/>
          </w:tcPr>
          <w:p>
            <w:r>
              <w:t>1997</w:t>
            </w:r>
          </w:p>
        </w:tc>
        <w:tc>
          <w:tcPr>
            <w:tcW w:type="dxa" w:w="2160"/>
          </w:tcPr>
          <w:p>
            <w:r>
              <w:t>ip</w:t>
            </w:r>
          </w:p>
        </w:tc>
        <w:tc>
          <w:tcPr>
            <w:tcW w:type="dxa" w:w="2880"/>
          </w:tcPr>
          <w:p>
            <w:r>
              <w:t>Uruguay</w:t>
            </w:r>
          </w:p>
        </w:tc>
        <w:tc>
          <w:tcPr>
            <w:tcW w:type="dxa" w:w="2160"/>
          </w:tcPr>
          <w:p>
            <w:r>
              <w:t>0.5543</w:t>
            </w:r>
          </w:p>
        </w:tc>
      </w:tr>
      <w:tr>
        <w:tc>
          <w:tcPr>
            <w:tcW w:type="dxa" w:w="7200"/>
          </w:tcPr>
          <w:p>
            <w:r>
              <w:t>Technology for investigating the water layer of subglacial Lake Vostok through the ice borehole 5G at the Russian Antarctic Vostok station</w:t>
            </w:r>
          </w:p>
        </w:tc>
        <w:tc>
          <w:tcPr>
            <w:tcW w:type="dxa" w:w="1440"/>
          </w:tcPr>
          <w:p>
            <w:r>
              <w:t>2012</w:t>
            </w:r>
          </w:p>
        </w:tc>
        <w:tc>
          <w:tcPr>
            <w:tcW w:type="dxa" w:w="2160"/>
          </w:tcPr>
          <w:p>
            <w:r>
              <w:t>wp</w:t>
            </w:r>
          </w:p>
        </w:tc>
        <w:tc>
          <w:tcPr>
            <w:tcW w:type="dxa" w:w="2880"/>
          </w:tcPr>
          <w:p>
            <w:r>
              <w:t>Russian Federation</w:t>
            </w:r>
          </w:p>
        </w:tc>
        <w:tc>
          <w:tcPr>
            <w:tcW w:type="dxa" w:w="2160"/>
          </w:tcPr>
          <w:p>
            <w:r>
              <w:t>0.5532</w:t>
            </w:r>
          </w:p>
        </w:tc>
      </w:tr>
      <w:tr>
        <w:tc>
          <w:tcPr>
            <w:tcW w:type="dxa" w:w="7200"/>
          </w:tcPr>
          <w:p>
            <w:r>
              <w:t>Preliminary studies on Environmental Monitoring at King Sejong Station, King George Island, during the 1992/1993 season</w:t>
            </w:r>
          </w:p>
        </w:tc>
        <w:tc>
          <w:tcPr>
            <w:tcW w:type="dxa" w:w="1440"/>
          </w:tcPr>
          <w:p>
            <w:r>
              <w:t>1995</w:t>
            </w:r>
          </w:p>
        </w:tc>
        <w:tc>
          <w:tcPr>
            <w:tcW w:type="dxa" w:w="2160"/>
          </w:tcPr>
          <w:p>
            <w:r>
              <w:t>ip</w:t>
            </w:r>
          </w:p>
        </w:tc>
        <w:tc>
          <w:tcPr>
            <w:tcW w:type="dxa" w:w="2880"/>
          </w:tcPr>
          <w:p>
            <w:r>
              <w:t>Korea (ROK)</w:t>
            </w:r>
          </w:p>
        </w:tc>
        <w:tc>
          <w:tcPr>
            <w:tcW w:type="dxa" w:w="2160"/>
          </w:tcPr>
          <w:p>
            <w:r>
              <w:t>0.5427</w:t>
            </w:r>
          </w:p>
        </w:tc>
      </w:tr>
      <w:tr>
        <w:tc>
          <w:tcPr>
            <w:tcW w:type="dxa" w:w="7200"/>
          </w:tcPr>
          <w:p>
            <w:r>
              <w:t>The SCAR Lecture - Psychrophiles: a challenge for life</w:t>
            </w:r>
          </w:p>
        </w:tc>
        <w:tc>
          <w:tcPr>
            <w:tcW w:type="dxa" w:w="1440"/>
          </w:tcPr>
          <w:p>
            <w:r>
              <w:t>2010</w:t>
            </w:r>
          </w:p>
        </w:tc>
        <w:tc>
          <w:tcPr>
            <w:tcW w:type="dxa" w:w="2160"/>
          </w:tcPr>
          <w:p>
            <w:r>
              <w:t>ip</w:t>
            </w:r>
          </w:p>
        </w:tc>
        <w:tc>
          <w:tcPr>
            <w:tcW w:type="dxa" w:w="2880"/>
          </w:tcPr>
          <w:p>
            <w:r>
              <w:t>SCAR</w:t>
            </w:r>
          </w:p>
        </w:tc>
        <w:tc>
          <w:tcPr>
            <w:tcW w:type="dxa" w:w="2160"/>
          </w:tcPr>
          <w:p>
            <w:r>
              <w:t>0.5353</w:t>
            </w:r>
          </w:p>
        </w:tc>
      </w:tr>
      <w:tr>
        <w:tc>
          <w:tcPr>
            <w:tcW w:type="dxa" w:w="7200"/>
          </w:tcPr>
          <w:p>
            <w:r>
              <w:t>Reducing sewage pollution in the Antarctic marine environment using a sewage treatment plant</w:t>
            </w:r>
          </w:p>
        </w:tc>
        <w:tc>
          <w:tcPr>
            <w:tcW w:type="dxa" w:w="1440"/>
          </w:tcPr>
          <w:p>
            <w:r>
              <w:t>2005</w:t>
            </w:r>
          </w:p>
        </w:tc>
        <w:tc>
          <w:tcPr>
            <w:tcW w:type="dxa" w:w="2160"/>
          </w:tcPr>
          <w:p>
            <w:r>
              <w:t>ip</w:t>
            </w:r>
          </w:p>
        </w:tc>
        <w:tc>
          <w:tcPr>
            <w:tcW w:type="dxa" w:w="2880"/>
          </w:tcPr>
          <w:p>
            <w:r>
              <w:t>United Kingdom</w:t>
            </w:r>
          </w:p>
        </w:tc>
        <w:tc>
          <w:tcPr>
            <w:tcW w:type="dxa" w:w="2160"/>
          </w:tcPr>
          <w:p>
            <w:r>
              <w:t>0.5188</w:t>
            </w:r>
          </w:p>
        </w:tc>
      </w:tr>
      <w:tr>
        <w:tc>
          <w:tcPr>
            <w:tcW w:type="dxa" w:w="7200"/>
          </w:tcPr>
          <w:p>
            <w:r>
              <w:t>Potential for zoonotic transmission of SARS-CoV-2 from humans to Antarctic wildlife</w:t>
            </w:r>
          </w:p>
        </w:tc>
        <w:tc>
          <w:tcPr>
            <w:tcW w:type="dxa" w:w="1440"/>
          </w:tcPr>
          <w:p>
            <w:r>
              <w:t>2021</w:t>
            </w:r>
          </w:p>
        </w:tc>
        <w:tc>
          <w:tcPr>
            <w:tcW w:type="dxa" w:w="2160"/>
          </w:tcPr>
          <w:p>
            <w:r>
              <w:t>ip</w:t>
            </w:r>
          </w:p>
        </w:tc>
        <w:tc>
          <w:tcPr>
            <w:tcW w:type="dxa" w:w="2880"/>
          </w:tcPr>
          <w:p>
            <w:r>
              <w:t>Chile</w:t>
            </w:r>
          </w:p>
        </w:tc>
        <w:tc>
          <w:tcPr>
            <w:tcW w:type="dxa" w:w="2160"/>
          </w:tcPr>
          <w:p>
            <w:r>
              <w:t>0.5078</w:t>
            </w:r>
          </w:p>
        </w:tc>
      </w:tr>
      <w:tr>
        <w:tc>
          <w:tcPr>
            <w:tcW w:type="dxa" w:w="7200"/>
          </w:tcPr>
          <w:p>
            <w:r>
              <w:t>Contribution to further understanding of the terms 'minor' or 'transitory' impacts. Russian viewpoint: brief version</w:t>
            </w:r>
          </w:p>
        </w:tc>
        <w:tc>
          <w:tcPr>
            <w:tcW w:type="dxa" w:w="1440"/>
          </w:tcPr>
          <w:p>
            <w:r>
              <w:t>1997</w:t>
            </w:r>
          </w:p>
        </w:tc>
        <w:tc>
          <w:tcPr>
            <w:tcW w:type="dxa" w:w="2160"/>
          </w:tcPr>
          <w:p>
            <w:r>
              <w:t>ip</w:t>
            </w:r>
          </w:p>
        </w:tc>
        <w:tc>
          <w:tcPr>
            <w:tcW w:type="dxa" w:w="2880"/>
          </w:tcPr>
          <w:p>
            <w:r>
              <w:t>Russian Federation</w:t>
            </w:r>
          </w:p>
        </w:tc>
        <w:tc>
          <w:tcPr>
            <w:tcW w:type="dxa" w:w="2160"/>
          </w:tcPr>
          <w:p>
            <w:r>
              <w:t>0.5055</w:t>
            </w:r>
          </w:p>
        </w:tc>
      </w:tr>
      <w:tr>
        <w:tc>
          <w:tcPr>
            <w:tcW w:type="dxa" w:w="7200"/>
          </w:tcPr>
          <w:p>
            <w:r>
              <w:t>Expert conclusion for the Project “Justification and development of the ecologically clean technology for penetrating the subglacial Lake Vostok (Antarctica)”</w:t>
            </w:r>
          </w:p>
        </w:tc>
        <w:tc>
          <w:tcPr>
            <w:tcW w:type="dxa" w:w="1440"/>
          </w:tcPr>
          <w:p>
            <w:r>
              <w:t>2001</w:t>
            </w:r>
          </w:p>
        </w:tc>
        <w:tc>
          <w:tcPr>
            <w:tcW w:type="dxa" w:w="2160"/>
          </w:tcPr>
          <w:p>
            <w:r>
              <w:t>wp</w:t>
            </w:r>
          </w:p>
        </w:tc>
        <w:tc>
          <w:tcPr>
            <w:tcW w:type="dxa" w:w="2880"/>
          </w:tcPr>
          <w:p>
            <w:r>
              <w:t>Russian Federation</w:t>
            </w:r>
          </w:p>
        </w:tc>
        <w:tc>
          <w:tcPr>
            <w:tcW w:type="dxa" w:w="2160"/>
          </w:tcPr>
          <w:p>
            <w:r>
              <w:t>0.4945</w:t>
            </w:r>
          </w:p>
        </w:tc>
      </w:tr>
      <w:tr>
        <w:tc>
          <w:tcPr>
            <w:tcW w:type="dxa" w:w="7200"/>
          </w:tcPr>
          <w:p>
            <w:r>
              <w:t>Russian studies of the subglacial Lake Vostok in 1995-2002</w:t>
            </w:r>
          </w:p>
        </w:tc>
        <w:tc>
          <w:tcPr>
            <w:tcW w:type="dxa" w:w="1440"/>
          </w:tcPr>
          <w:p>
            <w:r>
              <w:t>2003</w:t>
            </w:r>
          </w:p>
        </w:tc>
        <w:tc>
          <w:tcPr>
            <w:tcW w:type="dxa" w:w="2160"/>
          </w:tcPr>
          <w:p>
            <w:r>
              <w:t>ip</w:t>
            </w:r>
          </w:p>
        </w:tc>
        <w:tc>
          <w:tcPr>
            <w:tcW w:type="dxa" w:w="2880"/>
          </w:tcPr>
          <w:p>
            <w:r>
              <w:t>Russian Federation</w:t>
            </w:r>
          </w:p>
        </w:tc>
        <w:tc>
          <w:tcPr>
            <w:tcW w:type="dxa" w:w="2160"/>
          </w:tcPr>
          <w:p>
            <w:r>
              <w:t>0.4917</w:t>
            </w:r>
          </w:p>
        </w:tc>
      </w:tr>
      <w:tr>
        <w:tc>
          <w:tcPr>
            <w:tcW w:type="dxa" w:w="7200"/>
          </w:tcPr>
          <w:p>
            <w:r>
              <w:t>Greenhouse cultivation of vegetables in Antarctic mineral soil enriched by penguin guano</w:t>
            </w:r>
          </w:p>
        </w:tc>
        <w:tc>
          <w:tcPr>
            <w:tcW w:type="dxa" w:w="1440"/>
          </w:tcPr>
          <w:p>
            <w:r>
              <w:t>2003</w:t>
            </w:r>
          </w:p>
        </w:tc>
        <w:tc>
          <w:tcPr>
            <w:tcW w:type="dxa" w:w="2160"/>
          </w:tcPr>
          <w:p>
            <w:r>
              <w:t>ip</w:t>
            </w:r>
          </w:p>
        </w:tc>
        <w:tc>
          <w:tcPr>
            <w:tcW w:type="dxa" w:w="2880"/>
          </w:tcPr>
          <w:p>
            <w:r>
              <w:t>Poland</w:t>
            </w:r>
          </w:p>
        </w:tc>
        <w:tc>
          <w:tcPr>
            <w:tcW w:type="dxa" w:w="2160"/>
          </w:tcPr>
          <w:p>
            <w:r>
              <w:t>0.4909</w:t>
            </w:r>
          </w:p>
        </w:tc>
      </w:tr>
      <w:tr>
        <w:tc>
          <w:tcPr>
            <w:tcW w:type="dxa" w:w="7200"/>
          </w:tcPr>
          <w:p>
            <w:r>
              <w:t>Marine oil spills in the Antarctic Treaty Area – Environmental considerations regarding oil spill behaviour and potential for impacts</w:t>
              <w:br/>
            </w:r>
          </w:p>
        </w:tc>
        <w:tc>
          <w:tcPr>
            <w:tcW w:type="dxa" w:w="1440"/>
          </w:tcPr>
          <w:p>
            <w:r>
              <w:t>2010</w:t>
            </w:r>
          </w:p>
        </w:tc>
        <w:tc>
          <w:tcPr>
            <w:tcW w:type="dxa" w:w="2160"/>
          </w:tcPr>
          <w:p>
            <w:r>
              <w:t>ip</w:t>
            </w:r>
          </w:p>
        </w:tc>
        <w:tc>
          <w:tcPr>
            <w:tcW w:type="dxa" w:w="2880"/>
          </w:tcPr>
          <w:p>
            <w:r>
              <w:t>New Zealand</w:t>
            </w:r>
          </w:p>
        </w:tc>
        <w:tc>
          <w:tcPr>
            <w:tcW w:type="dxa" w:w="2160"/>
          </w:tcPr>
          <w:p>
            <w:r>
              <w:t>0.4855</w:t>
            </w:r>
          </w:p>
        </w:tc>
      </w:tr>
      <w:tr>
        <w:tc>
          <w:tcPr>
            <w:tcW w:type="dxa" w:w="7200"/>
          </w:tcPr>
          <w:p>
            <w:r>
              <w:t>Recent Trends in the Biological Prospecting</w:t>
            </w:r>
          </w:p>
        </w:tc>
        <w:tc>
          <w:tcPr>
            <w:tcW w:type="dxa" w:w="1440"/>
          </w:tcPr>
          <w:p>
            <w:r>
              <w:t>2006</w:t>
            </w:r>
          </w:p>
        </w:tc>
        <w:tc>
          <w:tcPr>
            <w:tcW w:type="dxa" w:w="2160"/>
          </w:tcPr>
          <w:p>
            <w:r>
              <w:t>ip</w:t>
            </w:r>
          </w:p>
        </w:tc>
        <w:tc>
          <w:tcPr>
            <w:tcW w:type="dxa" w:w="2880"/>
          </w:tcPr>
          <w:p>
            <w:r>
              <w:t>Belarus</w:t>
            </w:r>
          </w:p>
        </w:tc>
        <w:tc>
          <w:tcPr>
            <w:tcW w:type="dxa" w:w="2160"/>
          </w:tcPr>
          <w:p>
            <w:r>
              <w:t>0.4800</w:t>
            </w:r>
          </w:p>
        </w:tc>
      </w:tr>
      <w:tr>
        <w:tc>
          <w:tcPr>
            <w:tcW w:type="dxa" w:w="7200"/>
          </w:tcPr>
          <w:p>
            <w:r>
              <w:t>Introduction of a 20Kw wind generator at the German Antarctic Station "Georg von Neumeyer"</w:t>
            </w:r>
          </w:p>
        </w:tc>
        <w:tc>
          <w:tcPr>
            <w:tcW w:type="dxa" w:w="1440"/>
          </w:tcPr>
          <w:p>
            <w:r>
              <w:t>1991</w:t>
            </w:r>
          </w:p>
        </w:tc>
        <w:tc>
          <w:tcPr>
            <w:tcW w:type="dxa" w:w="2160"/>
          </w:tcPr>
          <w:p>
            <w:r>
              <w:t>ip</w:t>
            </w:r>
          </w:p>
        </w:tc>
        <w:tc>
          <w:tcPr>
            <w:tcW w:type="dxa" w:w="2880"/>
          </w:tcPr>
          <w:p>
            <w:r>
              <w:t>Germany</w:t>
            </w:r>
          </w:p>
        </w:tc>
        <w:tc>
          <w:tcPr>
            <w:tcW w:type="dxa" w:w="2160"/>
          </w:tcPr>
          <w:p>
            <w:r>
              <w:t>0.4797</w:t>
            </w:r>
          </w:p>
        </w:tc>
      </w:tr>
      <w:tr>
        <w:tc>
          <w:tcPr>
            <w:tcW w:type="dxa" w:w="7200"/>
          </w:tcPr>
          <w:p>
            <w:r>
              <w:t>Current state and long-term variability of ozone in the Antarctic atmosphere according to Russian Antarctic Research</w:t>
            </w:r>
          </w:p>
        </w:tc>
        <w:tc>
          <w:tcPr>
            <w:tcW w:type="dxa" w:w="1440"/>
          </w:tcPr>
          <w:p>
            <w:r>
              <w:t>1994</w:t>
            </w:r>
          </w:p>
        </w:tc>
        <w:tc>
          <w:tcPr>
            <w:tcW w:type="dxa" w:w="2160"/>
          </w:tcPr>
          <w:p>
            <w:r>
              <w:t>ip</w:t>
            </w:r>
          </w:p>
        </w:tc>
        <w:tc>
          <w:tcPr>
            <w:tcW w:type="dxa" w:w="2880"/>
          </w:tcPr>
          <w:p>
            <w:r>
              <w:t>Russian Federation</w:t>
            </w:r>
          </w:p>
        </w:tc>
        <w:tc>
          <w:tcPr>
            <w:tcW w:type="dxa" w:w="2160"/>
          </w:tcPr>
          <w:p>
            <w:r>
              <w:t>0.4747</w:t>
            </w:r>
          </w:p>
        </w:tc>
      </w:tr>
      <w:tr>
        <w:tc>
          <w:tcPr>
            <w:tcW w:type="dxa" w:w="7200"/>
          </w:tcPr>
          <w:p>
            <w:r>
              <w:t>Using treated wastewater for hydroponic cultivation of vegetables in the Antarctic</w:t>
            </w:r>
          </w:p>
        </w:tc>
        <w:tc>
          <w:tcPr>
            <w:tcW w:type="dxa" w:w="1440"/>
          </w:tcPr>
          <w:p>
            <w:r>
              <w:t>2021</w:t>
            </w:r>
          </w:p>
        </w:tc>
        <w:tc>
          <w:tcPr>
            <w:tcW w:type="dxa" w:w="2160"/>
          </w:tcPr>
          <w:p>
            <w:r>
              <w:t>ip</w:t>
            </w:r>
          </w:p>
        </w:tc>
        <w:tc>
          <w:tcPr>
            <w:tcW w:type="dxa" w:w="2880"/>
          </w:tcPr>
          <w:p>
            <w:r>
              <w:t>Portugal, Bulgaria</w:t>
            </w:r>
          </w:p>
        </w:tc>
        <w:tc>
          <w:tcPr>
            <w:tcW w:type="dxa" w:w="2160"/>
          </w:tcPr>
          <w:p>
            <w:r>
              <w:t>0.4738</w:t>
            </w:r>
          </w:p>
        </w:tc>
      </w:tr>
      <w:tr>
        <w:tc>
          <w:tcPr>
            <w:tcW w:type="dxa" w:w="7200"/>
          </w:tcPr>
          <w:p>
            <w:r>
              <w:t>Russian studies of subglacial Lake Vostok in the season 2014–2015</w:t>
            </w:r>
          </w:p>
        </w:tc>
        <w:tc>
          <w:tcPr>
            <w:tcW w:type="dxa" w:w="1440"/>
          </w:tcPr>
          <w:p>
            <w:r>
              <w:t>2015</w:t>
            </w:r>
          </w:p>
        </w:tc>
        <w:tc>
          <w:tcPr>
            <w:tcW w:type="dxa" w:w="2160"/>
          </w:tcPr>
          <w:p>
            <w:r>
              <w:t>ip</w:t>
            </w:r>
          </w:p>
        </w:tc>
        <w:tc>
          <w:tcPr>
            <w:tcW w:type="dxa" w:w="2880"/>
          </w:tcPr>
          <w:p>
            <w:r>
              <w:t>Russian Federation</w:t>
            </w:r>
          </w:p>
        </w:tc>
        <w:tc>
          <w:tcPr>
            <w:tcW w:type="dxa" w:w="2160"/>
          </w:tcPr>
          <w:p>
            <w:r>
              <w:t>0.4721</w:t>
            </w:r>
          </w:p>
        </w:tc>
      </w:tr>
      <w:tr>
        <w:tc>
          <w:tcPr>
            <w:tcW w:type="dxa" w:w="7200"/>
          </w:tcPr>
          <w:p>
            <w:r>
              <w:t>Subglacial Antarctic Lake Environments (SALE) in the International Polar Year 2007-2008</w:t>
            </w:r>
          </w:p>
        </w:tc>
        <w:tc>
          <w:tcPr>
            <w:tcW w:type="dxa" w:w="1440"/>
          </w:tcPr>
          <w:p>
            <w:r>
              <w:t>2007</w:t>
            </w:r>
          </w:p>
        </w:tc>
        <w:tc>
          <w:tcPr>
            <w:tcW w:type="dxa" w:w="2160"/>
          </w:tcPr>
          <w:p>
            <w:r>
              <w:t>ip</w:t>
            </w:r>
          </w:p>
        </w:tc>
        <w:tc>
          <w:tcPr>
            <w:tcW w:type="dxa" w:w="2880"/>
          </w:tcPr>
          <w:p>
            <w:r>
              <w:t>SCAR</w:t>
            </w:r>
          </w:p>
        </w:tc>
        <w:tc>
          <w:tcPr>
            <w:tcW w:type="dxa" w:w="2160"/>
          </w:tcPr>
          <w:p>
            <w:r>
              <w:t>0.4689</w:t>
            </w:r>
          </w:p>
        </w:tc>
      </w:tr>
      <w:tr>
        <w:tc>
          <w:tcPr>
            <w:tcW w:type="dxa" w:w="7200"/>
          </w:tcPr>
          <w:p>
            <w:r>
              <w:t>Russian studies of acoustic influence on marine biota</w:t>
            </w:r>
          </w:p>
        </w:tc>
        <w:tc>
          <w:tcPr>
            <w:tcW w:type="dxa" w:w="1440"/>
          </w:tcPr>
          <w:p>
            <w:r>
              <w:t>2007</w:t>
            </w:r>
          </w:p>
        </w:tc>
        <w:tc>
          <w:tcPr>
            <w:tcW w:type="dxa" w:w="2160"/>
          </w:tcPr>
          <w:p>
            <w:r>
              <w:t>wp</w:t>
            </w:r>
          </w:p>
        </w:tc>
        <w:tc>
          <w:tcPr>
            <w:tcW w:type="dxa" w:w="2880"/>
          </w:tcPr>
          <w:p>
            <w:r>
              <w:t>Russian Federation</w:t>
            </w:r>
          </w:p>
        </w:tc>
        <w:tc>
          <w:tcPr>
            <w:tcW w:type="dxa" w:w="2160"/>
          </w:tcPr>
          <w:p>
            <w:r>
              <w:t>0.4637</w:t>
            </w:r>
          </w:p>
        </w:tc>
      </w:tr>
      <w:tr>
        <w:tc>
          <w:tcPr>
            <w:tcW w:type="dxa" w:w="7200"/>
          </w:tcPr>
          <w:p>
            <w:r>
              <w:t>Energy Efficiency project in Antarctic Research Station Artigas</w:t>
            </w:r>
          </w:p>
        </w:tc>
        <w:tc>
          <w:tcPr>
            <w:tcW w:type="dxa" w:w="1440"/>
          </w:tcPr>
          <w:p>
            <w:r>
              <w:t>2012</w:t>
            </w:r>
          </w:p>
        </w:tc>
        <w:tc>
          <w:tcPr>
            <w:tcW w:type="dxa" w:w="2160"/>
          </w:tcPr>
          <w:p>
            <w:r>
              <w:t>bp</w:t>
            </w:r>
          </w:p>
        </w:tc>
        <w:tc>
          <w:tcPr>
            <w:tcW w:type="dxa" w:w="2880"/>
          </w:tcPr>
          <w:p>
            <w:r>
              <w:t>Uruguay</w:t>
            </w:r>
          </w:p>
        </w:tc>
        <w:tc>
          <w:tcPr>
            <w:tcW w:type="dxa" w:w="2160"/>
          </w:tcPr>
          <w:p>
            <w:r>
              <w:t>0.4544</w:t>
            </w:r>
          </w:p>
        </w:tc>
      </w:tr>
      <w:tr>
        <w:tc>
          <w:tcPr>
            <w:tcW w:type="dxa" w:w="7200"/>
          </w:tcPr>
          <w:p>
            <w:r>
              <w:t>Initial Environmental Evaluation "RMM-technology on recycling of solid food wastes at Ukrainian Antarctic Vernadsky station"</w:t>
              <w:br/>
            </w:r>
          </w:p>
        </w:tc>
        <w:tc>
          <w:tcPr>
            <w:tcW w:type="dxa" w:w="1440"/>
          </w:tcPr>
          <w:p>
            <w:r>
              <w:t>2008</w:t>
            </w:r>
          </w:p>
        </w:tc>
        <w:tc>
          <w:tcPr>
            <w:tcW w:type="dxa" w:w="2160"/>
          </w:tcPr>
          <w:p>
            <w:r>
              <w:t>ip</w:t>
            </w:r>
          </w:p>
        </w:tc>
        <w:tc>
          <w:tcPr>
            <w:tcW w:type="dxa" w:w="2880"/>
          </w:tcPr>
          <w:p>
            <w:r>
              <w:t>Ukraine</w:t>
            </w:r>
          </w:p>
        </w:tc>
        <w:tc>
          <w:tcPr>
            <w:tcW w:type="dxa" w:w="2160"/>
          </w:tcPr>
          <w:p>
            <w:r>
              <w:t>0.4522</w:t>
            </w:r>
          </w:p>
        </w:tc>
      </w:tr>
      <w:tr>
        <w:tc>
          <w:tcPr>
            <w:tcW w:type="dxa" w:w="7200"/>
          </w:tcPr>
          <w:p>
            <w:r>
              <w:t>Assessment of Environmental impacts arising from sewage discharge at Davis Station</w:t>
            </w:r>
          </w:p>
        </w:tc>
        <w:tc>
          <w:tcPr>
            <w:tcW w:type="dxa" w:w="1440"/>
          </w:tcPr>
          <w:p>
            <w:r>
              <w:t>2012</w:t>
            </w:r>
          </w:p>
        </w:tc>
        <w:tc>
          <w:tcPr>
            <w:tcW w:type="dxa" w:w="2160"/>
          </w:tcPr>
          <w:p>
            <w:r>
              <w:t>bp</w:t>
            </w:r>
          </w:p>
        </w:tc>
        <w:tc>
          <w:tcPr>
            <w:tcW w:type="dxa" w:w="2880"/>
          </w:tcPr>
          <w:p>
            <w:r>
              <w:t>Australia</w:t>
            </w:r>
          </w:p>
        </w:tc>
        <w:tc>
          <w:tcPr>
            <w:tcW w:type="dxa" w:w="2160"/>
          </w:tcPr>
          <w:p>
            <w:r>
              <w:t>0.4474</w:t>
            </w:r>
          </w:p>
        </w:tc>
      </w:tr>
      <w:tr>
        <w:tc>
          <w:tcPr>
            <w:tcW w:type="dxa" w:w="7200"/>
          </w:tcPr>
          <w:p>
            <w:r>
              <w:t>Fuel spill management in Antarctica: recent advances in first response and remediation</w:t>
            </w:r>
          </w:p>
        </w:tc>
        <w:tc>
          <w:tcPr>
            <w:tcW w:type="dxa" w:w="1440"/>
          </w:tcPr>
          <w:p>
            <w:r>
              <w:t>2006</w:t>
            </w:r>
          </w:p>
        </w:tc>
        <w:tc>
          <w:tcPr>
            <w:tcW w:type="dxa" w:w="2160"/>
          </w:tcPr>
          <w:p>
            <w:r>
              <w:t>ip</w:t>
            </w:r>
          </w:p>
        </w:tc>
        <w:tc>
          <w:tcPr>
            <w:tcW w:type="dxa" w:w="2880"/>
          </w:tcPr>
          <w:p>
            <w:r>
              <w:t>Australia</w:t>
            </w:r>
          </w:p>
        </w:tc>
        <w:tc>
          <w:tcPr>
            <w:tcW w:type="dxa" w:w="2160"/>
          </w:tcPr>
          <w:p>
            <w:r>
              <w:t>0.4420</w:t>
            </w:r>
          </w:p>
        </w:tc>
      </w:tr>
      <w:tr>
        <w:tc>
          <w:tcPr>
            <w:tcW w:type="dxa" w:w="7200"/>
          </w:tcPr>
          <w:p>
            <w:r>
              <w:t>Initial Approach to Biological Monitoring in the Uruguayan “Artigas” Base</w:t>
            </w:r>
          </w:p>
        </w:tc>
        <w:tc>
          <w:tcPr>
            <w:tcW w:type="dxa" w:w="1440"/>
          </w:tcPr>
          <w:p>
            <w:r>
              <w:t>2005</w:t>
            </w:r>
          </w:p>
        </w:tc>
        <w:tc>
          <w:tcPr>
            <w:tcW w:type="dxa" w:w="2160"/>
          </w:tcPr>
          <w:p>
            <w:r>
              <w:t>ip</w:t>
            </w:r>
          </w:p>
        </w:tc>
        <w:tc>
          <w:tcPr>
            <w:tcW w:type="dxa" w:w="2880"/>
          </w:tcPr>
          <w:p>
            <w:r>
              <w:t>Uruguay</w:t>
            </w:r>
          </w:p>
        </w:tc>
        <w:tc>
          <w:tcPr>
            <w:tcW w:type="dxa" w:w="2160"/>
          </w:tcPr>
          <w:p>
            <w:r>
              <w:t>0.4403</w:t>
            </w:r>
          </w:p>
        </w:tc>
      </w:tr>
      <w:tr>
        <w:tc>
          <w:tcPr>
            <w:tcW w:type="dxa" w:w="7200"/>
          </w:tcPr>
          <w:p>
            <w:r>
              <w:t>A New Waste Water Treatment System for New Zealand’s Scott Base - Rationale, Selection Process and Outcome</w:t>
            </w:r>
          </w:p>
        </w:tc>
        <w:tc>
          <w:tcPr>
            <w:tcW w:type="dxa" w:w="1440"/>
          </w:tcPr>
          <w:p>
            <w:r>
              <w:t>2002</w:t>
            </w:r>
          </w:p>
        </w:tc>
        <w:tc>
          <w:tcPr>
            <w:tcW w:type="dxa" w:w="2160"/>
          </w:tcPr>
          <w:p>
            <w:r>
              <w:t>ip</w:t>
            </w:r>
          </w:p>
        </w:tc>
        <w:tc>
          <w:tcPr>
            <w:tcW w:type="dxa" w:w="2880"/>
          </w:tcPr>
          <w:p>
            <w:r>
              <w:t>New Zealand</w:t>
            </w:r>
          </w:p>
        </w:tc>
        <w:tc>
          <w:tcPr>
            <w:tcW w:type="dxa" w:w="2160"/>
          </w:tcPr>
          <w:p>
            <w:r>
              <w:t>0.4328</w:t>
            </w:r>
          </w:p>
        </w:tc>
      </w:tr>
      <w:tr>
        <w:tc>
          <w:tcPr>
            <w:tcW w:type="dxa" w:w="7200"/>
          </w:tcPr>
          <w:p>
            <w:r>
              <w:t>The geological record of the transition from greenhouse to icehouse (Eocene to Oligocene) in Western Antarctica</w:t>
            </w:r>
          </w:p>
        </w:tc>
        <w:tc>
          <w:tcPr>
            <w:tcW w:type="dxa" w:w="1440"/>
          </w:tcPr>
          <w:p>
            <w:r>
              <w:t>2014</w:t>
            </w:r>
          </w:p>
        </w:tc>
        <w:tc>
          <w:tcPr>
            <w:tcW w:type="dxa" w:w="2160"/>
          </w:tcPr>
          <w:p>
            <w:r>
              <w:t>bp</w:t>
            </w:r>
          </w:p>
        </w:tc>
        <w:tc>
          <w:tcPr>
            <w:tcW w:type="dxa" w:w="2880"/>
          </w:tcPr>
          <w:p>
            <w:r>
              <w:t>Brazil</w:t>
            </w:r>
          </w:p>
        </w:tc>
        <w:tc>
          <w:tcPr>
            <w:tcW w:type="dxa" w:w="2160"/>
          </w:tcPr>
          <w:p>
            <w:r>
              <w:t>0.4241</w:t>
            </w:r>
          </w:p>
        </w:tc>
      </w:tr>
      <w:tr>
        <w:tc>
          <w:tcPr>
            <w:tcW w:type="dxa" w:w="7200"/>
          </w:tcPr>
          <w:p>
            <w:r>
              <w:t>Clean-up Techniques for Antarctica</w:t>
            </w:r>
          </w:p>
        </w:tc>
        <w:tc>
          <w:tcPr>
            <w:tcW w:type="dxa" w:w="1440"/>
          </w:tcPr>
          <w:p>
            <w:r>
              <w:t>2012</w:t>
            </w:r>
          </w:p>
        </w:tc>
        <w:tc>
          <w:tcPr>
            <w:tcW w:type="dxa" w:w="2160"/>
          </w:tcPr>
          <w:p>
            <w:r>
              <w:t>bp</w:t>
            </w:r>
          </w:p>
        </w:tc>
        <w:tc>
          <w:tcPr>
            <w:tcW w:type="dxa" w:w="2880"/>
          </w:tcPr>
          <w:p>
            <w:r>
              <w:t>Australia</w:t>
            </w:r>
          </w:p>
        </w:tc>
        <w:tc>
          <w:tcPr>
            <w:tcW w:type="dxa" w:w="2160"/>
          </w:tcPr>
          <w:p>
            <w:r>
              <w:t>0.4233</w:t>
            </w:r>
          </w:p>
        </w:tc>
      </w:tr>
      <w:tr>
        <w:tc>
          <w:tcPr>
            <w:tcW w:type="dxa" w:w="7200"/>
          </w:tcPr>
          <w:p>
            <w:r>
              <w:t>Update of the activities of the Argentine Antarctic Program on Bioprospection and Bioremediation in the Antarctica</w:t>
            </w:r>
          </w:p>
        </w:tc>
        <w:tc>
          <w:tcPr>
            <w:tcW w:type="dxa" w:w="1440"/>
          </w:tcPr>
          <w:p>
            <w:r>
              <w:t>2009</w:t>
            </w:r>
          </w:p>
        </w:tc>
        <w:tc>
          <w:tcPr>
            <w:tcW w:type="dxa" w:w="2160"/>
          </w:tcPr>
          <w:p>
            <w:r>
              <w:t>ip</w:t>
            </w:r>
          </w:p>
        </w:tc>
        <w:tc>
          <w:tcPr>
            <w:tcW w:type="dxa" w:w="2880"/>
          </w:tcPr>
          <w:p>
            <w:r>
              <w:t>Argentina</w:t>
            </w:r>
          </w:p>
        </w:tc>
        <w:tc>
          <w:tcPr>
            <w:tcW w:type="dxa" w:w="2160"/>
          </w:tcPr>
          <w:p>
            <w:r>
              <w:t>0.4214</w:t>
            </w:r>
          </w:p>
        </w:tc>
      </w:tr>
      <w:tr>
        <w:tc>
          <w:tcPr>
            <w:tcW w:type="dxa" w:w="7200"/>
          </w:tcPr>
          <w:p>
            <w:r>
              <w:t>Progress on the development of a new waste water treatment facility at Australia’s Davis station</w:t>
            </w:r>
          </w:p>
        </w:tc>
        <w:tc>
          <w:tcPr>
            <w:tcW w:type="dxa" w:w="1440"/>
          </w:tcPr>
          <w:p>
            <w:r>
              <w:t>2014</w:t>
            </w:r>
          </w:p>
        </w:tc>
        <w:tc>
          <w:tcPr>
            <w:tcW w:type="dxa" w:w="2160"/>
          </w:tcPr>
          <w:p>
            <w:r>
              <w:t>bp</w:t>
            </w:r>
          </w:p>
        </w:tc>
        <w:tc>
          <w:tcPr>
            <w:tcW w:type="dxa" w:w="2880"/>
          </w:tcPr>
          <w:p>
            <w:r>
              <w:t>Australia</w:t>
            </w:r>
          </w:p>
        </w:tc>
        <w:tc>
          <w:tcPr>
            <w:tcW w:type="dxa" w:w="2160"/>
          </w:tcPr>
          <w:p>
            <w:r>
              <w:t>0.4207</w:t>
            </w:r>
          </w:p>
        </w:tc>
      </w:tr>
      <w:tr>
        <w:tc>
          <w:tcPr>
            <w:tcW w:type="dxa" w:w="7200"/>
          </w:tcPr>
          <w:p>
            <w:r>
              <w:t>Results of Russian activity for penetrating subglacial Lake Vostok in the season 2011–12</w:t>
            </w:r>
          </w:p>
        </w:tc>
        <w:tc>
          <w:tcPr>
            <w:tcW w:type="dxa" w:w="1440"/>
          </w:tcPr>
          <w:p>
            <w:r>
              <w:t>2012</w:t>
            </w:r>
          </w:p>
        </w:tc>
        <w:tc>
          <w:tcPr>
            <w:tcW w:type="dxa" w:w="2160"/>
          </w:tcPr>
          <w:p>
            <w:r>
              <w:t>ip</w:t>
            </w:r>
          </w:p>
        </w:tc>
        <w:tc>
          <w:tcPr>
            <w:tcW w:type="dxa" w:w="2880"/>
          </w:tcPr>
          <w:p>
            <w:r>
              <w:t>Russian Federation</w:t>
            </w:r>
          </w:p>
        </w:tc>
        <w:tc>
          <w:tcPr>
            <w:tcW w:type="dxa" w:w="2160"/>
          </w:tcPr>
          <w:p>
            <w:r>
              <w:t>0.4195</w:t>
            </w:r>
          </w:p>
        </w:tc>
      </w:tr>
      <w:tr>
        <w:tc>
          <w:tcPr>
            <w:tcW w:type="dxa" w:w="7200"/>
          </w:tcPr>
          <w:p>
            <w:r>
              <w:t>Retrospection in Antarctica. Report of the delegation of Romania</w:t>
            </w:r>
          </w:p>
        </w:tc>
        <w:tc>
          <w:tcPr>
            <w:tcW w:type="dxa" w:w="1440"/>
          </w:tcPr>
          <w:p>
            <w:r>
              <w:t>2005</w:t>
            </w:r>
          </w:p>
        </w:tc>
        <w:tc>
          <w:tcPr>
            <w:tcW w:type="dxa" w:w="2160"/>
          </w:tcPr>
          <w:p>
            <w:r>
              <w:t>ip</w:t>
            </w:r>
          </w:p>
        </w:tc>
        <w:tc>
          <w:tcPr>
            <w:tcW w:type="dxa" w:w="2880"/>
          </w:tcPr>
          <w:p>
            <w:r>
              <w:t>Romania</w:t>
            </w:r>
          </w:p>
        </w:tc>
        <w:tc>
          <w:tcPr>
            <w:tcW w:type="dxa" w:w="2160"/>
          </w:tcPr>
          <w:p>
            <w:r>
              <w:t>0.4160</w:t>
            </w:r>
          </w:p>
        </w:tc>
      </w:tr>
      <w:tr>
        <w:tc>
          <w:tcPr>
            <w:tcW w:type="dxa" w:w="7200"/>
          </w:tcPr>
          <w:p>
            <w:r>
              <w:t>Grants program to attend SCAR-OSC 2010</w:t>
              <w:br/>
            </w:r>
          </w:p>
        </w:tc>
        <w:tc>
          <w:tcPr>
            <w:tcW w:type="dxa" w:w="1440"/>
          </w:tcPr>
          <w:p>
            <w:r>
              <w:t>2010</w:t>
            </w:r>
          </w:p>
        </w:tc>
        <w:tc>
          <w:tcPr>
            <w:tcW w:type="dxa" w:w="2160"/>
          </w:tcPr>
          <w:p>
            <w:r>
              <w:t>ip</w:t>
            </w:r>
          </w:p>
        </w:tc>
        <w:tc>
          <w:tcPr>
            <w:tcW w:type="dxa" w:w="2880"/>
          </w:tcPr>
          <w:p>
            <w:r>
              <w:t>Argentina</w:t>
            </w:r>
          </w:p>
        </w:tc>
        <w:tc>
          <w:tcPr>
            <w:tcW w:type="dxa" w:w="2160"/>
          </w:tcPr>
          <w:p>
            <w:r>
              <w:t>0.4143</w:t>
            </w:r>
          </w:p>
        </w:tc>
      </w:tr>
      <w:tr>
        <w:tc>
          <w:tcPr>
            <w:tcW w:type="dxa" w:w="7200"/>
          </w:tcPr>
          <w:p>
            <w:r>
              <w:t>Mawson Station Wind Farm – Four Years of Operational Experience</w:t>
            </w:r>
          </w:p>
        </w:tc>
        <w:tc>
          <w:tcPr>
            <w:tcW w:type="dxa" w:w="1440"/>
          </w:tcPr>
          <w:p>
            <w:r>
              <w:t>2007</w:t>
            </w:r>
          </w:p>
        </w:tc>
        <w:tc>
          <w:tcPr>
            <w:tcW w:type="dxa" w:w="2160"/>
          </w:tcPr>
          <w:p>
            <w:r>
              <w:t>ip</w:t>
            </w:r>
          </w:p>
        </w:tc>
        <w:tc>
          <w:tcPr>
            <w:tcW w:type="dxa" w:w="2880"/>
          </w:tcPr>
          <w:p>
            <w:r>
              <w:t>Australia</w:t>
            </w:r>
          </w:p>
        </w:tc>
        <w:tc>
          <w:tcPr>
            <w:tcW w:type="dxa" w:w="2160"/>
          </w:tcPr>
          <w:p>
            <w:r>
              <w:t>0.4140</w:t>
            </w:r>
          </w:p>
        </w:tc>
      </w:tr>
      <w:tr>
        <w:tc>
          <w:tcPr>
            <w:tcW w:type="dxa" w:w="7200"/>
          </w:tcPr>
          <w:p>
            <w:r>
              <w:t>Cumulative impacts from walking in the Dry Valleys</w:t>
              <w:br/>
            </w:r>
          </w:p>
        </w:tc>
        <w:tc>
          <w:tcPr>
            <w:tcW w:type="dxa" w:w="1440"/>
          </w:tcPr>
          <w:p>
            <w:r>
              <w:t>2009</w:t>
            </w:r>
          </w:p>
        </w:tc>
        <w:tc>
          <w:tcPr>
            <w:tcW w:type="dxa" w:w="2160"/>
          </w:tcPr>
          <w:p>
            <w:r>
              <w:t>ip</w:t>
            </w:r>
          </w:p>
        </w:tc>
        <w:tc>
          <w:tcPr>
            <w:tcW w:type="dxa" w:w="2880"/>
          </w:tcPr>
          <w:p>
            <w:r>
              <w:t>United States</w:t>
            </w:r>
          </w:p>
        </w:tc>
        <w:tc>
          <w:tcPr>
            <w:tcW w:type="dxa" w:w="2160"/>
          </w:tcPr>
          <w:p>
            <w:r>
              <w:t>0.4137</w:t>
            </w:r>
          </w:p>
        </w:tc>
      </w:tr>
      <w:tr>
        <w:tc>
          <w:tcPr>
            <w:tcW w:type="dxa" w:w="7200"/>
          </w:tcPr>
          <w:p>
            <w:r>
              <w:t>Use of Ecodiesel in Antarctica - Experience at “Artigas Station”</w:t>
              <w:br/>
            </w:r>
          </w:p>
        </w:tc>
        <w:tc>
          <w:tcPr>
            <w:tcW w:type="dxa" w:w="1440"/>
          </w:tcPr>
          <w:p>
            <w:r>
              <w:t>2007</w:t>
            </w:r>
          </w:p>
        </w:tc>
        <w:tc>
          <w:tcPr>
            <w:tcW w:type="dxa" w:w="2160"/>
          </w:tcPr>
          <w:p>
            <w:r>
              <w:t>wp</w:t>
            </w:r>
          </w:p>
        </w:tc>
        <w:tc>
          <w:tcPr>
            <w:tcW w:type="dxa" w:w="2880"/>
          </w:tcPr>
          <w:p>
            <w:r>
              <w:t>Uruguay</w:t>
            </w:r>
          </w:p>
        </w:tc>
        <w:tc>
          <w:tcPr>
            <w:tcW w:type="dxa" w:w="2160"/>
          </w:tcPr>
          <w:p>
            <w:r>
              <w:t>0.4127</w:t>
            </w:r>
          </w:p>
        </w:tc>
      </w:tr>
      <w:tr>
        <w:tc>
          <w:tcPr>
            <w:tcW w:type="dxa" w:w="7200"/>
          </w:tcPr>
          <w:p>
            <w:r>
              <w:t>Advancing technologies for exploring subglacial Antarctic aquatic ecosystems (SAEs)</w:t>
            </w:r>
          </w:p>
        </w:tc>
        <w:tc>
          <w:tcPr>
            <w:tcW w:type="dxa" w:w="1440"/>
          </w:tcPr>
          <w:p>
            <w:r>
              <w:t>2013</w:t>
            </w:r>
          </w:p>
        </w:tc>
        <w:tc>
          <w:tcPr>
            <w:tcW w:type="dxa" w:w="2160"/>
          </w:tcPr>
          <w:p>
            <w:r>
              <w:t>ip</w:t>
            </w:r>
          </w:p>
        </w:tc>
        <w:tc>
          <w:tcPr>
            <w:tcW w:type="dxa" w:w="2880"/>
          </w:tcPr>
          <w:p>
            <w:r>
              <w:t>SCAR</w:t>
            </w:r>
          </w:p>
        </w:tc>
        <w:tc>
          <w:tcPr>
            <w:tcW w:type="dxa" w:w="2160"/>
          </w:tcPr>
          <w:p>
            <w:r>
              <w:t>0.4125</w:t>
            </w:r>
          </w:p>
        </w:tc>
      </w:tr>
      <w:tr>
        <w:tc>
          <w:tcPr>
            <w:tcW w:type="dxa" w:w="7200"/>
          </w:tcPr>
          <w:p>
            <w:r>
              <w:t>Decision XXX (2005) - Use of Heavy Fuel Oil (HFO) in Antarctica</w:t>
            </w:r>
          </w:p>
        </w:tc>
        <w:tc>
          <w:tcPr>
            <w:tcW w:type="dxa" w:w="1440"/>
          </w:tcPr>
          <w:p>
            <w:r>
              <w:t>2005</w:t>
            </w:r>
          </w:p>
        </w:tc>
        <w:tc>
          <w:tcPr>
            <w:tcW w:type="dxa" w:w="2160"/>
          </w:tcPr>
          <w:p>
            <w:r>
              <w:t>wp</w:t>
            </w:r>
          </w:p>
        </w:tc>
        <w:tc>
          <w:tcPr>
            <w:tcW w:type="dxa" w:w="2880"/>
          </w:tcPr>
          <w:p>
            <w:r>
              <w:t>ATS</w:t>
            </w:r>
          </w:p>
        </w:tc>
        <w:tc>
          <w:tcPr>
            <w:tcW w:type="dxa" w:w="2160"/>
          </w:tcPr>
          <w:p>
            <w:r>
              <w:t>0.4119</w:t>
            </w:r>
          </w:p>
        </w:tc>
      </w:tr>
      <w:tr>
        <w:tc>
          <w:tcPr>
            <w:tcW w:type="dxa" w:w="7200"/>
          </w:tcPr>
          <w:p>
            <w:r>
              <w:t>Water sampling of the subglacial Lake Vostok Draft Comprehensive Environmental Evalutation (revised)</w:t>
              <w:br/>
            </w:r>
          </w:p>
        </w:tc>
        <w:tc>
          <w:tcPr>
            <w:tcW w:type="dxa" w:w="1440"/>
          </w:tcPr>
          <w:p>
            <w:r>
              <w:t>2003</w:t>
            </w:r>
          </w:p>
        </w:tc>
        <w:tc>
          <w:tcPr>
            <w:tcW w:type="dxa" w:w="2160"/>
          </w:tcPr>
          <w:p>
            <w:r>
              <w:t>wp</w:t>
            </w:r>
          </w:p>
        </w:tc>
        <w:tc>
          <w:tcPr>
            <w:tcW w:type="dxa" w:w="2880"/>
          </w:tcPr>
          <w:p>
            <w:r>
              <w:t>Russian Federation</w:t>
            </w:r>
          </w:p>
        </w:tc>
        <w:tc>
          <w:tcPr>
            <w:tcW w:type="dxa" w:w="2160"/>
          </w:tcPr>
          <w:p>
            <w:r>
              <w:t>0.4092</w:t>
            </w:r>
          </w:p>
        </w:tc>
      </w:tr>
      <w:tr>
        <w:tc>
          <w:tcPr>
            <w:tcW w:type="dxa" w:w="7200"/>
          </w:tcPr>
          <w:p>
            <w:r>
              <w:t>Benthic Marine Invertebrates as a Tool for the Monitoring of Fuel Transfer from Transport Ships in King George Island</w:t>
            </w:r>
          </w:p>
        </w:tc>
        <w:tc>
          <w:tcPr>
            <w:tcW w:type="dxa" w:w="1440"/>
          </w:tcPr>
          <w:p>
            <w:r>
              <w:t>2010</w:t>
            </w:r>
          </w:p>
        </w:tc>
        <w:tc>
          <w:tcPr>
            <w:tcW w:type="dxa" w:w="2160"/>
          </w:tcPr>
          <w:p>
            <w:r>
              <w:t>ip</w:t>
            </w:r>
          </w:p>
        </w:tc>
        <w:tc>
          <w:tcPr>
            <w:tcW w:type="dxa" w:w="2880"/>
          </w:tcPr>
          <w:p>
            <w:r>
              <w:t>Uruguay</w:t>
            </w:r>
          </w:p>
        </w:tc>
        <w:tc>
          <w:tcPr>
            <w:tcW w:type="dxa" w:w="2160"/>
          </w:tcPr>
          <w:p>
            <w:r>
              <w:t>0.4044</w:t>
            </w:r>
          </w:p>
        </w:tc>
      </w:tr>
      <w:tr>
        <w:tc>
          <w:tcPr>
            <w:tcW w:type="dxa" w:w="7200"/>
          </w:tcPr>
          <w:p>
            <w:r>
              <w:t>Ozone depletion: the threat to Antarctic ecosystems</w:t>
            </w:r>
          </w:p>
        </w:tc>
        <w:tc>
          <w:tcPr>
            <w:tcW w:type="dxa" w:w="1440"/>
          </w:tcPr>
          <w:p>
            <w:r>
              <w:t>1992</w:t>
            </w:r>
          </w:p>
        </w:tc>
        <w:tc>
          <w:tcPr>
            <w:tcW w:type="dxa" w:w="2160"/>
          </w:tcPr>
          <w:p>
            <w:r>
              <w:t>ip</w:t>
            </w:r>
          </w:p>
        </w:tc>
        <w:tc>
          <w:tcPr>
            <w:tcW w:type="dxa" w:w="2880"/>
          </w:tcPr>
          <w:p>
            <w:r>
              <w:t>ASOC</w:t>
            </w:r>
          </w:p>
        </w:tc>
        <w:tc>
          <w:tcPr>
            <w:tcW w:type="dxa" w:w="2160"/>
          </w:tcPr>
          <w:p>
            <w:r>
              <w:t>0.4024</w:t>
            </w:r>
          </w:p>
        </w:tc>
      </w:tr>
      <w:tr>
        <w:tc>
          <w:tcPr>
            <w:tcW w:type="dxa" w:w="7200"/>
          </w:tcPr>
          <w:p>
            <w:r>
              <w:t>Near-term Antarctic Impacts of Black Carbon and Short-lived Climate Pollutant Mitigation</w:t>
            </w:r>
          </w:p>
        </w:tc>
        <w:tc>
          <w:tcPr>
            <w:tcW w:type="dxa" w:w="1440"/>
          </w:tcPr>
          <w:p>
            <w:r>
              <w:t>2014</w:t>
            </w:r>
          </w:p>
        </w:tc>
        <w:tc>
          <w:tcPr>
            <w:tcW w:type="dxa" w:w="2160"/>
          </w:tcPr>
          <w:p>
            <w:r>
              <w:t>ip</w:t>
            </w:r>
          </w:p>
        </w:tc>
        <w:tc>
          <w:tcPr>
            <w:tcW w:type="dxa" w:w="2880"/>
          </w:tcPr>
          <w:p>
            <w:r>
              <w:t>ASOC</w:t>
            </w:r>
          </w:p>
        </w:tc>
        <w:tc>
          <w:tcPr>
            <w:tcW w:type="dxa" w:w="2160"/>
          </w:tcPr>
          <w:p>
            <w:r>
              <w:t>0.4017</w:t>
            </w:r>
          </w:p>
        </w:tc>
      </w:tr>
      <w:tr>
        <w:tc>
          <w:tcPr>
            <w:tcW w:type="dxa" w:w="7200"/>
          </w:tcPr>
          <w:p>
            <w:r>
              <w:t>"Minor or Transitory Impact" Criterion for EIA in Different Regions...</w:t>
            </w:r>
          </w:p>
        </w:tc>
        <w:tc>
          <w:tcPr>
            <w:tcW w:type="dxa" w:w="1440"/>
          </w:tcPr>
          <w:p>
            <w:r>
              <w:t>1998</w:t>
            </w:r>
          </w:p>
        </w:tc>
        <w:tc>
          <w:tcPr>
            <w:tcW w:type="dxa" w:w="2160"/>
          </w:tcPr>
          <w:p>
            <w:r>
              <w:t>ip</w:t>
            </w:r>
          </w:p>
        </w:tc>
        <w:tc>
          <w:tcPr>
            <w:tcW w:type="dxa" w:w="2880"/>
          </w:tcPr>
          <w:p>
            <w:r>
              <w:t>Russian Federation</w:t>
            </w:r>
          </w:p>
        </w:tc>
        <w:tc>
          <w:tcPr>
            <w:tcW w:type="dxa" w:w="2160"/>
          </w:tcPr>
          <w:p>
            <w:r>
              <w:t>0.4004</w:t>
            </w:r>
          </w:p>
        </w:tc>
      </w:tr>
      <w:tr>
        <w:tc>
          <w:tcPr>
            <w:tcW w:type="dxa" w:w="7200"/>
          </w:tcPr>
          <w:p>
            <w:r>
              <w:t>The Tourism and the Antarctic Environment, two Components of the modern Civilization</w:t>
            </w:r>
          </w:p>
        </w:tc>
        <w:tc>
          <w:tcPr>
            <w:tcW w:type="dxa" w:w="1440"/>
          </w:tcPr>
          <w:p>
            <w:r>
              <w:t>2000</w:t>
            </w:r>
          </w:p>
        </w:tc>
        <w:tc>
          <w:tcPr>
            <w:tcW w:type="dxa" w:w="2160"/>
          </w:tcPr>
          <w:p>
            <w:r>
              <w:t>ip</w:t>
            </w:r>
          </w:p>
        </w:tc>
        <w:tc>
          <w:tcPr>
            <w:tcW w:type="dxa" w:w="2880"/>
          </w:tcPr>
          <w:p>
            <w:r>
              <w:t>Romania</w:t>
            </w:r>
          </w:p>
        </w:tc>
        <w:tc>
          <w:tcPr>
            <w:tcW w:type="dxa" w:w="2160"/>
          </w:tcPr>
          <w:p>
            <w:r>
              <w:t>0.3995</w:t>
            </w:r>
          </w:p>
        </w:tc>
      </w:tr>
      <w:tr>
        <w:tc>
          <w:tcPr>
            <w:tcW w:type="dxa" w:w="7200"/>
          </w:tcPr>
          <w:p>
            <w:r>
              <w:t>Assessment of communication masking in Antarctic marine mammals by airgun sound</w:t>
              <w:br/>
            </w:r>
          </w:p>
        </w:tc>
        <w:tc>
          <w:tcPr>
            <w:tcW w:type="dxa" w:w="1440"/>
          </w:tcPr>
          <w:p>
            <w:r>
              <w:t>2021</w:t>
            </w:r>
          </w:p>
        </w:tc>
        <w:tc>
          <w:tcPr>
            <w:tcW w:type="dxa" w:w="2160"/>
          </w:tcPr>
          <w:p>
            <w:r>
              <w:t>ip</w:t>
            </w:r>
          </w:p>
        </w:tc>
        <w:tc>
          <w:tcPr>
            <w:tcW w:type="dxa" w:w="2880"/>
          </w:tcPr>
          <w:p>
            <w:r>
              <w:t>Germany</w:t>
            </w:r>
          </w:p>
        </w:tc>
        <w:tc>
          <w:tcPr>
            <w:tcW w:type="dxa" w:w="2160"/>
          </w:tcPr>
          <w:p>
            <w:r>
              <w:t>0.3951</w:t>
            </w:r>
          </w:p>
        </w:tc>
      </w:tr>
      <w:tr>
        <w:tc>
          <w:tcPr>
            <w:tcW w:type="dxa" w:w="7200"/>
          </w:tcPr>
          <w:p>
            <w:r>
              <w:t>Anthropogenic acoustic noises and discharges and their impact on marine mammal populations</w:t>
            </w:r>
          </w:p>
        </w:tc>
        <w:tc>
          <w:tcPr>
            <w:tcW w:type="dxa" w:w="1440"/>
          </w:tcPr>
          <w:p>
            <w:r>
              <w:t>2003</w:t>
            </w:r>
          </w:p>
        </w:tc>
        <w:tc>
          <w:tcPr>
            <w:tcW w:type="dxa" w:w="2160"/>
          </w:tcPr>
          <w:p>
            <w:r>
              <w:t>wp</w:t>
            </w:r>
          </w:p>
        </w:tc>
        <w:tc>
          <w:tcPr>
            <w:tcW w:type="dxa" w:w="2880"/>
          </w:tcPr>
          <w:p>
            <w:r>
              <w:t>Spain</w:t>
            </w:r>
          </w:p>
        </w:tc>
        <w:tc>
          <w:tcPr>
            <w:tcW w:type="dxa" w:w="2160"/>
          </w:tcPr>
          <w:p>
            <w:r>
              <w:t>0.3946</w:t>
            </w:r>
          </w:p>
        </w:tc>
      </w:tr>
      <w:tr>
        <w:tc>
          <w:tcPr>
            <w:tcW w:type="dxa" w:w="7200"/>
          </w:tcPr>
          <w:p>
            <w:r>
              <w:t>Subglacial Lakes of Antarctica</w:t>
            </w:r>
          </w:p>
        </w:tc>
        <w:tc>
          <w:tcPr>
            <w:tcW w:type="dxa" w:w="1440"/>
          </w:tcPr>
          <w:p>
            <w:r>
              <w:t>2004</w:t>
            </w:r>
          </w:p>
        </w:tc>
        <w:tc>
          <w:tcPr>
            <w:tcW w:type="dxa" w:w="2160"/>
          </w:tcPr>
          <w:p>
            <w:r>
              <w:t>ip</w:t>
            </w:r>
          </w:p>
        </w:tc>
        <w:tc>
          <w:tcPr>
            <w:tcW w:type="dxa" w:w="2880"/>
          </w:tcPr>
          <w:p>
            <w:r>
              <w:t>SCAR</w:t>
            </w:r>
          </w:p>
        </w:tc>
        <w:tc>
          <w:tcPr>
            <w:tcW w:type="dxa" w:w="2160"/>
          </w:tcPr>
          <w:p>
            <w:r>
              <w:t>0.3898</w:t>
            </w:r>
          </w:p>
        </w:tc>
      </w:tr>
      <w:tr>
        <w:tc>
          <w:tcPr>
            <w:tcW w:type="dxa" w:w="7200"/>
          </w:tcPr>
          <w:p>
            <w:r>
              <w:t>Drilling of Additional 75 m in deep Borehole 5G-1 at Vostok Station. Initial Environmental Evaluation</w:t>
              <w:br/>
            </w:r>
          </w:p>
        </w:tc>
        <w:tc>
          <w:tcPr>
            <w:tcW w:type="dxa" w:w="1440"/>
          </w:tcPr>
          <w:p>
            <w:r>
              <w:t>2006</w:t>
            </w:r>
          </w:p>
        </w:tc>
        <w:tc>
          <w:tcPr>
            <w:tcW w:type="dxa" w:w="2160"/>
          </w:tcPr>
          <w:p>
            <w:r>
              <w:t>ip</w:t>
            </w:r>
          </w:p>
        </w:tc>
        <w:tc>
          <w:tcPr>
            <w:tcW w:type="dxa" w:w="2880"/>
          </w:tcPr>
          <w:p>
            <w:r>
              <w:t>Russian Federation</w:t>
            </w:r>
          </w:p>
        </w:tc>
        <w:tc>
          <w:tcPr>
            <w:tcW w:type="dxa" w:w="2160"/>
          </w:tcPr>
          <w:p>
            <w:r>
              <w:t>0.3855</w:t>
            </w:r>
          </w:p>
        </w:tc>
      </w:tr>
      <w:tr>
        <w:tc>
          <w:tcPr>
            <w:tcW w:type="dxa" w:w="7200"/>
          </w:tcPr>
          <w:p>
            <w:r>
              <w:t>Comment on the Draft Comprehensive Environmental Evaluation: Water Sampling of the Subglacial Lake Vostok</w:t>
            </w:r>
          </w:p>
        </w:tc>
        <w:tc>
          <w:tcPr>
            <w:tcW w:type="dxa" w:w="1440"/>
          </w:tcPr>
          <w:p>
            <w:r>
              <w:t>2003</w:t>
            </w:r>
          </w:p>
        </w:tc>
        <w:tc>
          <w:tcPr>
            <w:tcW w:type="dxa" w:w="2160"/>
          </w:tcPr>
          <w:p>
            <w:r>
              <w:t>ip</w:t>
            </w:r>
          </w:p>
        </w:tc>
        <w:tc>
          <w:tcPr>
            <w:tcW w:type="dxa" w:w="2880"/>
          </w:tcPr>
          <w:p>
            <w:r>
              <w:t>SCAR</w:t>
            </w:r>
          </w:p>
        </w:tc>
        <w:tc>
          <w:tcPr>
            <w:tcW w:type="dxa" w:w="2160"/>
          </w:tcPr>
          <w:p>
            <w:r>
              <w:t>0.3842</w:t>
            </w:r>
          </w:p>
        </w:tc>
      </w:tr>
      <w:tr>
        <w:tc>
          <w:tcPr>
            <w:tcW w:type="dxa" w:w="7200"/>
          </w:tcPr>
          <w:p>
            <w:r>
              <w:t>Treading lightly: a minimal impact Antarctic station</w:t>
            </w:r>
          </w:p>
        </w:tc>
        <w:tc>
          <w:tcPr>
            <w:tcW w:type="dxa" w:w="1440"/>
          </w:tcPr>
          <w:p>
            <w:r>
              <w:t>1994</w:t>
            </w:r>
          </w:p>
        </w:tc>
        <w:tc>
          <w:tcPr>
            <w:tcW w:type="dxa" w:w="2160"/>
          </w:tcPr>
          <w:p>
            <w:r>
              <w:t>ip</w:t>
            </w:r>
          </w:p>
        </w:tc>
        <w:tc>
          <w:tcPr>
            <w:tcW w:type="dxa" w:w="2880"/>
          </w:tcPr>
          <w:p>
            <w:r>
              <w:t>ASOC</w:t>
            </w:r>
          </w:p>
        </w:tc>
        <w:tc>
          <w:tcPr>
            <w:tcW w:type="dxa" w:w="2160"/>
          </w:tcPr>
          <w:p>
            <w:r>
              <w:t>0.3832</w:t>
            </w:r>
          </w:p>
        </w:tc>
      </w:tr>
      <w:tr>
        <w:tc>
          <w:tcPr>
            <w:tcW w:type="dxa" w:w="7200"/>
          </w:tcPr>
          <w:p>
            <w:r>
              <w:t>Monitoring of pathogenic micro-biota in the Antarctic</w:t>
            </w:r>
          </w:p>
        </w:tc>
        <w:tc>
          <w:tcPr>
            <w:tcW w:type="dxa" w:w="1440"/>
          </w:tcPr>
          <w:p>
            <w:r>
              <w:t>2006</w:t>
            </w:r>
          </w:p>
        </w:tc>
        <w:tc>
          <w:tcPr>
            <w:tcW w:type="dxa" w:w="2160"/>
          </w:tcPr>
          <w:p>
            <w:r>
              <w:t>ip</w:t>
            </w:r>
          </w:p>
        </w:tc>
        <w:tc>
          <w:tcPr>
            <w:tcW w:type="dxa" w:w="2880"/>
          </w:tcPr>
          <w:p>
            <w:r>
              <w:t>Russian Federation</w:t>
            </w:r>
          </w:p>
        </w:tc>
        <w:tc>
          <w:tcPr>
            <w:tcW w:type="dxa" w:w="2160"/>
          </w:tcPr>
          <w:p>
            <w:r>
              <w:t>0.3798</w:t>
            </w:r>
          </w:p>
        </w:tc>
      </w:tr>
      <w:tr>
        <w:tc>
          <w:tcPr>
            <w:tcW w:type="dxa" w:w="7200"/>
          </w:tcPr>
          <w:p>
            <w:r>
              <w:t>Bioprospecting activities of Brazil in Antarctica: a short report</w:t>
            </w:r>
          </w:p>
        </w:tc>
        <w:tc>
          <w:tcPr>
            <w:tcW w:type="dxa" w:w="1440"/>
          </w:tcPr>
          <w:p>
            <w:r>
              <w:t>2009</w:t>
            </w:r>
          </w:p>
        </w:tc>
        <w:tc>
          <w:tcPr>
            <w:tcW w:type="dxa" w:w="2160"/>
          </w:tcPr>
          <w:p>
            <w:r>
              <w:t>ip</w:t>
            </w:r>
          </w:p>
        </w:tc>
        <w:tc>
          <w:tcPr>
            <w:tcW w:type="dxa" w:w="2880"/>
          </w:tcPr>
          <w:p>
            <w:r>
              <w:t>Brazil</w:t>
            </w:r>
          </w:p>
        </w:tc>
        <w:tc>
          <w:tcPr>
            <w:tcW w:type="dxa" w:w="2160"/>
          </w:tcPr>
          <w:p>
            <w:r>
              <w:t>0.3793</w:t>
            </w:r>
          </w:p>
        </w:tc>
      </w:tr>
      <w:tr>
        <w:tc>
          <w:tcPr>
            <w:tcW w:type="dxa" w:w="7200"/>
          </w:tcPr>
          <w:p>
            <w:r>
              <w:t>Results of Russian studies of the subglacial Lake Vostok during the season 2007-2008</w:t>
            </w:r>
          </w:p>
        </w:tc>
        <w:tc>
          <w:tcPr>
            <w:tcW w:type="dxa" w:w="1440"/>
          </w:tcPr>
          <w:p>
            <w:r>
              <w:t>2008</w:t>
            </w:r>
          </w:p>
        </w:tc>
        <w:tc>
          <w:tcPr>
            <w:tcW w:type="dxa" w:w="2160"/>
          </w:tcPr>
          <w:p>
            <w:r>
              <w:t>ip</w:t>
            </w:r>
          </w:p>
        </w:tc>
        <w:tc>
          <w:tcPr>
            <w:tcW w:type="dxa" w:w="2880"/>
          </w:tcPr>
          <w:p>
            <w:r>
              <w:t>Russian Federation</w:t>
            </w:r>
          </w:p>
        </w:tc>
        <w:tc>
          <w:tcPr>
            <w:tcW w:type="dxa" w:w="2160"/>
          </w:tcPr>
          <w:p>
            <w:r>
              <w:t>0.3782</w:t>
            </w:r>
          </w:p>
        </w:tc>
      </w:tr>
      <w:tr>
        <w:tc>
          <w:tcPr>
            <w:tcW w:type="dxa" w:w="7200"/>
          </w:tcPr>
          <w:p>
            <w:r>
              <w:t xml:space="preserve">Effectiveness of Environmental Protection Measures </w:t>
            </w:r>
          </w:p>
        </w:tc>
        <w:tc>
          <w:tcPr>
            <w:tcW w:type="dxa" w:w="1440"/>
          </w:tcPr>
          <w:p>
            <w:r>
              <w:t>1996</w:t>
            </w:r>
          </w:p>
        </w:tc>
        <w:tc>
          <w:tcPr>
            <w:tcW w:type="dxa" w:w="2160"/>
          </w:tcPr>
          <w:p>
            <w:r>
              <w:t>ip</w:t>
            </w:r>
          </w:p>
        </w:tc>
        <w:tc>
          <w:tcPr>
            <w:tcW w:type="dxa" w:w="2880"/>
          </w:tcPr>
          <w:p>
            <w:r>
              <w:t>Brazil</w:t>
            </w:r>
          </w:p>
        </w:tc>
        <w:tc>
          <w:tcPr>
            <w:tcW w:type="dxa" w:w="2160"/>
          </w:tcPr>
          <w:p>
            <w:r>
              <w:t>0.3710</w:t>
            </w:r>
          </w:p>
        </w:tc>
      </w:tr>
      <w:tr>
        <w:tc>
          <w:tcPr>
            <w:tcW w:type="dxa" w:w="7200"/>
          </w:tcPr>
          <w:p>
            <w:r>
              <w:t>Russian Studies of the subglacial Lake Vostok in the season of 2005-2006 and Work Plans for the season of 2006-2007</w:t>
            </w:r>
          </w:p>
        </w:tc>
        <w:tc>
          <w:tcPr>
            <w:tcW w:type="dxa" w:w="1440"/>
          </w:tcPr>
          <w:p>
            <w:r>
              <w:t>2006</w:t>
            </w:r>
          </w:p>
        </w:tc>
        <w:tc>
          <w:tcPr>
            <w:tcW w:type="dxa" w:w="2160"/>
          </w:tcPr>
          <w:p>
            <w:r>
              <w:t>ip</w:t>
            </w:r>
          </w:p>
        </w:tc>
        <w:tc>
          <w:tcPr>
            <w:tcW w:type="dxa" w:w="2880"/>
          </w:tcPr>
          <w:p>
            <w:r>
              <w:t>Russian Federation</w:t>
            </w:r>
          </w:p>
        </w:tc>
        <w:tc>
          <w:tcPr>
            <w:tcW w:type="dxa" w:w="2160"/>
          </w:tcPr>
          <w:p>
            <w:r>
              <w:t>0.3694</w:t>
            </w:r>
          </w:p>
        </w:tc>
      </w:tr>
      <w:tr>
        <w:tc>
          <w:tcPr>
            <w:tcW w:type="dxa" w:w="7200"/>
          </w:tcPr>
          <w:p>
            <w:r>
              <w:t>Marine Acoustic Technology and the Antarctic Environment</w:t>
            </w:r>
          </w:p>
        </w:tc>
        <w:tc>
          <w:tcPr>
            <w:tcW w:type="dxa" w:w="1440"/>
          </w:tcPr>
          <w:p>
            <w:r>
              <w:t>2003</w:t>
            </w:r>
          </w:p>
        </w:tc>
        <w:tc>
          <w:tcPr>
            <w:tcW w:type="dxa" w:w="2160"/>
          </w:tcPr>
          <w:p>
            <w:r>
              <w:t>ip</w:t>
            </w:r>
          </w:p>
        </w:tc>
        <w:tc>
          <w:tcPr>
            <w:tcW w:type="dxa" w:w="2880"/>
          </w:tcPr>
          <w:p>
            <w:r>
              <w:t>ASOC</w:t>
            </w:r>
          </w:p>
        </w:tc>
        <w:tc>
          <w:tcPr>
            <w:tcW w:type="dxa" w:w="2160"/>
          </w:tcPr>
          <w:p>
            <w:r>
              <w:t>0.3661</w:t>
            </w:r>
          </w:p>
        </w:tc>
      </w:tr>
      <w:tr>
        <w:tc>
          <w:tcPr>
            <w:tcW w:type="dxa" w:w="7200"/>
          </w:tcPr>
          <w:p>
            <w:r>
              <w:t>Water sampling of the subglacial Lake Vostok</w:t>
            </w:r>
          </w:p>
        </w:tc>
        <w:tc>
          <w:tcPr>
            <w:tcW w:type="dxa" w:w="1440"/>
          </w:tcPr>
          <w:p>
            <w:r>
              <w:t>2002</w:t>
            </w:r>
          </w:p>
        </w:tc>
        <w:tc>
          <w:tcPr>
            <w:tcW w:type="dxa" w:w="2160"/>
          </w:tcPr>
          <w:p>
            <w:r>
              <w:t>wp</w:t>
            </w:r>
          </w:p>
        </w:tc>
        <w:tc>
          <w:tcPr>
            <w:tcW w:type="dxa" w:w="2880"/>
          </w:tcPr>
          <w:p>
            <w:r>
              <w:t>Russian Federation</w:t>
            </w:r>
          </w:p>
        </w:tc>
        <w:tc>
          <w:tcPr>
            <w:tcW w:type="dxa" w:w="2160"/>
          </w:tcPr>
          <w:p>
            <w:r>
              <w:t>0.3649</w:t>
            </w:r>
          </w:p>
        </w:tc>
      </w:tr>
      <w:tr>
        <w:tc>
          <w:tcPr>
            <w:tcW w:type="dxa" w:w="7200"/>
          </w:tcPr>
          <w:p>
            <w:r>
              <w:t>The experience in using a remote unmanned underwater vehicle in the Belarusian Antarctic Expedition in      2016-2017</w:t>
            </w:r>
          </w:p>
        </w:tc>
        <w:tc>
          <w:tcPr>
            <w:tcW w:type="dxa" w:w="1440"/>
          </w:tcPr>
          <w:p>
            <w:r>
              <w:t>2017</w:t>
            </w:r>
          </w:p>
        </w:tc>
        <w:tc>
          <w:tcPr>
            <w:tcW w:type="dxa" w:w="2160"/>
          </w:tcPr>
          <w:p>
            <w:r>
              <w:t>ip</w:t>
            </w:r>
          </w:p>
        </w:tc>
        <w:tc>
          <w:tcPr>
            <w:tcW w:type="dxa" w:w="2880"/>
          </w:tcPr>
          <w:p>
            <w:r>
              <w:t>Belarus</w:t>
            </w:r>
          </w:p>
        </w:tc>
        <w:tc>
          <w:tcPr>
            <w:tcW w:type="dxa" w:w="2160"/>
          </w:tcPr>
          <w:p>
            <w:r>
              <w:t>0.3647</w:t>
            </w:r>
          </w:p>
        </w:tc>
      </w:tr>
      <w:tr>
        <w:tc>
          <w:tcPr>
            <w:tcW w:type="dxa" w:w="7200"/>
          </w:tcPr>
          <w:p>
            <w:r>
              <w:t>Natural disasters in the Antarctic</w:t>
            </w:r>
          </w:p>
        </w:tc>
        <w:tc>
          <w:tcPr>
            <w:tcW w:type="dxa" w:w="1440"/>
          </w:tcPr>
          <w:p>
            <w:r>
              <w:t>1997</w:t>
            </w:r>
          </w:p>
        </w:tc>
        <w:tc>
          <w:tcPr>
            <w:tcW w:type="dxa" w:w="2160"/>
          </w:tcPr>
          <w:p>
            <w:r>
              <w:t>wp</w:t>
            </w:r>
          </w:p>
        </w:tc>
        <w:tc>
          <w:tcPr>
            <w:tcW w:type="dxa" w:w="2880"/>
          </w:tcPr>
          <w:p>
            <w:r>
              <w:t>Chile</w:t>
            </w:r>
          </w:p>
        </w:tc>
        <w:tc>
          <w:tcPr>
            <w:tcW w:type="dxa" w:w="2160"/>
          </w:tcPr>
          <w:p>
            <w:r>
              <w:t>0.3637</w:t>
            </w:r>
          </w:p>
        </w:tc>
      </w:tr>
      <w:tr>
        <w:tc>
          <w:tcPr>
            <w:tcW w:type="dxa" w:w="7200"/>
          </w:tcPr>
          <w:p>
            <w:r>
              <w:t>The use of Anti-fouling Biocide Paints by National Antarctic Program Vessels</w:t>
            </w:r>
          </w:p>
        </w:tc>
        <w:tc>
          <w:tcPr>
            <w:tcW w:type="dxa" w:w="1440"/>
          </w:tcPr>
          <w:p>
            <w:r>
              <w:t>2006</w:t>
            </w:r>
          </w:p>
        </w:tc>
        <w:tc>
          <w:tcPr>
            <w:tcW w:type="dxa" w:w="2160"/>
          </w:tcPr>
          <w:p>
            <w:r>
              <w:t>ip</w:t>
            </w:r>
          </w:p>
        </w:tc>
        <w:tc>
          <w:tcPr>
            <w:tcW w:type="dxa" w:w="2880"/>
          </w:tcPr>
          <w:p>
            <w:r>
              <w:t>COMNAP</w:t>
            </w:r>
          </w:p>
        </w:tc>
        <w:tc>
          <w:tcPr>
            <w:tcW w:type="dxa" w:w="2160"/>
          </w:tcPr>
          <w:p>
            <w:r>
              <w:t>0.3637</w:t>
            </w:r>
          </w:p>
        </w:tc>
      </w:tr>
      <w:tr>
        <w:tc>
          <w:tcPr>
            <w:tcW w:type="dxa" w:w="7200"/>
          </w:tcPr>
          <w:p>
            <w:r>
              <w:t>An update on biological prospecting in Antarctica, including the development of the Antarctic Biological Prospecting Database</w:t>
            </w:r>
          </w:p>
        </w:tc>
        <w:tc>
          <w:tcPr>
            <w:tcW w:type="dxa" w:w="1440"/>
          </w:tcPr>
          <w:p>
            <w:r>
              <w:t>2008</w:t>
            </w:r>
          </w:p>
        </w:tc>
        <w:tc>
          <w:tcPr>
            <w:tcW w:type="dxa" w:w="2160"/>
          </w:tcPr>
          <w:p>
            <w:r>
              <w:t>wp</w:t>
            </w:r>
          </w:p>
        </w:tc>
        <w:tc>
          <w:tcPr>
            <w:tcW w:type="dxa" w:w="2880"/>
          </w:tcPr>
          <w:p>
            <w:r>
              <w:t>Belgium</w:t>
            </w:r>
          </w:p>
        </w:tc>
        <w:tc>
          <w:tcPr>
            <w:tcW w:type="dxa" w:w="2160"/>
          </w:tcPr>
          <w:p>
            <w:r>
              <w:t>0.3602</w:t>
            </w:r>
          </w:p>
        </w:tc>
      </w:tr>
      <w:tr>
        <w:tc>
          <w:tcPr>
            <w:tcW w:type="dxa" w:w="7200"/>
          </w:tcPr>
          <w:p>
            <w:r>
              <w:t>Discharge of sewage and grey water from vessels in Antarctic Treaty waters</w:t>
            </w:r>
          </w:p>
        </w:tc>
        <w:tc>
          <w:tcPr>
            <w:tcW w:type="dxa" w:w="1440"/>
          </w:tcPr>
          <w:p>
            <w:r>
              <w:t>2013</w:t>
            </w:r>
          </w:p>
        </w:tc>
        <w:tc>
          <w:tcPr>
            <w:tcW w:type="dxa" w:w="2160"/>
          </w:tcPr>
          <w:p>
            <w:r>
              <w:t>ip</w:t>
            </w:r>
          </w:p>
        </w:tc>
        <w:tc>
          <w:tcPr>
            <w:tcW w:type="dxa" w:w="2880"/>
          </w:tcPr>
          <w:p>
            <w:r>
              <w:t>ASOC</w:t>
            </w:r>
          </w:p>
        </w:tc>
        <w:tc>
          <w:tcPr>
            <w:tcW w:type="dxa" w:w="2160"/>
          </w:tcPr>
          <w:p>
            <w:r>
              <w:t>0.3568</w:t>
            </w:r>
          </w:p>
        </w:tc>
      </w:tr>
      <w:tr>
        <w:tc>
          <w:tcPr>
            <w:tcW w:type="dxa" w:w="7200"/>
          </w:tcPr>
          <w:p>
            <w:r>
              <w:t>Blood Falls, Taylor Valley, Victoria Land: an initiative towards proposal of a new Antarctic Specially Protected Area</w:t>
              <w:br/>
            </w:r>
          </w:p>
        </w:tc>
        <w:tc>
          <w:tcPr>
            <w:tcW w:type="dxa" w:w="1440"/>
          </w:tcPr>
          <w:p>
            <w:r>
              <w:t>2010</w:t>
            </w:r>
          </w:p>
        </w:tc>
        <w:tc>
          <w:tcPr>
            <w:tcW w:type="dxa" w:w="2160"/>
          </w:tcPr>
          <w:p>
            <w:r>
              <w:t>ip</w:t>
            </w:r>
          </w:p>
        </w:tc>
        <w:tc>
          <w:tcPr>
            <w:tcW w:type="dxa" w:w="2880"/>
          </w:tcPr>
          <w:p>
            <w:r>
              <w:t>United States</w:t>
            </w:r>
          </w:p>
        </w:tc>
        <w:tc>
          <w:tcPr>
            <w:tcW w:type="dxa" w:w="2160"/>
          </w:tcPr>
          <w:p>
            <w:r>
              <w:t>0.3552</w:t>
            </w:r>
          </w:p>
        </w:tc>
      </w:tr>
      <w:tr>
        <w:tc>
          <w:tcPr>
            <w:tcW w:type="dxa" w:w="7200"/>
          </w:tcPr>
          <w:p>
            <w:r>
              <w:t>Installation of a new waste water treatment facility at Australia’s Davis station</w:t>
            </w:r>
          </w:p>
        </w:tc>
        <w:tc>
          <w:tcPr>
            <w:tcW w:type="dxa" w:w="1440"/>
          </w:tcPr>
          <w:p>
            <w:r>
              <w:t>2016</w:t>
            </w:r>
          </w:p>
        </w:tc>
        <w:tc>
          <w:tcPr>
            <w:tcW w:type="dxa" w:w="2160"/>
          </w:tcPr>
          <w:p>
            <w:r>
              <w:t>bp</w:t>
            </w:r>
          </w:p>
        </w:tc>
        <w:tc>
          <w:tcPr>
            <w:tcW w:type="dxa" w:w="2880"/>
          </w:tcPr>
          <w:p>
            <w:r>
              <w:t>Australia</w:t>
            </w:r>
          </w:p>
        </w:tc>
        <w:tc>
          <w:tcPr>
            <w:tcW w:type="dxa" w:w="2160"/>
          </w:tcPr>
          <w:p>
            <w:r>
              <w:t>0.3546</w:t>
            </w:r>
          </w:p>
        </w:tc>
      </w:tr>
      <w:tr>
        <w:tc>
          <w:tcPr>
            <w:tcW w:type="dxa" w:w="7200"/>
          </w:tcPr>
          <w:p>
            <w:r>
              <w:t>Korean activities in the Arctic in the year 2003</w:t>
            </w:r>
          </w:p>
        </w:tc>
        <w:tc>
          <w:tcPr>
            <w:tcW w:type="dxa" w:w="1440"/>
          </w:tcPr>
          <w:p>
            <w:r>
              <w:t>2004</w:t>
            </w:r>
          </w:p>
        </w:tc>
        <w:tc>
          <w:tcPr>
            <w:tcW w:type="dxa" w:w="2160"/>
          </w:tcPr>
          <w:p>
            <w:r>
              <w:t>ip</w:t>
            </w:r>
          </w:p>
        </w:tc>
        <w:tc>
          <w:tcPr>
            <w:tcW w:type="dxa" w:w="2880"/>
          </w:tcPr>
          <w:p>
            <w:r>
              <w:t>Korea (ROK)</w:t>
            </w:r>
          </w:p>
        </w:tc>
        <w:tc>
          <w:tcPr>
            <w:tcW w:type="dxa" w:w="2160"/>
          </w:tcPr>
          <w:p>
            <w:r>
              <w:t>0.3528</w:t>
            </w:r>
          </w:p>
        </w:tc>
      </w:tr>
      <w:tr>
        <w:tc>
          <w:tcPr>
            <w:tcW w:type="dxa" w:w="7200"/>
          </w:tcPr>
          <w:p>
            <w:r>
              <w:t>Use of alternative energy in the Peruvian scientific station of Machu Picchu</w:t>
            </w:r>
          </w:p>
        </w:tc>
        <w:tc>
          <w:tcPr>
            <w:tcW w:type="dxa" w:w="1440"/>
          </w:tcPr>
          <w:p>
            <w:r>
              <w:t>1998</w:t>
            </w:r>
          </w:p>
        </w:tc>
        <w:tc>
          <w:tcPr>
            <w:tcW w:type="dxa" w:w="2160"/>
          </w:tcPr>
          <w:p>
            <w:r>
              <w:t>ip</w:t>
            </w:r>
          </w:p>
        </w:tc>
        <w:tc>
          <w:tcPr>
            <w:tcW w:type="dxa" w:w="2880"/>
          </w:tcPr>
          <w:p>
            <w:r>
              <w:t>Peru</w:t>
            </w:r>
          </w:p>
        </w:tc>
        <w:tc>
          <w:tcPr>
            <w:tcW w:type="dxa" w:w="2160"/>
          </w:tcPr>
          <w:p>
            <w:r>
              <w:t>0.3520</w:t>
            </w:r>
          </w:p>
        </w:tc>
      </w:tr>
      <w:tr>
        <w:tc>
          <w:tcPr>
            <w:tcW w:type="dxa" w:w="7200"/>
          </w:tcPr>
          <w:p>
            <w:r>
              <w:t>Ocean Acidification and the Southern Ocean</w:t>
            </w:r>
          </w:p>
        </w:tc>
        <w:tc>
          <w:tcPr>
            <w:tcW w:type="dxa" w:w="1440"/>
          </w:tcPr>
          <w:p>
            <w:r>
              <w:t>2011</w:t>
            </w:r>
          </w:p>
        </w:tc>
        <w:tc>
          <w:tcPr>
            <w:tcW w:type="dxa" w:w="2160"/>
          </w:tcPr>
          <w:p>
            <w:r>
              <w:t>ip</w:t>
            </w:r>
          </w:p>
        </w:tc>
        <w:tc>
          <w:tcPr>
            <w:tcW w:type="dxa" w:w="2880"/>
          </w:tcPr>
          <w:p>
            <w:r>
              <w:t>ASOC</w:t>
            </w:r>
          </w:p>
        </w:tc>
        <w:tc>
          <w:tcPr>
            <w:tcW w:type="dxa" w:w="2160"/>
          </w:tcPr>
          <w:p>
            <w:r>
              <w:t>0.3513</w:t>
            </w:r>
          </w:p>
        </w:tc>
      </w:tr>
      <w:tr>
        <w:tc>
          <w:tcPr>
            <w:tcW w:type="dxa" w:w="7200"/>
          </w:tcPr>
          <w:p>
            <w:r>
              <w:t>Microbiological monitoring of the expedition infrastructure facilities in the Antarctic</w:t>
            </w:r>
          </w:p>
        </w:tc>
        <w:tc>
          <w:tcPr>
            <w:tcW w:type="dxa" w:w="1440"/>
          </w:tcPr>
          <w:p>
            <w:r>
              <w:t>2009</w:t>
            </w:r>
          </w:p>
        </w:tc>
        <w:tc>
          <w:tcPr>
            <w:tcW w:type="dxa" w:w="2160"/>
          </w:tcPr>
          <w:p>
            <w:r>
              <w:t>ip</w:t>
            </w:r>
          </w:p>
        </w:tc>
        <w:tc>
          <w:tcPr>
            <w:tcW w:type="dxa" w:w="2880"/>
          </w:tcPr>
          <w:p>
            <w:r>
              <w:t>Russian Federation</w:t>
            </w:r>
          </w:p>
        </w:tc>
        <w:tc>
          <w:tcPr>
            <w:tcW w:type="dxa" w:w="2160"/>
          </w:tcPr>
          <w:p>
            <w:r>
              <w:t>0.3509</w:t>
            </w:r>
          </w:p>
        </w:tc>
      </w:tr>
      <w:tr>
        <w:tc>
          <w:tcPr>
            <w:tcW w:type="dxa" w:w="7200"/>
          </w:tcPr>
          <w:p>
            <w:r>
              <w:t>Industry involvement in Antarctic bioprospecting</w:t>
            </w:r>
          </w:p>
        </w:tc>
        <w:tc>
          <w:tcPr>
            <w:tcW w:type="dxa" w:w="1440"/>
          </w:tcPr>
          <w:p>
            <w:r>
              <w:t>2004</w:t>
            </w:r>
          </w:p>
        </w:tc>
        <w:tc>
          <w:tcPr>
            <w:tcW w:type="dxa" w:w="2160"/>
          </w:tcPr>
          <w:p>
            <w:r>
              <w:t>ip</w:t>
            </w:r>
          </w:p>
        </w:tc>
        <w:tc>
          <w:tcPr>
            <w:tcW w:type="dxa" w:w="2880"/>
          </w:tcPr>
          <w:p>
            <w:r>
              <w:t>UNEP</w:t>
            </w:r>
          </w:p>
        </w:tc>
        <w:tc>
          <w:tcPr>
            <w:tcW w:type="dxa" w:w="2160"/>
          </w:tcPr>
          <w:p>
            <w:r>
              <w:t>0.3431</w:t>
            </w:r>
          </w:p>
        </w:tc>
      </w:tr>
      <w:tr>
        <w:tc>
          <w:tcPr>
            <w:tcW w:type="dxa" w:w="7200"/>
          </w:tcPr>
          <w:p>
            <w:r>
              <w:t>The Antarctic biological prospecting database</w:t>
            </w:r>
          </w:p>
        </w:tc>
        <w:tc>
          <w:tcPr>
            <w:tcW w:type="dxa" w:w="1440"/>
          </w:tcPr>
          <w:p>
            <w:r>
              <w:t>2009</w:t>
            </w:r>
          </w:p>
        </w:tc>
        <w:tc>
          <w:tcPr>
            <w:tcW w:type="dxa" w:w="2160"/>
          </w:tcPr>
          <w:p>
            <w:r>
              <w:t>wp</w:t>
            </w:r>
          </w:p>
        </w:tc>
        <w:tc>
          <w:tcPr>
            <w:tcW w:type="dxa" w:w="2880"/>
          </w:tcPr>
          <w:p>
            <w:r>
              <w:t>Belgium, Brazil, Bulgaria, Finland, France, Germany, Netherlands, Sweden</w:t>
            </w:r>
          </w:p>
        </w:tc>
        <w:tc>
          <w:tcPr>
            <w:tcW w:type="dxa" w:w="2160"/>
          </w:tcPr>
          <w:p>
            <w:r>
              <w:t>0.3426</w:t>
            </w:r>
          </w:p>
        </w:tc>
      </w:tr>
      <w:tr>
        <w:tc>
          <w:tcPr>
            <w:tcW w:type="dxa" w:w="7200"/>
          </w:tcPr>
          <w:p>
            <w:r>
              <w:t>Microbiological monitoring of coastal Antarctic stations and bases as a factor of study of anthropogenic impact on the Antarctic environment and the human organism</w:t>
            </w:r>
          </w:p>
        </w:tc>
        <w:tc>
          <w:tcPr>
            <w:tcW w:type="dxa" w:w="1440"/>
          </w:tcPr>
          <w:p>
            <w:r>
              <w:t>2011</w:t>
            </w:r>
          </w:p>
        </w:tc>
        <w:tc>
          <w:tcPr>
            <w:tcW w:type="dxa" w:w="2160"/>
          </w:tcPr>
          <w:p>
            <w:r>
              <w:t>ip</w:t>
            </w:r>
          </w:p>
        </w:tc>
        <w:tc>
          <w:tcPr>
            <w:tcW w:type="dxa" w:w="2880"/>
          </w:tcPr>
          <w:p>
            <w:r>
              <w:t>Russian Federation</w:t>
            </w:r>
          </w:p>
        </w:tc>
        <w:tc>
          <w:tcPr>
            <w:tcW w:type="dxa" w:w="2160"/>
          </w:tcPr>
          <w:p>
            <w:r>
              <w:t>0.3413</w:t>
            </w:r>
          </w:p>
        </w:tc>
      </w:tr>
      <w:tr>
        <w:tc>
          <w:tcPr>
            <w:tcW w:type="dxa" w:w="7200"/>
          </w:tcPr>
          <w:p>
            <w:r>
              <w:t>A classification system of Antarctic inland aquatic ecosystems</w:t>
            </w:r>
          </w:p>
        </w:tc>
        <w:tc>
          <w:tcPr>
            <w:tcW w:type="dxa" w:w="1440"/>
          </w:tcPr>
          <w:p>
            <w:r>
              <w:t>2022</w:t>
            </w:r>
          </w:p>
        </w:tc>
        <w:tc>
          <w:tcPr>
            <w:tcW w:type="dxa" w:w="2160"/>
          </w:tcPr>
          <w:p>
            <w:r>
              <w:t>ip</w:t>
            </w:r>
          </w:p>
        </w:tc>
        <w:tc>
          <w:tcPr>
            <w:tcW w:type="dxa" w:w="2880"/>
          </w:tcPr>
          <w:p>
            <w:r>
              <w:t>New Zealand</w:t>
            </w:r>
          </w:p>
        </w:tc>
        <w:tc>
          <w:tcPr>
            <w:tcW w:type="dxa" w:w="2160"/>
          </w:tcPr>
          <w:p>
            <w:r>
              <w:t>0.3410</w:t>
            </w:r>
          </w:p>
        </w:tc>
      </w:tr>
      <w:tr>
        <w:tc>
          <w:tcPr>
            <w:tcW w:type="dxa" w:w="7200"/>
          </w:tcPr>
          <w:p>
            <w:r>
              <w:t>Definitive eradication of the presence of a Lepidoptera at Carlini Base</w:t>
            </w:r>
          </w:p>
        </w:tc>
        <w:tc>
          <w:tcPr>
            <w:tcW w:type="dxa" w:w="1440"/>
          </w:tcPr>
          <w:p>
            <w:r>
              <w:t>2022</w:t>
            </w:r>
          </w:p>
        </w:tc>
        <w:tc>
          <w:tcPr>
            <w:tcW w:type="dxa" w:w="2160"/>
          </w:tcPr>
          <w:p>
            <w:r>
              <w:t>ip</w:t>
            </w:r>
          </w:p>
        </w:tc>
        <w:tc>
          <w:tcPr>
            <w:tcW w:type="dxa" w:w="2880"/>
          </w:tcPr>
          <w:p>
            <w:r>
              <w:t>Argentina, Germany</w:t>
            </w:r>
          </w:p>
        </w:tc>
        <w:tc>
          <w:tcPr>
            <w:tcW w:type="dxa" w:w="2160"/>
          </w:tcPr>
          <w:p>
            <w:r>
              <w:t>0.3397</w:t>
            </w:r>
          </w:p>
        </w:tc>
      </w:tr>
      <w:tr>
        <w:tc>
          <w:tcPr>
            <w:tcW w:type="dxa" w:w="7200"/>
          </w:tcPr>
          <w:p>
            <w:r>
              <w:t>Fildes Bay Environmental Monitoring Coastal Environmental Observation Program  (P.O.A.L.) 2017</w:t>
              <w:br/>
            </w:r>
          </w:p>
        </w:tc>
        <w:tc>
          <w:tcPr>
            <w:tcW w:type="dxa" w:w="1440"/>
          </w:tcPr>
          <w:p>
            <w:r>
              <w:t>2017</w:t>
            </w:r>
          </w:p>
        </w:tc>
        <w:tc>
          <w:tcPr>
            <w:tcW w:type="dxa" w:w="2160"/>
          </w:tcPr>
          <w:p>
            <w:r>
              <w:t>ip</w:t>
            </w:r>
          </w:p>
        </w:tc>
        <w:tc>
          <w:tcPr>
            <w:tcW w:type="dxa" w:w="2880"/>
          </w:tcPr>
          <w:p>
            <w:r>
              <w:t>Chile</w:t>
            </w:r>
          </w:p>
        </w:tc>
        <w:tc>
          <w:tcPr>
            <w:tcW w:type="dxa" w:w="2160"/>
          </w:tcPr>
          <w:p>
            <w:r>
              <w:t>0.3336</w:t>
            </w:r>
          </w:p>
        </w:tc>
      </w:tr>
      <w:tr>
        <w:tc>
          <w:tcPr>
            <w:tcW w:type="dxa" w:w="7200"/>
          </w:tcPr>
          <w:p>
            <w:r>
              <w:t>Microplastics in the Antarctic marine food web: evidence from penguins</w:t>
            </w:r>
          </w:p>
        </w:tc>
        <w:tc>
          <w:tcPr>
            <w:tcW w:type="dxa" w:w="1440"/>
          </w:tcPr>
          <w:p>
            <w:r>
              <w:t>2022</w:t>
            </w:r>
          </w:p>
        </w:tc>
        <w:tc>
          <w:tcPr>
            <w:tcW w:type="dxa" w:w="2160"/>
          </w:tcPr>
          <w:p>
            <w:r>
              <w:t>ip</w:t>
            </w:r>
          </w:p>
        </w:tc>
        <w:tc>
          <w:tcPr>
            <w:tcW w:type="dxa" w:w="2880"/>
          </w:tcPr>
          <w:p>
            <w:r>
              <w:t>Portugal, United Kingdom</w:t>
            </w:r>
          </w:p>
        </w:tc>
        <w:tc>
          <w:tcPr>
            <w:tcW w:type="dxa" w:w="2160"/>
          </w:tcPr>
          <w:p>
            <w:r>
              <w:t>0.3310</w:t>
            </w:r>
          </w:p>
        </w:tc>
      </w:tr>
      <w:tr>
        <w:tc>
          <w:tcPr>
            <w:tcW w:type="dxa" w:w="7200"/>
          </w:tcPr>
          <w:p>
            <w:r>
              <w:t>Autonomous Antarctic Observing Stations</w:t>
            </w:r>
          </w:p>
        </w:tc>
        <w:tc>
          <w:tcPr>
            <w:tcW w:type="dxa" w:w="1440"/>
          </w:tcPr>
          <w:p>
            <w:r>
              <w:t>1991</w:t>
            </w:r>
          </w:p>
        </w:tc>
        <w:tc>
          <w:tcPr>
            <w:tcW w:type="dxa" w:w="2160"/>
          </w:tcPr>
          <w:p>
            <w:r>
              <w:t>ip</w:t>
            </w:r>
          </w:p>
        </w:tc>
        <w:tc>
          <w:tcPr>
            <w:tcW w:type="dxa" w:w="2880"/>
          </w:tcPr>
          <w:p>
            <w:r>
              <w:t>Germany</w:t>
            </w:r>
          </w:p>
        </w:tc>
        <w:tc>
          <w:tcPr>
            <w:tcW w:type="dxa" w:w="2160"/>
          </w:tcPr>
          <w:p>
            <w:r>
              <w:t>0.3309</w:t>
            </w:r>
          </w:p>
        </w:tc>
      </w:tr>
      <w:tr>
        <w:tc>
          <w:tcPr>
            <w:tcW w:type="dxa" w:w="7200"/>
          </w:tcPr>
          <w:p>
            <w:r>
              <w:t>Alternative Energy at Syowa Station</w:t>
            </w:r>
          </w:p>
        </w:tc>
        <w:tc>
          <w:tcPr>
            <w:tcW w:type="dxa" w:w="1440"/>
          </w:tcPr>
          <w:p>
            <w:r>
              <w:t>1999</w:t>
            </w:r>
          </w:p>
        </w:tc>
        <w:tc>
          <w:tcPr>
            <w:tcW w:type="dxa" w:w="2160"/>
          </w:tcPr>
          <w:p>
            <w:r>
              <w:t>ip</w:t>
            </w:r>
          </w:p>
        </w:tc>
        <w:tc>
          <w:tcPr>
            <w:tcW w:type="dxa" w:w="2880"/>
          </w:tcPr>
          <w:p>
            <w:r>
              <w:t>Japan</w:t>
            </w:r>
          </w:p>
        </w:tc>
        <w:tc>
          <w:tcPr>
            <w:tcW w:type="dxa" w:w="2160"/>
          </w:tcPr>
          <w:p>
            <w:r>
              <w:t>0.3280</w:t>
            </w:r>
          </w:p>
        </w:tc>
      </w:tr>
      <w:tr>
        <w:tc>
          <w:tcPr>
            <w:tcW w:type="dxa" w:w="7200"/>
          </w:tcPr>
          <w:p>
            <w:r>
              <w:t>SCAR report on marine acoustic technology and the Antarctic environment</w:t>
            </w:r>
          </w:p>
        </w:tc>
        <w:tc>
          <w:tcPr>
            <w:tcW w:type="dxa" w:w="1440"/>
          </w:tcPr>
          <w:p>
            <w:r>
              <w:t>2004</w:t>
            </w:r>
          </w:p>
        </w:tc>
        <w:tc>
          <w:tcPr>
            <w:tcW w:type="dxa" w:w="2160"/>
          </w:tcPr>
          <w:p>
            <w:r>
              <w:t>ip</w:t>
            </w:r>
          </w:p>
        </w:tc>
        <w:tc>
          <w:tcPr>
            <w:tcW w:type="dxa" w:w="2880"/>
          </w:tcPr>
          <w:p>
            <w:r>
              <w:t>SCAR</w:t>
            </w:r>
          </w:p>
        </w:tc>
        <w:tc>
          <w:tcPr>
            <w:tcW w:type="dxa" w:w="2160"/>
          </w:tcPr>
          <w:p>
            <w:r>
              <w:t>0.3268</w:t>
            </w:r>
          </w:p>
        </w:tc>
      </w:tr>
      <w:tr>
        <w:tc>
          <w:tcPr>
            <w:tcW w:type="dxa" w:w="7200"/>
          </w:tcPr>
          <w:p>
            <w:r>
              <w:t>Contribution to understanding of minor or transitory environmental impact</w:t>
            </w:r>
          </w:p>
        </w:tc>
        <w:tc>
          <w:tcPr>
            <w:tcW w:type="dxa" w:w="1440"/>
          </w:tcPr>
          <w:p>
            <w:r>
              <w:t>1997</w:t>
            </w:r>
          </w:p>
        </w:tc>
        <w:tc>
          <w:tcPr>
            <w:tcW w:type="dxa" w:w="2160"/>
          </w:tcPr>
          <w:p>
            <w:r>
              <w:t>ip</w:t>
            </w:r>
          </w:p>
        </w:tc>
        <w:tc>
          <w:tcPr>
            <w:tcW w:type="dxa" w:w="2880"/>
          </w:tcPr>
          <w:p>
            <w:r>
              <w:t>Brazil</w:t>
            </w:r>
          </w:p>
        </w:tc>
        <w:tc>
          <w:tcPr>
            <w:tcW w:type="dxa" w:w="2160"/>
          </w:tcPr>
          <w:p>
            <w:r>
              <w:t>0.3255</w:t>
            </w:r>
          </w:p>
        </w:tc>
      </w:tr>
      <w:tr>
        <w:tc>
          <w:tcPr>
            <w:tcW w:type="dxa" w:w="7200"/>
          </w:tcPr>
          <w:p>
            <w:r>
              <w:t>Italy and the International Scientific Collaboration in Researches on the Depletion of the Ozone Layer</w:t>
            </w:r>
          </w:p>
        </w:tc>
        <w:tc>
          <w:tcPr>
            <w:tcW w:type="dxa" w:w="1440"/>
          </w:tcPr>
          <w:p>
            <w:r>
              <w:t>1991</w:t>
            </w:r>
          </w:p>
        </w:tc>
        <w:tc>
          <w:tcPr>
            <w:tcW w:type="dxa" w:w="2160"/>
          </w:tcPr>
          <w:p>
            <w:r>
              <w:t>ip</w:t>
            </w:r>
          </w:p>
        </w:tc>
        <w:tc>
          <w:tcPr>
            <w:tcW w:type="dxa" w:w="2880"/>
          </w:tcPr>
          <w:p>
            <w:r>
              <w:t>Italy</w:t>
            </w:r>
          </w:p>
        </w:tc>
        <w:tc>
          <w:tcPr>
            <w:tcW w:type="dxa" w:w="2160"/>
          </w:tcPr>
          <w:p>
            <w:r>
              <w:t>0.3221</w:t>
            </w:r>
          </w:p>
        </w:tc>
      </w:tr>
      <w:tr>
        <w:tc>
          <w:tcPr>
            <w:tcW w:type="dxa" w:w="7200"/>
          </w:tcPr>
          <w:p>
            <w:r>
              <w:t>Energy Efficiency And Renewable Energy Under Extreme Conditions: Case Studies From Antarctica</w:t>
              <w:br/>
            </w:r>
          </w:p>
        </w:tc>
        <w:tc>
          <w:tcPr>
            <w:tcW w:type="dxa" w:w="1440"/>
          </w:tcPr>
          <w:p>
            <w:r>
              <w:t>2010</w:t>
            </w:r>
          </w:p>
        </w:tc>
        <w:tc>
          <w:tcPr>
            <w:tcW w:type="dxa" w:w="2160"/>
          </w:tcPr>
          <w:p>
            <w:r>
              <w:t>ip</w:t>
            </w:r>
          </w:p>
        </w:tc>
        <w:tc>
          <w:tcPr>
            <w:tcW w:type="dxa" w:w="2880"/>
          </w:tcPr>
          <w:p>
            <w:r>
              <w:t>ASOC</w:t>
            </w:r>
          </w:p>
        </w:tc>
        <w:tc>
          <w:tcPr>
            <w:tcW w:type="dxa" w:w="2160"/>
          </w:tcPr>
          <w:p>
            <w:r>
              <w:t>0.3179</w:t>
            </w:r>
          </w:p>
        </w:tc>
      </w:tr>
      <w:tr>
        <w:tc>
          <w:tcPr>
            <w:tcW w:type="dxa" w:w="7200"/>
          </w:tcPr>
          <w:p>
            <w:r>
              <w:t>Antarctic Bioprospecting: SCAR Survey of Member Countries</w:t>
            </w:r>
          </w:p>
        </w:tc>
        <w:tc>
          <w:tcPr>
            <w:tcW w:type="dxa" w:w="1440"/>
          </w:tcPr>
          <w:p>
            <w:r>
              <w:t>2021</w:t>
            </w:r>
          </w:p>
        </w:tc>
        <w:tc>
          <w:tcPr>
            <w:tcW w:type="dxa" w:w="2160"/>
          </w:tcPr>
          <w:p>
            <w:r>
              <w:t>ip</w:t>
            </w:r>
          </w:p>
        </w:tc>
        <w:tc>
          <w:tcPr>
            <w:tcW w:type="dxa" w:w="2880"/>
          </w:tcPr>
          <w:p>
            <w:r>
              <w:t>SCAR</w:t>
            </w:r>
          </w:p>
        </w:tc>
        <w:tc>
          <w:tcPr>
            <w:tcW w:type="dxa" w:w="2160"/>
          </w:tcPr>
          <w:p>
            <w:r>
              <w:t>0.3163</w:t>
            </w:r>
          </w:p>
        </w:tc>
      </w:tr>
      <w:tr>
        <w:tc>
          <w:tcPr>
            <w:tcW w:type="dxa" w:w="7200"/>
          </w:tcPr>
          <w:p>
            <w:r>
              <w:t>Antarctic State of the Environment Reporting</w:t>
            </w:r>
          </w:p>
        </w:tc>
        <w:tc>
          <w:tcPr>
            <w:tcW w:type="dxa" w:w="1440"/>
          </w:tcPr>
          <w:p>
            <w:r>
              <w:t>2002</w:t>
            </w:r>
          </w:p>
        </w:tc>
        <w:tc>
          <w:tcPr>
            <w:tcW w:type="dxa" w:w="2160"/>
          </w:tcPr>
          <w:p>
            <w:r>
              <w:t>ip</w:t>
            </w:r>
          </w:p>
        </w:tc>
        <w:tc>
          <w:tcPr>
            <w:tcW w:type="dxa" w:w="2880"/>
          </w:tcPr>
          <w:p>
            <w:r>
              <w:t>Australia</w:t>
            </w:r>
          </w:p>
        </w:tc>
        <w:tc>
          <w:tcPr>
            <w:tcW w:type="dxa" w:w="2160"/>
          </w:tcPr>
          <w:p>
            <w:r>
              <w:t>0.3154</w:t>
            </w:r>
          </w:p>
        </w:tc>
      </w:tr>
      <w:tr>
        <w:tc>
          <w:tcPr>
            <w:tcW w:type="dxa" w:w="7200"/>
          </w:tcPr>
          <w:p>
            <w:r>
              <w:t>Concepts, Terms and Definitions, including a Comparative Analysis (Biological Prospecting)</w:t>
            </w:r>
          </w:p>
        </w:tc>
        <w:tc>
          <w:tcPr>
            <w:tcW w:type="dxa" w:w="1440"/>
          </w:tcPr>
          <w:p>
            <w:r>
              <w:t>2009</w:t>
            </w:r>
          </w:p>
        </w:tc>
        <w:tc>
          <w:tcPr>
            <w:tcW w:type="dxa" w:w="2160"/>
          </w:tcPr>
          <w:p>
            <w:r>
              <w:t>ip</w:t>
            </w:r>
          </w:p>
        </w:tc>
        <w:tc>
          <w:tcPr>
            <w:tcW w:type="dxa" w:w="2880"/>
          </w:tcPr>
          <w:p>
            <w:r>
              <w:t>Sweden, Belgium, Finland, France, Netherlands, Spain</w:t>
            </w:r>
          </w:p>
        </w:tc>
        <w:tc>
          <w:tcPr>
            <w:tcW w:type="dxa" w:w="2160"/>
          </w:tcPr>
          <w:p>
            <w:r>
              <w:t>0.3131</w:t>
            </w:r>
          </w:p>
        </w:tc>
      </w:tr>
      <w:tr>
        <w:tc>
          <w:tcPr>
            <w:tcW w:type="dxa" w:w="7200"/>
          </w:tcPr>
          <w:p>
            <w:r>
              <w:t>New educational map of Antarctica using Augmented Reality</w:t>
            </w:r>
          </w:p>
        </w:tc>
        <w:tc>
          <w:tcPr>
            <w:tcW w:type="dxa" w:w="1440"/>
          </w:tcPr>
          <w:p>
            <w:r>
              <w:t>2016</w:t>
            </w:r>
          </w:p>
        </w:tc>
        <w:tc>
          <w:tcPr>
            <w:tcW w:type="dxa" w:w="2160"/>
          </w:tcPr>
          <w:p>
            <w:r>
              <w:t>ip</w:t>
            </w:r>
          </w:p>
        </w:tc>
        <w:tc>
          <w:tcPr>
            <w:tcW w:type="dxa" w:w="2880"/>
          </w:tcPr>
          <w:p>
            <w:r>
              <w:t>Chile</w:t>
            </w:r>
          </w:p>
        </w:tc>
        <w:tc>
          <w:tcPr>
            <w:tcW w:type="dxa" w:w="2160"/>
          </w:tcPr>
          <w:p>
            <w:r>
              <w:t>0.3110</w:t>
            </w:r>
          </w:p>
        </w:tc>
      </w:tr>
      <w:tr>
        <w:tc>
          <w:tcPr>
            <w:tcW w:type="dxa" w:w="7200"/>
          </w:tcPr>
          <w:p>
            <w:r>
              <w:t>Publication of the book “Antarctic Verses” in occasion of the 25th anniversary of “Uruguay Consultative Member of the Antarctic Treaty”</w:t>
              <w:br/>
              <w:br/>
            </w:r>
          </w:p>
        </w:tc>
        <w:tc>
          <w:tcPr>
            <w:tcW w:type="dxa" w:w="1440"/>
          </w:tcPr>
          <w:p>
            <w:r>
              <w:t>2011</w:t>
            </w:r>
          </w:p>
        </w:tc>
        <w:tc>
          <w:tcPr>
            <w:tcW w:type="dxa" w:w="2160"/>
          </w:tcPr>
          <w:p>
            <w:r>
              <w:t>ip</w:t>
            </w:r>
          </w:p>
        </w:tc>
        <w:tc>
          <w:tcPr>
            <w:tcW w:type="dxa" w:w="2880"/>
          </w:tcPr>
          <w:p>
            <w:r>
              <w:t>Uruguay</w:t>
            </w:r>
          </w:p>
        </w:tc>
        <w:tc>
          <w:tcPr>
            <w:tcW w:type="dxa" w:w="2160"/>
          </w:tcPr>
          <w:p>
            <w:r>
              <w:t>0.3095</w:t>
            </w:r>
          </w:p>
        </w:tc>
      </w:tr>
      <w:tr>
        <w:tc>
          <w:tcPr>
            <w:tcW w:type="dxa" w:w="7200"/>
          </w:tcPr>
          <w:p>
            <w:r>
              <w:t>Oil spill modelling in the Weddell Sea</w:t>
            </w:r>
          </w:p>
        </w:tc>
        <w:tc>
          <w:tcPr>
            <w:tcW w:type="dxa" w:w="1440"/>
          </w:tcPr>
          <w:p>
            <w:r>
              <w:t>1996</w:t>
            </w:r>
          </w:p>
        </w:tc>
        <w:tc>
          <w:tcPr>
            <w:tcW w:type="dxa" w:w="2160"/>
          </w:tcPr>
          <w:p>
            <w:r>
              <w:t>ip</w:t>
            </w:r>
          </w:p>
        </w:tc>
        <w:tc>
          <w:tcPr>
            <w:tcW w:type="dxa" w:w="2880"/>
          </w:tcPr>
          <w:p>
            <w:r>
              <w:t>Belgium</w:t>
            </w:r>
          </w:p>
        </w:tc>
        <w:tc>
          <w:tcPr>
            <w:tcW w:type="dxa" w:w="2160"/>
          </w:tcPr>
          <w:p>
            <w:r>
              <w:t>0.3064</w:t>
            </w:r>
          </w:p>
        </w:tc>
      </w:tr>
      <w:tr>
        <w:tc>
          <w:tcPr>
            <w:tcW w:type="dxa" w:w="7200"/>
          </w:tcPr>
          <w:p>
            <w:r>
              <w:t>Cost/energy Analysis of National Antarctic Program Transportation</w:t>
            </w:r>
          </w:p>
        </w:tc>
        <w:tc>
          <w:tcPr>
            <w:tcW w:type="dxa" w:w="1440"/>
          </w:tcPr>
          <w:p>
            <w:r>
              <w:t>2013</w:t>
            </w:r>
          </w:p>
        </w:tc>
        <w:tc>
          <w:tcPr>
            <w:tcW w:type="dxa" w:w="2160"/>
          </w:tcPr>
          <w:p>
            <w:r>
              <w:t>ip</w:t>
            </w:r>
          </w:p>
        </w:tc>
        <w:tc>
          <w:tcPr>
            <w:tcW w:type="dxa" w:w="2880"/>
          </w:tcPr>
          <w:p>
            <w:r>
              <w:t>COMNAP</w:t>
            </w:r>
          </w:p>
        </w:tc>
        <w:tc>
          <w:tcPr>
            <w:tcW w:type="dxa" w:w="2160"/>
          </w:tcPr>
          <w:p>
            <w:r>
              <w:t>0.3050</w:t>
            </w:r>
          </w:p>
        </w:tc>
      </w:tr>
      <w:tr>
        <w:tc>
          <w:tcPr>
            <w:tcW w:type="dxa" w:w="7200"/>
          </w:tcPr>
          <w:p>
            <w:r>
              <w:t>Deep borehole 5G1 current environmental state and perspectives (Vostok Station, East Antarctica)</w:t>
            </w:r>
          </w:p>
        </w:tc>
        <w:tc>
          <w:tcPr>
            <w:tcW w:type="dxa" w:w="1440"/>
          </w:tcPr>
          <w:p>
            <w:r>
              <w:t>1999</w:t>
            </w:r>
          </w:p>
        </w:tc>
        <w:tc>
          <w:tcPr>
            <w:tcW w:type="dxa" w:w="2160"/>
          </w:tcPr>
          <w:p>
            <w:r>
              <w:t>ip</w:t>
            </w:r>
          </w:p>
        </w:tc>
        <w:tc>
          <w:tcPr>
            <w:tcW w:type="dxa" w:w="2880"/>
          </w:tcPr>
          <w:p>
            <w:r>
              <w:t>Russian Federation</w:t>
            </w:r>
          </w:p>
        </w:tc>
        <w:tc>
          <w:tcPr>
            <w:tcW w:type="dxa" w:w="2160"/>
          </w:tcPr>
          <w:p>
            <w:r>
              <w:t>0.3038</w:t>
            </w:r>
          </w:p>
        </w:tc>
      </w:tr>
      <w:tr>
        <w:tc>
          <w:tcPr>
            <w:tcW w:type="dxa" w:w="7200"/>
          </w:tcPr>
          <w:p>
            <w:r>
              <w:t xml:space="preserve">Additional 50m drilling of deep borehole at Vostok Station Initial Environmental Evaluation </w:t>
            </w:r>
          </w:p>
        </w:tc>
        <w:tc>
          <w:tcPr>
            <w:tcW w:type="dxa" w:w="1440"/>
          </w:tcPr>
          <w:p>
            <w:r>
              <w:t>2003</w:t>
            </w:r>
          </w:p>
        </w:tc>
        <w:tc>
          <w:tcPr>
            <w:tcW w:type="dxa" w:w="2160"/>
          </w:tcPr>
          <w:p>
            <w:r>
              <w:t>ip</w:t>
            </w:r>
          </w:p>
        </w:tc>
        <w:tc>
          <w:tcPr>
            <w:tcW w:type="dxa" w:w="2880"/>
          </w:tcPr>
          <w:p>
            <w:r>
              <w:t>Russian Federation</w:t>
            </w:r>
          </w:p>
        </w:tc>
        <w:tc>
          <w:tcPr>
            <w:tcW w:type="dxa" w:w="2160"/>
          </w:tcPr>
          <w:p>
            <w:r>
              <w:t>0.3033</w:t>
            </w:r>
          </w:p>
        </w:tc>
      </w:tr>
      <w:tr>
        <w:tc>
          <w:tcPr>
            <w:tcW w:type="dxa" w:w="7200"/>
          </w:tcPr>
          <w:p>
            <w:r>
              <w:t>Environmental monitoring of the impacts of human activities near King Sejong Station preliminary data gathering and baseline survey</w:t>
            </w:r>
          </w:p>
        </w:tc>
        <w:tc>
          <w:tcPr>
            <w:tcW w:type="dxa" w:w="1440"/>
          </w:tcPr>
          <w:p>
            <w:r>
              <w:t>1995</w:t>
            </w:r>
          </w:p>
        </w:tc>
        <w:tc>
          <w:tcPr>
            <w:tcW w:type="dxa" w:w="2160"/>
          </w:tcPr>
          <w:p>
            <w:r>
              <w:t>ip</w:t>
            </w:r>
          </w:p>
        </w:tc>
        <w:tc>
          <w:tcPr>
            <w:tcW w:type="dxa" w:w="2880"/>
          </w:tcPr>
          <w:p>
            <w:r>
              <w:t>Korea (ROK)</w:t>
            </w:r>
          </w:p>
        </w:tc>
        <w:tc>
          <w:tcPr>
            <w:tcW w:type="dxa" w:w="2160"/>
          </w:tcPr>
          <w:p>
            <w:r>
              <w:t>0.3028</w:t>
            </w:r>
          </w:p>
        </w:tc>
      </w:tr>
      <w:tr>
        <w:tc>
          <w:tcPr>
            <w:tcW w:type="dxa" w:w="7200"/>
          </w:tcPr>
          <w:p>
            <w:r>
              <w:t>I discover that Antarctica is a continent devoted to the protection of life</w:t>
            </w:r>
          </w:p>
        </w:tc>
        <w:tc>
          <w:tcPr>
            <w:tcW w:type="dxa" w:w="1440"/>
          </w:tcPr>
          <w:p>
            <w:r>
              <w:t>1996</w:t>
            </w:r>
          </w:p>
        </w:tc>
        <w:tc>
          <w:tcPr>
            <w:tcW w:type="dxa" w:w="2160"/>
          </w:tcPr>
          <w:p>
            <w:r>
              <w:t>ip</w:t>
            </w:r>
          </w:p>
        </w:tc>
        <w:tc>
          <w:tcPr>
            <w:tcW w:type="dxa" w:w="2880"/>
          </w:tcPr>
          <w:p>
            <w:r>
              <w:t>Chile</w:t>
            </w:r>
          </w:p>
        </w:tc>
        <w:tc>
          <w:tcPr>
            <w:tcW w:type="dxa" w:w="2160"/>
          </w:tcPr>
          <w:p>
            <w:r>
              <w:t>0.3026</w:t>
            </w:r>
          </w:p>
        </w:tc>
      </w:tr>
      <w:tr>
        <w:tc>
          <w:tcPr>
            <w:tcW w:type="dxa" w:w="7200"/>
          </w:tcPr>
          <w:p>
            <w:r>
              <w:t>Decommissioning Vanda Station, Wright Valley, Antarctica</w:t>
            </w:r>
          </w:p>
        </w:tc>
        <w:tc>
          <w:tcPr>
            <w:tcW w:type="dxa" w:w="1440"/>
          </w:tcPr>
          <w:p>
            <w:r>
              <w:t>1996</w:t>
            </w:r>
          </w:p>
        </w:tc>
        <w:tc>
          <w:tcPr>
            <w:tcW w:type="dxa" w:w="2160"/>
          </w:tcPr>
          <w:p>
            <w:r>
              <w:t>ip</w:t>
            </w:r>
          </w:p>
        </w:tc>
        <w:tc>
          <w:tcPr>
            <w:tcW w:type="dxa" w:w="2880"/>
          </w:tcPr>
          <w:p>
            <w:r>
              <w:t>New Zealand</w:t>
            </w:r>
          </w:p>
        </w:tc>
        <w:tc>
          <w:tcPr>
            <w:tcW w:type="dxa" w:w="2160"/>
          </w:tcPr>
          <w:p>
            <w:r>
              <w:t>0.3011</w:t>
            </w:r>
          </w:p>
        </w:tc>
      </w:tr>
      <w:tr>
        <w:tc>
          <w:tcPr>
            <w:tcW w:type="dxa" w:w="7200"/>
          </w:tcPr>
          <w:p>
            <w:r>
              <w:t>Russian research in the Antarctic in 2008</w:t>
            </w:r>
          </w:p>
        </w:tc>
        <w:tc>
          <w:tcPr>
            <w:tcW w:type="dxa" w:w="1440"/>
          </w:tcPr>
          <w:p>
            <w:r>
              <w:t>2009</w:t>
            </w:r>
          </w:p>
        </w:tc>
        <w:tc>
          <w:tcPr>
            <w:tcW w:type="dxa" w:w="2160"/>
          </w:tcPr>
          <w:p>
            <w:r>
              <w:t>ip</w:t>
            </w:r>
          </w:p>
        </w:tc>
        <w:tc>
          <w:tcPr>
            <w:tcW w:type="dxa" w:w="2880"/>
          </w:tcPr>
          <w:p>
            <w:r>
              <w:t>Russian Federation</w:t>
            </w:r>
          </w:p>
        </w:tc>
        <w:tc>
          <w:tcPr>
            <w:tcW w:type="dxa" w:w="2160"/>
          </w:tcPr>
          <w:p>
            <w:r>
              <w:t>0.2995</w:t>
            </w:r>
          </w:p>
        </w:tc>
      </w:tr>
      <w:tr>
        <w:tc>
          <w:tcPr>
            <w:tcW w:type="dxa" w:w="7200"/>
          </w:tcPr>
          <w:p>
            <w:r>
              <w:t>Information Paper on The Use of Ballast Water in Antarctica</w:t>
            </w:r>
          </w:p>
        </w:tc>
        <w:tc>
          <w:tcPr>
            <w:tcW w:type="dxa" w:w="1440"/>
          </w:tcPr>
          <w:p>
            <w:r>
              <w:t>2005</w:t>
            </w:r>
          </w:p>
        </w:tc>
        <w:tc>
          <w:tcPr>
            <w:tcW w:type="dxa" w:w="2160"/>
          </w:tcPr>
          <w:p>
            <w:r>
              <w:t>ip</w:t>
            </w:r>
          </w:p>
        </w:tc>
        <w:tc>
          <w:tcPr>
            <w:tcW w:type="dxa" w:w="2880"/>
          </w:tcPr>
          <w:p>
            <w:r>
              <w:t>COMNAP, IAATO</w:t>
            </w:r>
          </w:p>
        </w:tc>
        <w:tc>
          <w:tcPr>
            <w:tcW w:type="dxa" w:w="2160"/>
          </w:tcPr>
          <w:p>
            <w:r>
              <w:t>0.2994</w:t>
            </w:r>
          </w:p>
        </w:tc>
      </w:tr>
      <w:tr>
        <w:tc>
          <w:tcPr>
            <w:tcW w:type="dxa" w:w="7200"/>
          </w:tcPr>
          <w:p>
            <w:r>
              <w:t>Energetic modernisation of the German Neumayer-Station III</w:t>
            </w:r>
          </w:p>
        </w:tc>
        <w:tc>
          <w:tcPr>
            <w:tcW w:type="dxa" w:w="1440"/>
          </w:tcPr>
          <w:p>
            <w:r>
              <w:t>2022</w:t>
            </w:r>
          </w:p>
        </w:tc>
        <w:tc>
          <w:tcPr>
            <w:tcW w:type="dxa" w:w="2160"/>
          </w:tcPr>
          <w:p>
            <w:r>
              <w:t>ip</w:t>
            </w:r>
          </w:p>
        </w:tc>
        <w:tc>
          <w:tcPr>
            <w:tcW w:type="dxa" w:w="2880"/>
          </w:tcPr>
          <w:p>
            <w:r>
              <w:t>Germany</w:t>
            </w:r>
          </w:p>
        </w:tc>
        <w:tc>
          <w:tcPr>
            <w:tcW w:type="dxa" w:w="2160"/>
          </w:tcPr>
          <w:p>
            <w:r>
              <w:t>0.2908</w:t>
            </w:r>
          </w:p>
        </w:tc>
      </w:tr>
      <w:tr>
        <w:tc>
          <w:tcPr>
            <w:tcW w:type="dxa" w:w="7200"/>
          </w:tcPr>
          <w:p>
            <w:r>
              <w:t xml:space="preserve">First evidence of airborne microplastic pollution in Antarctic air and snow </w:t>
            </w:r>
          </w:p>
        </w:tc>
        <w:tc>
          <w:tcPr>
            <w:tcW w:type="dxa" w:w="1440"/>
          </w:tcPr>
          <w:p>
            <w:r>
              <w:t>2022</w:t>
            </w:r>
          </w:p>
        </w:tc>
        <w:tc>
          <w:tcPr>
            <w:tcW w:type="dxa" w:w="2160"/>
          </w:tcPr>
          <w:p>
            <w:r>
              <w:t>bp</w:t>
            </w:r>
          </w:p>
        </w:tc>
        <w:tc>
          <w:tcPr>
            <w:tcW w:type="dxa" w:w="2880"/>
          </w:tcPr>
          <w:p>
            <w:r>
              <w:t>New Zealand, Spain</w:t>
            </w:r>
          </w:p>
        </w:tc>
        <w:tc>
          <w:tcPr>
            <w:tcW w:type="dxa" w:w="2160"/>
          </w:tcPr>
          <w:p>
            <w:r>
              <w:t>0.2901</w:t>
            </w:r>
          </w:p>
        </w:tc>
      </w:tr>
      <w:tr>
        <w:tc>
          <w:tcPr>
            <w:tcW w:type="dxa" w:w="7200"/>
          </w:tcPr>
          <w:p>
            <w:r>
              <w:t>Report on the recent bioprospecting activities carried out by Argentina during the period 2010-2011</w:t>
            </w:r>
          </w:p>
        </w:tc>
        <w:tc>
          <w:tcPr>
            <w:tcW w:type="dxa" w:w="1440"/>
          </w:tcPr>
          <w:p>
            <w:r>
              <w:t>2011</w:t>
            </w:r>
          </w:p>
        </w:tc>
        <w:tc>
          <w:tcPr>
            <w:tcW w:type="dxa" w:w="2160"/>
          </w:tcPr>
          <w:p>
            <w:r>
              <w:t>ip</w:t>
            </w:r>
          </w:p>
        </w:tc>
        <w:tc>
          <w:tcPr>
            <w:tcW w:type="dxa" w:w="2880"/>
          </w:tcPr>
          <w:p>
            <w:r>
              <w:t>Argentina</w:t>
            </w:r>
          </w:p>
        </w:tc>
        <w:tc>
          <w:tcPr>
            <w:tcW w:type="dxa" w:w="2160"/>
          </w:tcPr>
          <w:p>
            <w:r>
              <w:t>0.2893</w:t>
            </w:r>
          </w:p>
        </w:tc>
      </w:tr>
      <w:tr>
        <w:tc>
          <w:tcPr>
            <w:tcW w:type="dxa" w:w="7200"/>
          </w:tcPr>
          <w:p>
            <w:r>
              <w:t>Assessment of wind energy potential at the Norwegian research station Troll</w:t>
            </w:r>
          </w:p>
        </w:tc>
        <w:tc>
          <w:tcPr>
            <w:tcW w:type="dxa" w:w="1440"/>
          </w:tcPr>
          <w:p>
            <w:r>
              <w:t>2011</w:t>
            </w:r>
          </w:p>
        </w:tc>
        <w:tc>
          <w:tcPr>
            <w:tcW w:type="dxa" w:w="2160"/>
          </w:tcPr>
          <w:p>
            <w:r>
              <w:t>ip</w:t>
            </w:r>
          </w:p>
        </w:tc>
        <w:tc>
          <w:tcPr>
            <w:tcW w:type="dxa" w:w="2880"/>
          </w:tcPr>
          <w:p>
            <w:r>
              <w:t>Norway</w:t>
            </w:r>
          </w:p>
        </w:tc>
        <w:tc>
          <w:tcPr>
            <w:tcW w:type="dxa" w:w="2160"/>
          </w:tcPr>
          <w:p>
            <w:r>
              <w:t>0.2863</w:t>
            </w:r>
          </w:p>
        </w:tc>
      </w:tr>
      <w:tr>
        <w:tc>
          <w:tcPr>
            <w:tcW w:type="dxa" w:w="7200"/>
          </w:tcPr>
          <w:p>
            <w:r>
              <w:t>Borehole Remediation and Closure Activities at Lake Vida in the McMurdo Dry Valleys Antarctic Specially Managed Area</w:t>
            </w:r>
          </w:p>
        </w:tc>
        <w:tc>
          <w:tcPr>
            <w:tcW w:type="dxa" w:w="1440"/>
          </w:tcPr>
          <w:p>
            <w:r>
              <w:t>2007</w:t>
            </w:r>
          </w:p>
        </w:tc>
        <w:tc>
          <w:tcPr>
            <w:tcW w:type="dxa" w:w="2160"/>
          </w:tcPr>
          <w:p>
            <w:r>
              <w:t>ip</w:t>
            </w:r>
          </w:p>
        </w:tc>
        <w:tc>
          <w:tcPr>
            <w:tcW w:type="dxa" w:w="2880"/>
          </w:tcPr>
          <w:p>
            <w:r>
              <w:t>United States</w:t>
            </w:r>
          </w:p>
        </w:tc>
        <w:tc>
          <w:tcPr>
            <w:tcW w:type="dxa" w:w="2160"/>
          </w:tcPr>
          <w:p>
            <w:r>
              <w:t>0.2859</w:t>
            </w:r>
          </w:p>
        </w:tc>
      </w:tr>
      <w:tr>
        <w:tc>
          <w:tcPr>
            <w:tcW w:type="dxa" w:w="7200"/>
          </w:tcPr>
          <w:p>
            <w:r>
              <w:t>An update on some issues surrounding noise pollution</w:t>
            </w:r>
          </w:p>
        </w:tc>
        <w:tc>
          <w:tcPr>
            <w:tcW w:type="dxa" w:w="1440"/>
          </w:tcPr>
          <w:p>
            <w:r>
              <w:t>2004</w:t>
            </w:r>
          </w:p>
        </w:tc>
        <w:tc>
          <w:tcPr>
            <w:tcW w:type="dxa" w:w="2160"/>
          </w:tcPr>
          <w:p>
            <w:r>
              <w:t>ip</w:t>
            </w:r>
          </w:p>
        </w:tc>
        <w:tc>
          <w:tcPr>
            <w:tcW w:type="dxa" w:w="2880"/>
          </w:tcPr>
          <w:p>
            <w:r>
              <w:t>ASOC</w:t>
            </w:r>
          </w:p>
        </w:tc>
        <w:tc>
          <w:tcPr>
            <w:tcW w:type="dxa" w:w="2160"/>
          </w:tcPr>
          <w:p>
            <w:r>
              <w:t>0.2853</w:t>
            </w:r>
          </w:p>
        </w:tc>
      </w:tr>
      <w:tr>
        <w:tc>
          <w:tcPr>
            <w:tcW w:type="dxa" w:w="7200"/>
          </w:tcPr>
          <w:p>
            <w:r>
              <w:t>Remediation of fuel-contaminated soil using biopile technology at Casey Station</w:t>
            </w:r>
          </w:p>
        </w:tc>
        <w:tc>
          <w:tcPr>
            <w:tcW w:type="dxa" w:w="1440"/>
          </w:tcPr>
          <w:p>
            <w:r>
              <w:t>2015</w:t>
            </w:r>
          </w:p>
        </w:tc>
        <w:tc>
          <w:tcPr>
            <w:tcW w:type="dxa" w:w="2160"/>
          </w:tcPr>
          <w:p>
            <w:r>
              <w:t>bp</w:t>
            </w:r>
          </w:p>
        </w:tc>
        <w:tc>
          <w:tcPr>
            <w:tcW w:type="dxa" w:w="2880"/>
          </w:tcPr>
          <w:p>
            <w:r>
              <w:t>Australia</w:t>
            </w:r>
          </w:p>
        </w:tc>
        <w:tc>
          <w:tcPr>
            <w:tcW w:type="dxa" w:w="2160"/>
          </w:tcPr>
          <w:p>
            <w:r>
              <w:t>0.2837</w:t>
            </w:r>
          </w:p>
        </w:tc>
      </w:tr>
      <w:tr>
        <w:tc>
          <w:tcPr>
            <w:tcW w:type="dxa" w:w="7200"/>
          </w:tcPr>
          <w:p>
            <w:r>
              <w:t>Oil Spill Response</w:t>
            </w:r>
          </w:p>
        </w:tc>
        <w:tc>
          <w:tcPr>
            <w:tcW w:type="dxa" w:w="1440"/>
          </w:tcPr>
          <w:p>
            <w:r>
              <w:t>2010</w:t>
            </w:r>
          </w:p>
        </w:tc>
        <w:tc>
          <w:tcPr>
            <w:tcW w:type="dxa" w:w="2160"/>
          </w:tcPr>
          <w:p>
            <w:r>
              <w:t>ip</w:t>
            </w:r>
          </w:p>
        </w:tc>
        <w:tc>
          <w:tcPr>
            <w:tcW w:type="dxa" w:w="2880"/>
          </w:tcPr>
          <w:p>
            <w:r>
              <w:t>New Zealand</w:t>
            </w:r>
          </w:p>
        </w:tc>
        <w:tc>
          <w:tcPr>
            <w:tcW w:type="dxa" w:w="2160"/>
          </w:tcPr>
          <w:p>
            <w:r>
              <w:t>0.2834</w:t>
            </w:r>
          </w:p>
        </w:tc>
      </w:tr>
      <w:tr>
        <w:tc>
          <w:tcPr>
            <w:tcW w:type="dxa" w:w="7200"/>
          </w:tcPr>
          <w:p>
            <w:r>
              <w:t>Measures for ensuring safety of life activity at the inland Antarctic Stations. Experience of airdropping of cargo to the Russian Vostok Station</w:t>
            </w:r>
          </w:p>
        </w:tc>
        <w:tc>
          <w:tcPr>
            <w:tcW w:type="dxa" w:w="1440"/>
          </w:tcPr>
          <w:p>
            <w:r>
              <w:t>2006</w:t>
            </w:r>
          </w:p>
        </w:tc>
        <w:tc>
          <w:tcPr>
            <w:tcW w:type="dxa" w:w="2160"/>
          </w:tcPr>
          <w:p>
            <w:r>
              <w:t>ip</w:t>
            </w:r>
          </w:p>
        </w:tc>
        <w:tc>
          <w:tcPr>
            <w:tcW w:type="dxa" w:w="2880"/>
          </w:tcPr>
          <w:p>
            <w:r>
              <w:t>Russian Federation</w:t>
            </w:r>
          </w:p>
        </w:tc>
        <w:tc>
          <w:tcPr>
            <w:tcW w:type="dxa" w:w="2160"/>
          </w:tcPr>
          <w:p>
            <w:r>
              <w:t>0.2831</w:t>
            </w:r>
          </w:p>
        </w:tc>
      </w:tr>
      <w:tr>
        <w:tc>
          <w:tcPr>
            <w:tcW w:type="dxa" w:w="7200"/>
          </w:tcPr>
          <w:p>
            <w:r>
              <w:t>National Institute for Science and Technology – Antarctic Environmental Research (INCT-APA): Five-Year Highlights</w:t>
            </w:r>
          </w:p>
        </w:tc>
        <w:tc>
          <w:tcPr>
            <w:tcW w:type="dxa" w:w="1440"/>
          </w:tcPr>
          <w:p>
            <w:r>
              <w:t>2014</w:t>
            </w:r>
          </w:p>
        </w:tc>
        <w:tc>
          <w:tcPr>
            <w:tcW w:type="dxa" w:w="2160"/>
          </w:tcPr>
          <w:p>
            <w:r>
              <w:t>bp</w:t>
            </w:r>
          </w:p>
        </w:tc>
        <w:tc>
          <w:tcPr>
            <w:tcW w:type="dxa" w:w="2880"/>
          </w:tcPr>
          <w:p>
            <w:r>
              <w:t>Brazil</w:t>
            </w:r>
          </w:p>
        </w:tc>
        <w:tc>
          <w:tcPr>
            <w:tcW w:type="dxa" w:w="2160"/>
          </w:tcPr>
          <w:p>
            <w:r>
              <w:t>0.2816</w:t>
            </w:r>
          </w:p>
        </w:tc>
      </w:tr>
      <w:tr>
        <w:tc>
          <w:tcPr>
            <w:tcW w:type="dxa" w:w="7200"/>
          </w:tcPr>
          <w:p>
            <w:r>
              <w:t>Numerical evaluation of mobile sources impact at environmental impact assessment in the Antarctic</w:t>
            </w:r>
          </w:p>
        </w:tc>
        <w:tc>
          <w:tcPr>
            <w:tcW w:type="dxa" w:w="1440"/>
          </w:tcPr>
          <w:p>
            <w:r>
              <w:t>2019</w:t>
            </w:r>
          </w:p>
        </w:tc>
        <w:tc>
          <w:tcPr>
            <w:tcW w:type="dxa" w:w="2160"/>
          </w:tcPr>
          <w:p>
            <w:r>
              <w:t>ip</w:t>
            </w:r>
          </w:p>
        </w:tc>
        <w:tc>
          <w:tcPr>
            <w:tcW w:type="dxa" w:w="2880"/>
          </w:tcPr>
          <w:p>
            <w:r>
              <w:t>Belarus</w:t>
            </w:r>
          </w:p>
        </w:tc>
        <w:tc>
          <w:tcPr>
            <w:tcW w:type="dxa" w:w="2160"/>
          </w:tcPr>
          <w:p>
            <w:r>
              <w:t>0.2812</w:t>
            </w:r>
          </w:p>
        </w:tc>
      </w:tr>
      <w:tr>
        <w:tc>
          <w:tcPr>
            <w:tcW w:type="dxa" w:w="7200"/>
          </w:tcPr>
          <w:p>
            <w:r>
              <w:t>Proposal to submit a proposal to IMO to ban the presence of Heavy Fuel Oil (HFO) on board ships south of 60o South</w:t>
            </w:r>
          </w:p>
        </w:tc>
        <w:tc>
          <w:tcPr>
            <w:tcW w:type="dxa" w:w="1440"/>
          </w:tcPr>
          <w:p>
            <w:r>
              <w:t>2005</w:t>
            </w:r>
          </w:p>
        </w:tc>
        <w:tc>
          <w:tcPr>
            <w:tcW w:type="dxa" w:w="2160"/>
          </w:tcPr>
          <w:p>
            <w:r>
              <w:t>wp</w:t>
            </w:r>
          </w:p>
        </w:tc>
        <w:tc>
          <w:tcPr>
            <w:tcW w:type="dxa" w:w="2880"/>
          </w:tcPr>
          <w:p>
            <w:r>
              <w:t>Norway</w:t>
            </w:r>
          </w:p>
        </w:tc>
        <w:tc>
          <w:tcPr>
            <w:tcW w:type="dxa" w:w="2160"/>
          </w:tcPr>
          <w:p>
            <w:r>
              <w:t>0.2766</w:t>
            </w:r>
          </w:p>
        </w:tc>
      </w:tr>
      <w:tr>
        <w:tc>
          <w:tcPr>
            <w:tcW w:type="dxa" w:w="7200"/>
          </w:tcPr>
          <w:p>
            <w:r>
              <w:t>Results of studies of subglacial lake Vostok and drilling operations in deep ice borehole of Vostok station in the season 2012-2013</w:t>
            </w:r>
          </w:p>
        </w:tc>
        <w:tc>
          <w:tcPr>
            <w:tcW w:type="dxa" w:w="1440"/>
          </w:tcPr>
          <w:p>
            <w:r>
              <w:t>2013</w:t>
            </w:r>
          </w:p>
        </w:tc>
        <w:tc>
          <w:tcPr>
            <w:tcW w:type="dxa" w:w="2160"/>
          </w:tcPr>
          <w:p>
            <w:r>
              <w:t>ip</w:t>
            </w:r>
          </w:p>
        </w:tc>
        <w:tc>
          <w:tcPr>
            <w:tcW w:type="dxa" w:w="2880"/>
          </w:tcPr>
          <w:p>
            <w:r>
              <w:t>Russian Federation</w:t>
            </w:r>
          </w:p>
        </w:tc>
        <w:tc>
          <w:tcPr>
            <w:tcW w:type="dxa" w:w="2160"/>
          </w:tcPr>
          <w:p>
            <w:r>
              <w:t>0.2741</w:t>
            </w:r>
          </w:p>
        </w:tc>
      </w:tr>
      <w:tr>
        <w:tc>
          <w:tcPr>
            <w:tcW w:type="dxa" w:w="7200"/>
          </w:tcPr>
          <w:p>
            <w:r>
              <w:t>Russian studies of the subglacial Lake Vostok</w:t>
            </w:r>
          </w:p>
        </w:tc>
        <w:tc>
          <w:tcPr>
            <w:tcW w:type="dxa" w:w="1440"/>
          </w:tcPr>
          <w:p>
            <w:r>
              <w:t>1998</w:t>
            </w:r>
          </w:p>
        </w:tc>
        <w:tc>
          <w:tcPr>
            <w:tcW w:type="dxa" w:w="2160"/>
          </w:tcPr>
          <w:p>
            <w:r>
              <w:t>ip</w:t>
            </w:r>
          </w:p>
        </w:tc>
        <w:tc>
          <w:tcPr>
            <w:tcW w:type="dxa" w:w="2880"/>
          </w:tcPr>
          <w:p>
            <w:r>
              <w:t>Russian Federation</w:t>
            </w:r>
          </w:p>
        </w:tc>
        <w:tc>
          <w:tcPr>
            <w:tcW w:type="dxa" w:w="2160"/>
          </w:tcPr>
          <w:p>
            <w:r>
              <w:t>0.2741</w:t>
            </w:r>
          </w:p>
        </w:tc>
      </w:tr>
      <w:tr>
        <w:tc>
          <w:tcPr>
            <w:tcW w:type="dxa" w:w="7200"/>
          </w:tcPr>
          <w:p>
            <w:r>
              <w:t>An Assessment of Environmental Emergencies Arising from Activities in Antarctica</w:t>
            </w:r>
          </w:p>
        </w:tc>
        <w:tc>
          <w:tcPr>
            <w:tcW w:type="dxa" w:w="1440"/>
          </w:tcPr>
          <w:p>
            <w:r>
              <w:t>1999</w:t>
            </w:r>
          </w:p>
        </w:tc>
        <w:tc>
          <w:tcPr>
            <w:tcW w:type="dxa" w:w="2160"/>
          </w:tcPr>
          <w:p>
            <w:r>
              <w:t>wp</w:t>
            </w:r>
          </w:p>
        </w:tc>
        <w:tc>
          <w:tcPr>
            <w:tcW w:type="dxa" w:w="2880"/>
          </w:tcPr>
          <w:p>
            <w:r>
              <w:t>COMNAP</w:t>
            </w:r>
          </w:p>
        </w:tc>
        <w:tc>
          <w:tcPr>
            <w:tcW w:type="dxa" w:w="2160"/>
          </w:tcPr>
          <w:p>
            <w:r>
              <w:t>0.2736</w:t>
            </w:r>
          </w:p>
        </w:tc>
      </w:tr>
      <w:tr>
        <w:tc>
          <w:tcPr>
            <w:tcW w:type="dxa" w:w="7200"/>
          </w:tcPr>
          <w:p>
            <w:r>
              <w:t>Dreep Drilling at Vostok Station - Environmental Impact</w:t>
            </w:r>
          </w:p>
        </w:tc>
        <w:tc>
          <w:tcPr>
            <w:tcW w:type="dxa" w:w="1440"/>
          </w:tcPr>
          <w:p>
            <w:r>
              <w:t>1998</w:t>
            </w:r>
          </w:p>
        </w:tc>
        <w:tc>
          <w:tcPr>
            <w:tcW w:type="dxa" w:w="2160"/>
          </w:tcPr>
          <w:p>
            <w:r>
              <w:t>ip</w:t>
            </w:r>
          </w:p>
        </w:tc>
        <w:tc>
          <w:tcPr>
            <w:tcW w:type="dxa" w:w="2880"/>
          </w:tcPr>
          <w:p>
            <w:r>
              <w:t>Russian Federation</w:t>
            </w:r>
          </w:p>
        </w:tc>
        <w:tc>
          <w:tcPr>
            <w:tcW w:type="dxa" w:w="2160"/>
          </w:tcPr>
          <w:p>
            <w:r>
              <w:t>0.2733</w:t>
            </w:r>
          </w:p>
        </w:tc>
      </w:tr>
      <w:tr>
        <w:tc>
          <w:tcPr>
            <w:tcW w:type="dxa" w:w="7200"/>
          </w:tcPr>
          <w:p>
            <w:r>
              <w:t>Renewable Energy and Energy Efficiency Initiatives at Australia’s Antarctic Stations</w:t>
            </w:r>
          </w:p>
        </w:tc>
        <w:tc>
          <w:tcPr>
            <w:tcW w:type="dxa" w:w="1440"/>
          </w:tcPr>
          <w:p>
            <w:r>
              <w:t>2011</w:t>
            </w:r>
          </w:p>
        </w:tc>
        <w:tc>
          <w:tcPr>
            <w:tcW w:type="dxa" w:w="2160"/>
          </w:tcPr>
          <w:p>
            <w:r>
              <w:t>ip</w:t>
            </w:r>
          </w:p>
        </w:tc>
        <w:tc>
          <w:tcPr>
            <w:tcW w:type="dxa" w:w="2880"/>
          </w:tcPr>
          <w:p>
            <w:r>
              <w:t>Australia</w:t>
            </w:r>
          </w:p>
        </w:tc>
        <w:tc>
          <w:tcPr>
            <w:tcW w:type="dxa" w:w="2160"/>
          </w:tcPr>
          <w:p>
            <w:r>
              <w:t>0.2714</w:t>
            </w:r>
          </w:p>
        </w:tc>
      </w:tr>
      <w:tr>
        <w:tc>
          <w:tcPr>
            <w:tcW w:type="dxa" w:w="7200"/>
          </w:tcPr>
          <w:p>
            <w:r>
              <w:t>Developing a plan for Special protection at Taylor Glacier and Blood Falls, Taylor Valley, McMurdo Dry Valleys Victoria Land</w:t>
              <w:br/>
            </w:r>
          </w:p>
        </w:tc>
        <w:tc>
          <w:tcPr>
            <w:tcW w:type="dxa" w:w="1440"/>
          </w:tcPr>
          <w:p>
            <w:r>
              <w:t>2011</w:t>
            </w:r>
          </w:p>
        </w:tc>
        <w:tc>
          <w:tcPr>
            <w:tcW w:type="dxa" w:w="2160"/>
          </w:tcPr>
          <w:p>
            <w:r>
              <w:t>wp</w:t>
            </w:r>
          </w:p>
        </w:tc>
        <w:tc>
          <w:tcPr>
            <w:tcW w:type="dxa" w:w="2880"/>
          </w:tcPr>
          <w:p>
            <w:r>
              <w:t>United States</w:t>
            </w:r>
          </w:p>
        </w:tc>
        <w:tc>
          <w:tcPr>
            <w:tcW w:type="dxa" w:w="2160"/>
          </w:tcPr>
          <w:p>
            <w:r>
              <w:t>0.2702</w:t>
            </w:r>
          </w:p>
        </w:tc>
      </w:tr>
      <w:tr>
        <w:tc>
          <w:tcPr>
            <w:tcW w:type="dxa" w:w="7200"/>
          </w:tcPr>
          <w:p>
            <w:r>
              <w:t>Antarctic stories: a seed of identity</w:t>
            </w:r>
          </w:p>
        </w:tc>
        <w:tc>
          <w:tcPr>
            <w:tcW w:type="dxa" w:w="1440"/>
          </w:tcPr>
          <w:p>
            <w:r>
              <w:t>2016</w:t>
            </w:r>
          </w:p>
        </w:tc>
        <w:tc>
          <w:tcPr>
            <w:tcW w:type="dxa" w:w="2160"/>
          </w:tcPr>
          <w:p>
            <w:r>
              <w:t>ip</w:t>
            </w:r>
          </w:p>
        </w:tc>
        <w:tc>
          <w:tcPr>
            <w:tcW w:type="dxa" w:w="2880"/>
          </w:tcPr>
          <w:p>
            <w:r>
              <w:t>Chile</w:t>
            </w:r>
          </w:p>
        </w:tc>
        <w:tc>
          <w:tcPr>
            <w:tcW w:type="dxa" w:w="2160"/>
          </w:tcPr>
          <w:p>
            <w:r>
              <w:t>0.2676</w:t>
            </w:r>
          </w:p>
        </w:tc>
      </w:tr>
      <w:tr>
        <w:tc>
          <w:tcPr>
            <w:tcW w:type="dxa" w:w="7200"/>
          </w:tcPr>
          <w:p>
            <w:r>
              <w:t>Diversity, resilience and applicative potential of microcosm from Antarctic icy habitats</w:t>
            </w:r>
          </w:p>
        </w:tc>
        <w:tc>
          <w:tcPr>
            <w:tcW w:type="dxa" w:w="1440"/>
          </w:tcPr>
          <w:p>
            <w:r>
              <w:t>2018</w:t>
            </w:r>
          </w:p>
        </w:tc>
        <w:tc>
          <w:tcPr>
            <w:tcW w:type="dxa" w:w="2160"/>
          </w:tcPr>
          <w:p>
            <w:r>
              <w:t>ip</w:t>
            </w:r>
          </w:p>
        </w:tc>
        <w:tc>
          <w:tcPr>
            <w:tcW w:type="dxa" w:w="2880"/>
          </w:tcPr>
          <w:p>
            <w:r>
              <w:t>Romania</w:t>
            </w:r>
          </w:p>
        </w:tc>
        <w:tc>
          <w:tcPr>
            <w:tcW w:type="dxa" w:w="2160"/>
          </w:tcPr>
          <w:p>
            <w:r>
              <w:t>0.2663</w:t>
            </w:r>
          </w:p>
        </w:tc>
      </w:tr>
      <w:tr>
        <w:tc>
          <w:tcPr>
            <w:tcW w:type="dxa" w:w="7200"/>
          </w:tcPr>
          <w:p>
            <w:r>
              <w:t>Study of the environmental impact of the construction and operation of a scientific base at Dome C</w:t>
            </w:r>
          </w:p>
        </w:tc>
        <w:tc>
          <w:tcPr>
            <w:tcW w:type="dxa" w:w="1440"/>
          </w:tcPr>
          <w:p>
            <w:r>
              <w:t>1992</w:t>
            </w:r>
          </w:p>
        </w:tc>
        <w:tc>
          <w:tcPr>
            <w:tcW w:type="dxa" w:w="2160"/>
          </w:tcPr>
          <w:p>
            <w:r>
              <w:t>ip</w:t>
            </w:r>
          </w:p>
        </w:tc>
        <w:tc>
          <w:tcPr>
            <w:tcW w:type="dxa" w:w="2880"/>
          </w:tcPr>
          <w:p>
            <w:r>
              <w:t>France</w:t>
            </w:r>
          </w:p>
        </w:tc>
        <w:tc>
          <w:tcPr>
            <w:tcW w:type="dxa" w:w="2160"/>
          </w:tcPr>
          <w:p>
            <w:r>
              <w:t>0.2646</w:t>
            </w:r>
          </w:p>
        </w:tc>
      </w:tr>
      <w:tr>
        <w:tc>
          <w:tcPr>
            <w:tcW w:type="dxa" w:w="7200"/>
          </w:tcPr>
          <w:p>
            <w:r>
              <w:t>Report of the ATCM Intersessional Contact Group to Examine the Issue of Biological Prospecting in the Antarctic Treaty Area</w:t>
            </w:r>
          </w:p>
        </w:tc>
        <w:tc>
          <w:tcPr>
            <w:tcW w:type="dxa" w:w="1440"/>
          </w:tcPr>
          <w:p>
            <w:r>
              <w:t>2010</w:t>
            </w:r>
          </w:p>
        </w:tc>
        <w:tc>
          <w:tcPr>
            <w:tcW w:type="dxa" w:w="2160"/>
          </w:tcPr>
          <w:p>
            <w:r>
              <w:t>wp</w:t>
            </w:r>
          </w:p>
        </w:tc>
        <w:tc>
          <w:tcPr>
            <w:tcW w:type="dxa" w:w="2880"/>
          </w:tcPr>
          <w:p>
            <w:r>
              <w:t>Netherlands</w:t>
            </w:r>
          </w:p>
        </w:tc>
        <w:tc>
          <w:tcPr>
            <w:tcW w:type="dxa" w:w="2160"/>
          </w:tcPr>
          <w:p>
            <w:r>
              <w:t>0.2642</w:t>
            </w:r>
          </w:p>
        </w:tc>
      </w:tr>
      <w:tr>
        <w:tc>
          <w:tcPr>
            <w:tcW w:type="dxa" w:w="7200"/>
          </w:tcPr>
          <w:p>
            <w:r>
              <w:t>Mitigating microplastic pollution in Antarctica</w:t>
            </w:r>
          </w:p>
        </w:tc>
        <w:tc>
          <w:tcPr>
            <w:tcW w:type="dxa" w:w="1440"/>
          </w:tcPr>
          <w:p>
            <w:r>
              <w:t>2019</w:t>
            </w:r>
          </w:p>
        </w:tc>
        <w:tc>
          <w:tcPr>
            <w:tcW w:type="dxa" w:w="2160"/>
          </w:tcPr>
          <w:p>
            <w:r>
              <w:t>ip</w:t>
            </w:r>
          </w:p>
        </w:tc>
        <w:tc>
          <w:tcPr>
            <w:tcW w:type="dxa" w:w="2880"/>
          </w:tcPr>
          <w:p>
            <w:r>
              <w:t>ASOC</w:t>
            </w:r>
          </w:p>
        </w:tc>
        <w:tc>
          <w:tcPr>
            <w:tcW w:type="dxa" w:w="2160"/>
          </w:tcPr>
          <w:p>
            <w:r>
              <w:t>0.2611</w:t>
            </w:r>
          </w:p>
        </w:tc>
      </w:tr>
      <w:tr>
        <w:tc>
          <w:tcPr>
            <w:tcW w:type="dxa" w:w="7200"/>
          </w:tcPr>
          <w:p>
            <w:r>
              <w:t>Renewable power generation for the Swedish Antarctic station, Wasa</w:t>
            </w:r>
          </w:p>
        </w:tc>
        <w:tc>
          <w:tcPr>
            <w:tcW w:type="dxa" w:w="1440"/>
          </w:tcPr>
          <w:p>
            <w:r>
              <w:t>2004</w:t>
            </w:r>
          </w:p>
        </w:tc>
        <w:tc>
          <w:tcPr>
            <w:tcW w:type="dxa" w:w="2160"/>
          </w:tcPr>
          <w:p>
            <w:r>
              <w:t>ip</w:t>
            </w:r>
          </w:p>
        </w:tc>
        <w:tc>
          <w:tcPr>
            <w:tcW w:type="dxa" w:w="2880"/>
          </w:tcPr>
          <w:p>
            <w:r>
              <w:t>Sweden</w:t>
            </w:r>
          </w:p>
        </w:tc>
        <w:tc>
          <w:tcPr>
            <w:tcW w:type="dxa" w:w="2160"/>
          </w:tcPr>
          <w:p>
            <w:r>
              <w:t>0.2597</w:t>
            </w:r>
          </w:p>
        </w:tc>
      </w:tr>
      <w:tr>
        <w:tc>
          <w:tcPr>
            <w:tcW w:type="dxa" w:w="7200"/>
          </w:tcPr>
          <w:p>
            <w:r>
              <w:t>Implications of the draft liability annex to scientific research activities in Antarctica</w:t>
            </w:r>
          </w:p>
        </w:tc>
        <w:tc>
          <w:tcPr>
            <w:tcW w:type="dxa" w:w="1440"/>
          </w:tcPr>
          <w:p>
            <w:r>
              <w:t>1997</w:t>
            </w:r>
          </w:p>
        </w:tc>
        <w:tc>
          <w:tcPr>
            <w:tcW w:type="dxa" w:w="2160"/>
          </w:tcPr>
          <w:p>
            <w:r>
              <w:t>ip</w:t>
            </w:r>
          </w:p>
        </w:tc>
        <w:tc>
          <w:tcPr>
            <w:tcW w:type="dxa" w:w="2880"/>
          </w:tcPr>
          <w:p>
            <w:r>
              <w:t>Russian Federation</w:t>
            </w:r>
          </w:p>
        </w:tc>
        <w:tc>
          <w:tcPr>
            <w:tcW w:type="dxa" w:w="2160"/>
          </w:tcPr>
          <w:p>
            <w:r>
              <w:t>0.2587</w:t>
            </w:r>
          </w:p>
        </w:tc>
      </w:tr>
      <w:tr>
        <w:tc>
          <w:tcPr>
            <w:tcW w:type="dxa" w:w="7200"/>
          </w:tcPr>
          <w:p>
            <w:r>
              <w:t>Russian research in the Antarctic in 2009</w:t>
            </w:r>
          </w:p>
        </w:tc>
        <w:tc>
          <w:tcPr>
            <w:tcW w:type="dxa" w:w="1440"/>
          </w:tcPr>
          <w:p>
            <w:r>
              <w:t>2010</w:t>
            </w:r>
          </w:p>
        </w:tc>
        <w:tc>
          <w:tcPr>
            <w:tcW w:type="dxa" w:w="2160"/>
          </w:tcPr>
          <w:p>
            <w:r>
              <w:t>ip</w:t>
            </w:r>
          </w:p>
        </w:tc>
        <w:tc>
          <w:tcPr>
            <w:tcW w:type="dxa" w:w="2880"/>
          </w:tcPr>
          <w:p>
            <w:r>
              <w:t>Russian Federation</w:t>
            </w:r>
          </w:p>
        </w:tc>
        <w:tc>
          <w:tcPr>
            <w:tcW w:type="dxa" w:w="2160"/>
          </w:tcPr>
          <w:p>
            <w:r>
              <w:t>0.2566</w:t>
            </w:r>
          </w:p>
        </w:tc>
      </w:tr>
      <w:tr>
        <w:tc>
          <w:tcPr>
            <w:tcW w:type="dxa" w:w="7200"/>
          </w:tcPr>
          <w:p>
            <w:r>
              <w:t>Antarctic non-native species ; what can we learn from the global situation?</w:t>
            </w:r>
          </w:p>
        </w:tc>
        <w:tc>
          <w:tcPr>
            <w:tcW w:type="dxa" w:w="1440"/>
          </w:tcPr>
          <w:p>
            <w:r>
              <w:t>2006</w:t>
            </w:r>
          </w:p>
        </w:tc>
        <w:tc>
          <w:tcPr>
            <w:tcW w:type="dxa" w:w="2160"/>
          </w:tcPr>
          <w:p>
            <w:r>
              <w:t>ip</w:t>
            </w:r>
          </w:p>
        </w:tc>
        <w:tc>
          <w:tcPr>
            <w:tcW w:type="dxa" w:w="2880"/>
          </w:tcPr>
          <w:p>
            <w:r>
              <w:t>IUCN</w:t>
            </w:r>
          </w:p>
        </w:tc>
        <w:tc>
          <w:tcPr>
            <w:tcW w:type="dxa" w:w="2160"/>
          </w:tcPr>
          <w:p>
            <w:r>
              <w:t>0.2566</w:t>
            </w:r>
          </w:p>
        </w:tc>
      </w:tr>
      <w:tr>
        <w:tc>
          <w:tcPr>
            <w:tcW w:type="dxa" w:w="7200"/>
          </w:tcPr>
          <w:p>
            <w:r>
              <w:t>Romanian scientific Antarctic activities in cooperation with China 2002-2003</w:t>
            </w:r>
          </w:p>
        </w:tc>
        <w:tc>
          <w:tcPr>
            <w:tcW w:type="dxa" w:w="1440"/>
          </w:tcPr>
          <w:p>
            <w:r>
              <w:t>2003</w:t>
            </w:r>
          </w:p>
        </w:tc>
        <w:tc>
          <w:tcPr>
            <w:tcW w:type="dxa" w:w="2160"/>
          </w:tcPr>
          <w:p>
            <w:r>
              <w:t>ip</w:t>
            </w:r>
          </w:p>
        </w:tc>
        <w:tc>
          <w:tcPr>
            <w:tcW w:type="dxa" w:w="2880"/>
          </w:tcPr>
          <w:p>
            <w:r>
              <w:t>Romania</w:t>
            </w:r>
          </w:p>
        </w:tc>
        <w:tc>
          <w:tcPr>
            <w:tcW w:type="dxa" w:w="2160"/>
          </w:tcPr>
          <w:p>
            <w:r>
              <w:t>0.2565</w:t>
            </w:r>
          </w:p>
        </w:tc>
      </w:tr>
      <w:tr>
        <w:tc>
          <w:tcPr>
            <w:tcW w:type="dxa" w:w="7200"/>
          </w:tcPr>
          <w:p>
            <w:r>
              <w:t>Current status of the Russian drilling project at Vostok station</w:t>
            </w:r>
          </w:p>
        </w:tc>
        <w:tc>
          <w:tcPr>
            <w:tcW w:type="dxa" w:w="1440"/>
          </w:tcPr>
          <w:p>
            <w:r>
              <w:t>2011</w:t>
            </w:r>
          </w:p>
        </w:tc>
        <w:tc>
          <w:tcPr>
            <w:tcW w:type="dxa" w:w="2160"/>
          </w:tcPr>
          <w:p>
            <w:r>
              <w:t>ip</w:t>
            </w:r>
          </w:p>
        </w:tc>
        <w:tc>
          <w:tcPr>
            <w:tcW w:type="dxa" w:w="2880"/>
          </w:tcPr>
          <w:p>
            <w:r>
              <w:t>Russian Federation</w:t>
            </w:r>
          </w:p>
        </w:tc>
        <w:tc>
          <w:tcPr>
            <w:tcW w:type="dxa" w:w="2160"/>
          </w:tcPr>
          <w:p>
            <w:r>
              <w:t>0.2563</w:t>
            </w:r>
          </w:p>
        </w:tc>
      </w:tr>
      <w:tr>
        <w:tc>
          <w:tcPr>
            <w:tcW w:type="dxa" w:w="7200"/>
          </w:tcPr>
          <w:p>
            <w:r>
              <w:t>SCAR Lecture - Space Weather and its Effects.</w:t>
              <w:br/>
            </w:r>
          </w:p>
        </w:tc>
        <w:tc>
          <w:tcPr>
            <w:tcW w:type="dxa" w:w="1440"/>
          </w:tcPr>
          <w:p>
            <w:r>
              <w:t>2008</w:t>
            </w:r>
          </w:p>
        </w:tc>
        <w:tc>
          <w:tcPr>
            <w:tcW w:type="dxa" w:w="2160"/>
          </w:tcPr>
          <w:p>
            <w:r>
              <w:t>ip</w:t>
            </w:r>
          </w:p>
        </w:tc>
        <w:tc>
          <w:tcPr>
            <w:tcW w:type="dxa" w:w="2880"/>
          </w:tcPr>
          <w:p>
            <w:r>
              <w:t>SCAR</w:t>
            </w:r>
          </w:p>
        </w:tc>
        <w:tc>
          <w:tcPr>
            <w:tcW w:type="dxa" w:w="2160"/>
          </w:tcPr>
          <w:p>
            <w:r>
              <w:t>0.2544</w:t>
            </w:r>
          </w:p>
        </w:tc>
      </w:tr>
      <w:tr>
        <w:tc>
          <w:tcPr>
            <w:tcW w:type="dxa" w:w="7200"/>
          </w:tcPr>
          <w:p>
            <w:r>
              <w:t>New approach to study of climate change based on global albedo monitoring</w:t>
            </w:r>
          </w:p>
        </w:tc>
        <w:tc>
          <w:tcPr>
            <w:tcW w:type="dxa" w:w="1440"/>
          </w:tcPr>
          <w:p>
            <w:r>
              <w:t>2011</w:t>
            </w:r>
          </w:p>
        </w:tc>
        <w:tc>
          <w:tcPr>
            <w:tcW w:type="dxa" w:w="2160"/>
          </w:tcPr>
          <w:p>
            <w:r>
              <w:t>ip</w:t>
            </w:r>
          </w:p>
        </w:tc>
        <w:tc>
          <w:tcPr>
            <w:tcW w:type="dxa" w:w="2880"/>
          </w:tcPr>
          <w:p>
            <w:r>
              <w:t>Russian Federation</w:t>
            </w:r>
          </w:p>
        </w:tc>
        <w:tc>
          <w:tcPr>
            <w:tcW w:type="dxa" w:w="2160"/>
          </w:tcPr>
          <w:p>
            <w:r>
              <w:t>0.2537</w:t>
            </w:r>
          </w:p>
        </w:tc>
      </w:tr>
      <w:tr>
        <w:tc>
          <w:tcPr>
            <w:tcW w:type="dxa" w:w="7200"/>
          </w:tcPr>
          <w:p>
            <w:r>
              <w:t xml:space="preserve"> Development of environmental quality standards for the management of contaminated sites in Antarctica</w:t>
            </w:r>
          </w:p>
        </w:tc>
        <w:tc>
          <w:tcPr>
            <w:tcW w:type="dxa" w:w="1440"/>
          </w:tcPr>
          <w:p>
            <w:r>
              <w:t>2012</w:t>
            </w:r>
          </w:p>
        </w:tc>
        <w:tc>
          <w:tcPr>
            <w:tcW w:type="dxa" w:w="2160"/>
          </w:tcPr>
          <w:p>
            <w:r>
              <w:t>bp</w:t>
            </w:r>
          </w:p>
        </w:tc>
        <w:tc>
          <w:tcPr>
            <w:tcW w:type="dxa" w:w="2880"/>
          </w:tcPr>
          <w:p>
            <w:r>
              <w:t>Australia</w:t>
            </w:r>
          </w:p>
        </w:tc>
        <w:tc>
          <w:tcPr>
            <w:tcW w:type="dxa" w:w="2160"/>
          </w:tcPr>
          <w:p>
            <w:r>
              <w:t>0.2523</w:t>
            </w:r>
          </w:p>
        </w:tc>
      </w:tr>
      <w:tr>
        <w:tc>
          <w:tcPr>
            <w:tcW w:type="dxa" w:w="7200"/>
          </w:tcPr>
          <w:p>
            <w:r>
              <w:t>Biological prospecting and the Antarctic environment</w:t>
            </w:r>
          </w:p>
        </w:tc>
        <w:tc>
          <w:tcPr>
            <w:tcW w:type="dxa" w:w="1440"/>
          </w:tcPr>
          <w:p>
            <w:r>
              <w:t>2013</w:t>
            </w:r>
          </w:p>
        </w:tc>
        <w:tc>
          <w:tcPr>
            <w:tcW w:type="dxa" w:w="2160"/>
          </w:tcPr>
          <w:p>
            <w:r>
              <w:t>ip</w:t>
            </w:r>
          </w:p>
        </w:tc>
        <w:tc>
          <w:tcPr>
            <w:tcW w:type="dxa" w:w="2880"/>
          </w:tcPr>
          <w:p>
            <w:r>
              <w:t>ASOC</w:t>
            </w:r>
          </w:p>
        </w:tc>
        <w:tc>
          <w:tcPr>
            <w:tcW w:type="dxa" w:w="2160"/>
          </w:tcPr>
          <w:p>
            <w:r>
              <w:t>0.2522</w:t>
            </w:r>
          </w:p>
        </w:tc>
      </w:tr>
      <w:tr>
        <w:tc>
          <w:tcPr>
            <w:tcW w:type="dxa" w:w="7200"/>
          </w:tcPr>
          <w:p>
            <w:r>
              <w:t>A report on the environment of Great Wall Station in recent two years</w:t>
            </w:r>
          </w:p>
        </w:tc>
        <w:tc>
          <w:tcPr>
            <w:tcW w:type="dxa" w:w="1440"/>
          </w:tcPr>
          <w:p>
            <w:r>
              <w:t>2004</w:t>
            </w:r>
          </w:p>
        </w:tc>
        <w:tc>
          <w:tcPr>
            <w:tcW w:type="dxa" w:w="2160"/>
          </w:tcPr>
          <w:p>
            <w:r>
              <w:t>ip</w:t>
            </w:r>
          </w:p>
        </w:tc>
        <w:tc>
          <w:tcPr>
            <w:tcW w:type="dxa" w:w="2880"/>
          </w:tcPr>
          <w:p>
            <w:r>
              <w:t>China</w:t>
            </w:r>
          </w:p>
        </w:tc>
        <w:tc>
          <w:tcPr>
            <w:tcW w:type="dxa" w:w="2160"/>
          </w:tcPr>
          <w:p>
            <w:r>
              <w:t>0.2509</w:t>
            </w:r>
          </w:p>
        </w:tc>
      </w:tr>
      <w:tr>
        <w:tc>
          <w:tcPr>
            <w:tcW w:type="dxa" w:w="7200"/>
          </w:tcPr>
          <w:p>
            <w:r>
              <w:t>Results of Russian activities in the deep ice borehole at Vostok station in implementing the project of penetration to the water layer of the subglacial lake in the season of 2008/2009</w:t>
            </w:r>
          </w:p>
        </w:tc>
        <w:tc>
          <w:tcPr>
            <w:tcW w:type="dxa" w:w="1440"/>
          </w:tcPr>
          <w:p>
            <w:r>
              <w:t>2009</w:t>
            </w:r>
          </w:p>
        </w:tc>
        <w:tc>
          <w:tcPr>
            <w:tcW w:type="dxa" w:w="2160"/>
          </w:tcPr>
          <w:p>
            <w:r>
              <w:t>ip</w:t>
            </w:r>
          </w:p>
        </w:tc>
        <w:tc>
          <w:tcPr>
            <w:tcW w:type="dxa" w:w="2880"/>
          </w:tcPr>
          <w:p>
            <w:r>
              <w:t>Russian Federation</w:t>
            </w:r>
          </w:p>
        </w:tc>
        <w:tc>
          <w:tcPr>
            <w:tcW w:type="dxa" w:w="2160"/>
          </w:tcPr>
          <w:p>
            <w:r>
              <w:t>0.2500</w:t>
            </w:r>
          </w:p>
        </w:tc>
      </w:tr>
      <w:tr>
        <w:tc>
          <w:tcPr>
            <w:tcW w:type="dxa" w:w="7200"/>
          </w:tcPr>
          <w:p>
            <w:r>
              <w:t>Initial Environmental Evaluation (IEE) : Construction and operation of Enigma Runway for light aircrafts at the Mario Zucchelli Station ( Terra Nova Bay, Ross Sea, Antarctica)</w:t>
            </w:r>
          </w:p>
        </w:tc>
        <w:tc>
          <w:tcPr>
            <w:tcW w:type="dxa" w:w="1440"/>
          </w:tcPr>
          <w:p>
            <w:r>
              <w:t>2006</w:t>
            </w:r>
          </w:p>
        </w:tc>
        <w:tc>
          <w:tcPr>
            <w:tcW w:type="dxa" w:w="2160"/>
          </w:tcPr>
          <w:p>
            <w:r>
              <w:t>ip</w:t>
            </w:r>
          </w:p>
        </w:tc>
        <w:tc>
          <w:tcPr>
            <w:tcW w:type="dxa" w:w="2880"/>
          </w:tcPr>
          <w:p>
            <w:r>
              <w:t>Italy</w:t>
            </w:r>
          </w:p>
        </w:tc>
        <w:tc>
          <w:tcPr>
            <w:tcW w:type="dxa" w:w="2160"/>
          </w:tcPr>
          <w:p>
            <w:r>
              <w:t>0.2486</w:t>
            </w:r>
          </w:p>
        </w:tc>
      </w:tr>
      <w:tr>
        <w:tc>
          <w:tcPr>
            <w:tcW w:type="dxa" w:w="7200"/>
          </w:tcPr>
          <w:p>
            <w:r>
              <w:t>Report on the accident occurred to an excavator vehicle at Mario Zucchelli Station, Ross Sea, Antarctica</w:t>
            </w:r>
          </w:p>
        </w:tc>
        <w:tc>
          <w:tcPr>
            <w:tcW w:type="dxa" w:w="1440"/>
          </w:tcPr>
          <w:p>
            <w:r>
              <w:t>2013</w:t>
            </w:r>
          </w:p>
        </w:tc>
        <w:tc>
          <w:tcPr>
            <w:tcW w:type="dxa" w:w="2160"/>
          </w:tcPr>
          <w:p>
            <w:r>
              <w:t>ip</w:t>
            </w:r>
          </w:p>
        </w:tc>
        <w:tc>
          <w:tcPr>
            <w:tcW w:type="dxa" w:w="2880"/>
          </w:tcPr>
          <w:p>
            <w:r>
              <w:t>Italy</w:t>
            </w:r>
          </w:p>
        </w:tc>
        <w:tc>
          <w:tcPr>
            <w:tcW w:type="dxa" w:w="2160"/>
          </w:tcPr>
          <w:p>
            <w:r>
              <w:t>0.2480</w:t>
            </w:r>
          </w:p>
        </w:tc>
      </w:tr>
      <w:tr>
        <w:tc>
          <w:tcPr>
            <w:tcW w:type="dxa" w:w="7200"/>
          </w:tcPr>
          <w:p>
            <w:r>
              <w:t>The International Oil Pollution Compensation Funds</w:t>
            </w:r>
          </w:p>
        </w:tc>
        <w:tc>
          <w:tcPr>
            <w:tcW w:type="dxa" w:w="1440"/>
          </w:tcPr>
          <w:p>
            <w:r>
              <w:t>2019</w:t>
            </w:r>
          </w:p>
        </w:tc>
        <w:tc>
          <w:tcPr>
            <w:tcW w:type="dxa" w:w="2160"/>
          </w:tcPr>
          <w:p>
            <w:r>
              <w:t>ip</w:t>
            </w:r>
          </w:p>
        </w:tc>
        <w:tc>
          <w:tcPr>
            <w:tcW w:type="dxa" w:w="2880"/>
          </w:tcPr>
          <w:p>
            <w:r>
              <w:t>IOPC Funds</w:t>
            </w:r>
          </w:p>
        </w:tc>
        <w:tc>
          <w:tcPr>
            <w:tcW w:type="dxa" w:w="2160"/>
          </w:tcPr>
          <w:p>
            <w:r>
              <w:t>0.2478</w:t>
            </w:r>
          </w:p>
        </w:tc>
      </w:tr>
      <w:tr>
        <w:tc>
          <w:tcPr>
            <w:tcW w:type="dxa" w:w="7200"/>
          </w:tcPr>
          <w:p>
            <w:r>
              <w:t>The excitement "Antarctica" distance in itself invisible</w:t>
              <w:br/>
            </w:r>
          </w:p>
        </w:tc>
        <w:tc>
          <w:tcPr>
            <w:tcW w:type="dxa" w:w="1440"/>
          </w:tcPr>
          <w:p>
            <w:r>
              <w:t>2011</w:t>
            </w:r>
          </w:p>
        </w:tc>
        <w:tc>
          <w:tcPr>
            <w:tcW w:type="dxa" w:w="2160"/>
          </w:tcPr>
          <w:p>
            <w:r>
              <w:t>ip</w:t>
            </w:r>
          </w:p>
        </w:tc>
        <w:tc>
          <w:tcPr>
            <w:tcW w:type="dxa" w:w="2880"/>
          </w:tcPr>
          <w:p>
            <w:r>
              <w:t>Bulgaria</w:t>
            </w:r>
          </w:p>
        </w:tc>
        <w:tc>
          <w:tcPr>
            <w:tcW w:type="dxa" w:w="2160"/>
          </w:tcPr>
          <w:p>
            <w:r>
              <w:t>0.2460</w:t>
            </w:r>
          </w:p>
        </w:tc>
      </w:tr>
      <w:tr>
        <w:tc>
          <w:tcPr>
            <w:tcW w:type="dxa" w:w="7200"/>
          </w:tcPr>
          <w:p>
            <w:r>
              <w:t>Conservation of seabirds: improvements and new steps forward</w:t>
            </w:r>
          </w:p>
        </w:tc>
        <w:tc>
          <w:tcPr>
            <w:tcW w:type="dxa" w:w="1440"/>
          </w:tcPr>
          <w:p>
            <w:r>
              <w:t>2004</w:t>
            </w:r>
          </w:p>
        </w:tc>
        <w:tc>
          <w:tcPr>
            <w:tcW w:type="dxa" w:w="2160"/>
          </w:tcPr>
          <w:p>
            <w:r>
              <w:t>ip</w:t>
            </w:r>
          </w:p>
        </w:tc>
        <w:tc>
          <w:tcPr>
            <w:tcW w:type="dxa" w:w="2880"/>
          </w:tcPr>
          <w:p>
            <w:r>
              <w:t>Spain</w:t>
            </w:r>
          </w:p>
        </w:tc>
        <w:tc>
          <w:tcPr>
            <w:tcW w:type="dxa" w:w="2160"/>
          </w:tcPr>
          <w:p>
            <w:r>
              <w:t>0.2452</w:t>
            </w:r>
          </w:p>
        </w:tc>
      </w:tr>
      <w:tr>
        <w:tc>
          <w:tcPr>
            <w:tcW w:type="dxa" w:w="7200"/>
          </w:tcPr>
          <w:p>
            <w:r>
              <w:t>Background to the pollution incident caused by the sinking of the MS Explorer</w:t>
            </w:r>
          </w:p>
        </w:tc>
        <w:tc>
          <w:tcPr>
            <w:tcW w:type="dxa" w:w="1440"/>
          </w:tcPr>
          <w:p>
            <w:r>
              <w:t>2008</w:t>
            </w:r>
          </w:p>
        </w:tc>
        <w:tc>
          <w:tcPr>
            <w:tcW w:type="dxa" w:w="2160"/>
          </w:tcPr>
          <w:p>
            <w:r>
              <w:t>ip</w:t>
            </w:r>
          </w:p>
        </w:tc>
        <w:tc>
          <w:tcPr>
            <w:tcW w:type="dxa" w:w="2880"/>
          </w:tcPr>
          <w:p>
            <w:r>
              <w:t>Chile</w:t>
            </w:r>
          </w:p>
        </w:tc>
        <w:tc>
          <w:tcPr>
            <w:tcW w:type="dxa" w:w="2160"/>
          </w:tcPr>
          <w:p>
            <w:r>
              <w:t>0.2438</w:t>
            </w:r>
          </w:p>
        </w:tc>
      </w:tr>
      <w:tr>
        <w:tc>
          <w:tcPr>
            <w:tcW w:type="dxa" w:w="7200"/>
          </w:tcPr>
          <w:p>
            <w:r>
              <w:t>BAT's: Best Available Technologies/Techniques</w:t>
            </w:r>
          </w:p>
        </w:tc>
        <w:tc>
          <w:tcPr>
            <w:tcW w:type="dxa" w:w="1440"/>
          </w:tcPr>
          <w:p>
            <w:r>
              <w:t>1996</w:t>
            </w:r>
          </w:p>
        </w:tc>
        <w:tc>
          <w:tcPr>
            <w:tcW w:type="dxa" w:w="2160"/>
          </w:tcPr>
          <w:p>
            <w:r>
              <w:t>wp</w:t>
            </w:r>
          </w:p>
        </w:tc>
        <w:tc>
          <w:tcPr>
            <w:tcW w:type="dxa" w:w="2880"/>
          </w:tcPr>
          <w:p>
            <w:r>
              <w:t>COMNAP</w:t>
            </w:r>
          </w:p>
        </w:tc>
        <w:tc>
          <w:tcPr>
            <w:tcW w:type="dxa" w:w="2160"/>
          </w:tcPr>
          <w:p>
            <w:r>
              <w:t>0.2432</w:t>
            </w:r>
          </w:p>
        </w:tc>
      </w:tr>
      <w:tr>
        <w:tc>
          <w:tcPr>
            <w:tcW w:type="dxa" w:w="7200"/>
          </w:tcPr>
          <w:p>
            <w:r>
              <w:t xml:space="preserve">Czech scientific station in Antarctica </w:t>
            </w:r>
          </w:p>
        </w:tc>
        <w:tc>
          <w:tcPr>
            <w:tcW w:type="dxa" w:w="1440"/>
          </w:tcPr>
          <w:p>
            <w:r>
              <w:t>2001</w:t>
            </w:r>
          </w:p>
        </w:tc>
        <w:tc>
          <w:tcPr>
            <w:tcW w:type="dxa" w:w="2160"/>
          </w:tcPr>
          <w:p>
            <w:r>
              <w:t>ip</w:t>
            </w:r>
          </w:p>
        </w:tc>
        <w:tc>
          <w:tcPr>
            <w:tcW w:type="dxa" w:w="2880"/>
          </w:tcPr>
          <w:p>
            <w:r>
              <w:t>Czechia</w:t>
            </w:r>
          </w:p>
        </w:tc>
        <w:tc>
          <w:tcPr>
            <w:tcW w:type="dxa" w:w="2160"/>
          </w:tcPr>
          <w:p>
            <w:r>
              <w:t>0.2419</w:t>
            </w:r>
          </w:p>
        </w:tc>
      </w:tr>
      <w:tr>
        <w:tc>
          <w:tcPr>
            <w:tcW w:type="dxa" w:w="7200"/>
          </w:tcPr>
          <w:p>
            <w:r>
              <w:t>Recovery Status of Moss Communities Near the Trails of Barrientos Island (Aitcho Islands)</w:t>
            </w:r>
          </w:p>
        </w:tc>
        <w:tc>
          <w:tcPr>
            <w:tcW w:type="dxa" w:w="1440"/>
          </w:tcPr>
          <w:p>
            <w:r>
              <w:t>2018</w:t>
            </w:r>
          </w:p>
        </w:tc>
        <w:tc>
          <w:tcPr>
            <w:tcW w:type="dxa" w:w="2160"/>
          </w:tcPr>
          <w:p>
            <w:r>
              <w:t>ip</w:t>
            </w:r>
          </w:p>
        </w:tc>
        <w:tc>
          <w:tcPr>
            <w:tcW w:type="dxa" w:w="2880"/>
          </w:tcPr>
          <w:p>
            <w:r>
              <w:t>Ecuador, Spain</w:t>
            </w:r>
          </w:p>
        </w:tc>
        <w:tc>
          <w:tcPr>
            <w:tcW w:type="dxa" w:w="2160"/>
          </w:tcPr>
          <w:p>
            <w:r>
              <w:t>0.2416</w:t>
            </w:r>
          </w:p>
        </w:tc>
      </w:tr>
      <w:tr>
        <w:tc>
          <w:tcPr>
            <w:tcW w:type="dxa" w:w="7200"/>
          </w:tcPr>
          <w:p>
            <w:r>
              <w:t>Factors Influencing Risk Analysis In Relation To Human Activities In Antarctica Based On German Experience With Logistics During German Antarctic Research</w:t>
            </w:r>
          </w:p>
        </w:tc>
        <w:tc>
          <w:tcPr>
            <w:tcW w:type="dxa" w:w="1440"/>
          </w:tcPr>
          <w:p>
            <w:r>
              <w:t>1999</w:t>
            </w:r>
          </w:p>
        </w:tc>
        <w:tc>
          <w:tcPr>
            <w:tcW w:type="dxa" w:w="2160"/>
          </w:tcPr>
          <w:p>
            <w:r>
              <w:t>ip</w:t>
            </w:r>
          </w:p>
        </w:tc>
        <w:tc>
          <w:tcPr>
            <w:tcW w:type="dxa" w:w="2880"/>
          </w:tcPr>
          <w:p>
            <w:r>
              <w:t>Germany</w:t>
            </w:r>
          </w:p>
        </w:tc>
        <w:tc>
          <w:tcPr>
            <w:tcW w:type="dxa" w:w="2160"/>
          </w:tcPr>
          <w:p>
            <w:r>
              <w:t>0.2410</w:t>
            </w:r>
          </w:p>
        </w:tc>
      </w:tr>
      <w:tr>
        <w:tc>
          <w:tcPr>
            <w:tcW w:type="dxa" w:w="7200"/>
          </w:tcPr>
          <w:p>
            <w:r>
              <w:t>Romanian scientific Antarctic activities 2005-2006. Scientific program summary in cooperation with Australia</w:t>
            </w:r>
          </w:p>
        </w:tc>
        <w:tc>
          <w:tcPr>
            <w:tcW w:type="dxa" w:w="1440"/>
          </w:tcPr>
          <w:p>
            <w:r>
              <w:t>2005</w:t>
            </w:r>
          </w:p>
        </w:tc>
        <w:tc>
          <w:tcPr>
            <w:tcW w:type="dxa" w:w="2160"/>
          </w:tcPr>
          <w:p>
            <w:r>
              <w:t>ip</w:t>
            </w:r>
          </w:p>
        </w:tc>
        <w:tc>
          <w:tcPr>
            <w:tcW w:type="dxa" w:w="2880"/>
          </w:tcPr>
          <w:p>
            <w:r>
              <w:t>Romania</w:t>
            </w:r>
          </w:p>
        </w:tc>
        <w:tc>
          <w:tcPr>
            <w:tcW w:type="dxa" w:w="2160"/>
          </w:tcPr>
          <w:p>
            <w:r>
              <w:t>0.2404</w:t>
            </w:r>
          </w:p>
        </w:tc>
      </w:tr>
      <w:tr>
        <w:tc>
          <w:tcPr>
            <w:tcW w:type="dxa" w:w="7200"/>
          </w:tcPr>
          <w:p>
            <w:r>
              <w:t>Italy answer to the US / Russian Inspection at Mario Zucchelli Station in 2012</w:t>
            </w:r>
          </w:p>
        </w:tc>
        <w:tc>
          <w:tcPr>
            <w:tcW w:type="dxa" w:w="1440"/>
          </w:tcPr>
          <w:p>
            <w:r>
              <w:t>2013</w:t>
            </w:r>
          </w:p>
        </w:tc>
        <w:tc>
          <w:tcPr>
            <w:tcW w:type="dxa" w:w="2160"/>
          </w:tcPr>
          <w:p>
            <w:r>
              <w:t>ip</w:t>
            </w:r>
          </w:p>
        </w:tc>
        <w:tc>
          <w:tcPr>
            <w:tcW w:type="dxa" w:w="2880"/>
          </w:tcPr>
          <w:p>
            <w:r>
              <w:t>Italy</w:t>
            </w:r>
          </w:p>
        </w:tc>
        <w:tc>
          <w:tcPr>
            <w:tcW w:type="dxa" w:w="2160"/>
          </w:tcPr>
          <w:p>
            <w:r>
              <w:t>0.2404</w:t>
            </w:r>
          </w:p>
        </w:tc>
      </w:tr>
      <w:tr>
        <w:tc>
          <w:tcPr>
            <w:tcW w:type="dxa" w:w="7200"/>
          </w:tcPr>
          <w:p>
            <w:r>
              <w:t>DRAFT Comprehensive Environmental Evaluation (CEE) for the concept of upgrading the Norwegian summer</w:t>
              <w:br/>
              <w:t>station Troll in Dronning Maud Land, Antarctica, to permanent station.</w:t>
            </w:r>
          </w:p>
        </w:tc>
        <w:tc>
          <w:tcPr>
            <w:tcW w:type="dxa" w:w="1440"/>
          </w:tcPr>
          <w:p>
            <w:r>
              <w:t>2004</w:t>
            </w:r>
          </w:p>
        </w:tc>
        <w:tc>
          <w:tcPr>
            <w:tcW w:type="dxa" w:w="2160"/>
          </w:tcPr>
          <w:p>
            <w:r>
              <w:t>wp</w:t>
            </w:r>
          </w:p>
        </w:tc>
        <w:tc>
          <w:tcPr>
            <w:tcW w:type="dxa" w:w="2880"/>
          </w:tcPr>
          <w:p>
            <w:r>
              <w:t>Norway</w:t>
            </w:r>
          </w:p>
        </w:tc>
        <w:tc>
          <w:tcPr>
            <w:tcW w:type="dxa" w:w="2160"/>
          </w:tcPr>
          <w:p>
            <w:r>
              <w:t>0.2402</w:t>
            </w:r>
          </w:p>
        </w:tc>
      </w:tr>
      <w:tr>
        <w:tc>
          <w:tcPr>
            <w:tcW w:type="dxa" w:w="7200"/>
          </w:tcPr>
          <w:p>
            <w:r>
              <w:t xml:space="preserve">Waste water treatment in Antarctica: A feasibility study for grey water treatment at Wasa station </w:t>
              <w:br/>
            </w:r>
          </w:p>
        </w:tc>
        <w:tc>
          <w:tcPr>
            <w:tcW w:type="dxa" w:w="1440"/>
          </w:tcPr>
          <w:p>
            <w:r>
              <w:t>2005</w:t>
            </w:r>
          </w:p>
        </w:tc>
        <w:tc>
          <w:tcPr>
            <w:tcW w:type="dxa" w:w="2160"/>
          </w:tcPr>
          <w:p>
            <w:r>
              <w:t>ip</w:t>
            </w:r>
          </w:p>
        </w:tc>
        <w:tc>
          <w:tcPr>
            <w:tcW w:type="dxa" w:w="2880"/>
          </w:tcPr>
          <w:p>
            <w:r>
              <w:t>Sweden</w:t>
            </w:r>
          </w:p>
        </w:tc>
        <w:tc>
          <w:tcPr>
            <w:tcW w:type="dxa" w:w="2160"/>
          </w:tcPr>
          <w:p>
            <w:r>
              <w:t>0.2402</w:t>
            </w:r>
          </w:p>
        </w:tc>
      </w:tr>
      <w:tr>
        <w:tc>
          <w:tcPr>
            <w:tcW w:type="dxa" w:w="7200"/>
          </w:tcPr>
          <w:p>
            <w:r>
              <w:t>Results of Russian studies of subglacial lake Vostok in the season 2009/2010</w:t>
            </w:r>
          </w:p>
        </w:tc>
        <w:tc>
          <w:tcPr>
            <w:tcW w:type="dxa" w:w="1440"/>
          </w:tcPr>
          <w:p>
            <w:r>
              <w:t>2010</w:t>
            </w:r>
          </w:p>
        </w:tc>
        <w:tc>
          <w:tcPr>
            <w:tcW w:type="dxa" w:w="2160"/>
          </w:tcPr>
          <w:p>
            <w:r>
              <w:t>ip</w:t>
            </w:r>
          </w:p>
        </w:tc>
        <w:tc>
          <w:tcPr>
            <w:tcW w:type="dxa" w:w="2880"/>
          </w:tcPr>
          <w:p>
            <w:r>
              <w:t>Russian Federation</w:t>
            </w:r>
          </w:p>
        </w:tc>
        <w:tc>
          <w:tcPr>
            <w:tcW w:type="dxa" w:w="2160"/>
          </w:tcPr>
          <w:p>
            <w:r>
              <w:t>0.2395</w:t>
            </w:r>
          </w:p>
        </w:tc>
      </w:tr>
      <w:tr>
        <w:tc>
          <w:tcPr>
            <w:tcW w:type="dxa" w:w="7200"/>
          </w:tcPr>
          <w:p>
            <w:r>
              <w:t>Australian Research on the Assessment and Remediation of Contaminated Sites in Antarctica</w:t>
            </w:r>
          </w:p>
        </w:tc>
        <w:tc>
          <w:tcPr>
            <w:tcW w:type="dxa" w:w="1440"/>
          </w:tcPr>
          <w:p>
            <w:r>
              <w:t>2007</w:t>
            </w:r>
          </w:p>
        </w:tc>
        <w:tc>
          <w:tcPr>
            <w:tcW w:type="dxa" w:w="2160"/>
          </w:tcPr>
          <w:p>
            <w:r>
              <w:t>ip</w:t>
            </w:r>
          </w:p>
        </w:tc>
        <w:tc>
          <w:tcPr>
            <w:tcW w:type="dxa" w:w="2880"/>
          </w:tcPr>
          <w:p>
            <w:r>
              <w:t>Australia</w:t>
            </w:r>
          </w:p>
        </w:tc>
        <w:tc>
          <w:tcPr>
            <w:tcW w:type="dxa" w:w="2160"/>
          </w:tcPr>
          <w:p>
            <w:r>
              <w:t>0.2388</w:t>
            </w:r>
          </w:p>
        </w:tc>
      </w:tr>
      <w:tr>
        <w:tc>
          <w:tcPr>
            <w:tcW w:type="dxa" w:w="7200"/>
          </w:tcPr>
          <w:p>
            <w:r>
              <w:t>The project of the subglacial Lake Vostok</w:t>
            </w:r>
          </w:p>
        </w:tc>
        <w:tc>
          <w:tcPr>
            <w:tcW w:type="dxa" w:w="1440"/>
          </w:tcPr>
          <w:p>
            <w:r>
              <w:t>1996</w:t>
            </w:r>
          </w:p>
        </w:tc>
        <w:tc>
          <w:tcPr>
            <w:tcW w:type="dxa" w:w="2160"/>
          </w:tcPr>
          <w:p>
            <w:r>
              <w:t>ip</w:t>
            </w:r>
          </w:p>
        </w:tc>
        <w:tc>
          <w:tcPr>
            <w:tcW w:type="dxa" w:w="2880"/>
          </w:tcPr>
          <w:p>
            <w:r>
              <w:t>Russian Federation</w:t>
            </w:r>
          </w:p>
        </w:tc>
        <w:tc>
          <w:tcPr>
            <w:tcW w:type="dxa" w:w="2160"/>
          </w:tcPr>
          <w:p>
            <w:r>
              <w:t>0.2381</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