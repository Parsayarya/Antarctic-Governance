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Topic 0 - Top Papers Report</w:t>
      </w:r>
    </w:p>
    <w:p>
      <w:r>
        <w:t>Total papers analyzed: 5781</w:t>
      </w:r>
    </w:p>
    <w:p>
      <w:r>
        <w:t>Papers above threshold: 565</w:t>
      </w:r>
    </w:p>
    <w:p>
      <w:r>
        <w:t>Threshold value: 0.2368</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7200"/>
          </w:tcPr>
          <w:p>
            <w:r>
              <w:t>Title</w:t>
            </w:r>
          </w:p>
        </w:tc>
        <w:tc>
          <w:tcPr>
            <w:tcW w:type="dxa" w:w="1440"/>
          </w:tcPr>
          <w:p>
            <w:r>
              <w:t>Year</w:t>
            </w:r>
          </w:p>
        </w:tc>
        <w:tc>
          <w:tcPr>
            <w:tcW w:type="dxa" w:w="2160"/>
          </w:tcPr>
          <w:p>
            <w:r>
              <w:t>Type</w:t>
            </w:r>
          </w:p>
        </w:tc>
        <w:tc>
          <w:tcPr>
            <w:tcW w:type="dxa" w:w="2880"/>
          </w:tcPr>
          <w:p>
            <w:r>
              <w:t>Submitted By</w:t>
            </w:r>
          </w:p>
        </w:tc>
        <w:tc>
          <w:tcPr>
            <w:tcW w:type="dxa" w:w="2160"/>
          </w:tcPr>
          <w:p>
            <w:r>
              <w:t>Topic 0 Score</w:t>
            </w:r>
          </w:p>
        </w:tc>
      </w:tr>
      <w:tr>
        <w:tc>
          <w:tcPr>
            <w:tcW w:type="dxa" w:w="7200"/>
          </w:tcPr>
          <w:p>
            <w:r>
              <w:t>Report of the Depositary Government</w:t>
            </w:r>
          </w:p>
        </w:tc>
        <w:tc>
          <w:tcPr>
            <w:tcW w:type="dxa" w:w="1440"/>
          </w:tcPr>
          <w:p>
            <w:r>
              <w:t>2003</w:t>
            </w:r>
          </w:p>
        </w:tc>
        <w:tc>
          <w:tcPr>
            <w:tcW w:type="dxa" w:w="2160"/>
          </w:tcPr>
          <w:p>
            <w:r>
              <w:t>ip</w:t>
            </w:r>
          </w:p>
        </w:tc>
        <w:tc>
          <w:tcPr>
            <w:tcW w:type="dxa" w:w="2880"/>
          </w:tcPr>
          <w:p>
            <w:r>
              <w:t>United States</w:t>
            </w:r>
          </w:p>
        </w:tc>
        <w:tc>
          <w:tcPr>
            <w:tcW w:type="dxa" w:w="2160"/>
          </w:tcPr>
          <w:p>
            <w:r>
              <w:t>0.9955</w:t>
            </w:r>
          </w:p>
        </w:tc>
      </w:tr>
      <w:tr>
        <w:tc>
          <w:tcPr>
            <w:tcW w:type="dxa" w:w="7200"/>
          </w:tcPr>
          <w:p>
            <w:r>
              <w:t>Consultative Status</w:t>
            </w:r>
          </w:p>
        </w:tc>
        <w:tc>
          <w:tcPr>
            <w:tcW w:type="dxa" w:w="1440"/>
          </w:tcPr>
          <w:p>
            <w:r>
              <w:t>2005</w:t>
            </w:r>
          </w:p>
        </w:tc>
        <w:tc>
          <w:tcPr>
            <w:tcW w:type="dxa" w:w="2160"/>
          </w:tcPr>
          <w:p>
            <w:r>
              <w:t>wp</w:t>
            </w:r>
          </w:p>
        </w:tc>
        <w:tc>
          <w:tcPr>
            <w:tcW w:type="dxa" w:w="2880"/>
          </w:tcPr>
          <w:p>
            <w:r>
              <w:t>United Kingdom</w:t>
            </w:r>
          </w:p>
        </w:tc>
        <w:tc>
          <w:tcPr>
            <w:tcW w:type="dxa" w:w="2160"/>
          </w:tcPr>
          <w:p>
            <w:r>
              <w:t>0.9864</w:t>
            </w:r>
          </w:p>
        </w:tc>
      </w:tr>
      <w:tr>
        <w:tc>
          <w:tcPr>
            <w:tcW w:type="dxa" w:w="7200"/>
          </w:tcPr>
          <w:p>
            <w:r>
              <w:t>Report submitted to the XVIIth Antarctic Treaty Consultative Meeting by the depositary government of the Convention for the Conservation of Antarctic seals (UK) in accordance with Recommendation XIII-2, Paragraph 2(d)</w:t>
            </w:r>
          </w:p>
        </w:tc>
        <w:tc>
          <w:tcPr>
            <w:tcW w:type="dxa" w:w="1440"/>
          </w:tcPr>
          <w:p>
            <w:r>
              <w:t>1992</w:t>
            </w:r>
          </w:p>
        </w:tc>
        <w:tc>
          <w:tcPr>
            <w:tcW w:type="dxa" w:w="2160"/>
          </w:tcPr>
          <w:p>
            <w:r>
              <w:t>ip</w:t>
            </w:r>
          </w:p>
        </w:tc>
        <w:tc>
          <w:tcPr>
            <w:tcW w:type="dxa" w:w="2880"/>
          </w:tcPr>
          <w:p>
            <w:r>
              <w:t>United Kingdom</w:t>
            </w:r>
          </w:p>
        </w:tc>
        <w:tc>
          <w:tcPr>
            <w:tcW w:type="dxa" w:w="2160"/>
          </w:tcPr>
          <w:p>
            <w:r>
              <w:t>0.9844</w:t>
            </w:r>
          </w:p>
        </w:tc>
      </w:tr>
      <w:tr>
        <w:tc>
          <w:tcPr>
            <w:tcW w:type="dxa" w:w="7200"/>
          </w:tcPr>
          <w:p>
            <w:r>
              <w:t xml:space="preserve">Report of the Depositary Government of the Antarctic Treaty and its Protocol in accordance with Recommendation XIII-2 </w:t>
            </w:r>
          </w:p>
        </w:tc>
        <w:tc>
          <w:tcPr>
            <w:tcW w:type="dxa" w:w="1440"/>
          </w:tcPr>
          <w:p>
            <w:r>
              <w:t>2022</w:t>
            </w:r>
          </w:p>
        </w:tc>
        <w:tc>
          <w:tcPr>
            <w:tcW w:type="dxa" w:w="2160"/>
          </w:tcPr>
          <w:p>
            <w:r>
              <w:t>ip</w:t>
            </w:r>
          </w:p>
        </w:tc>
        <w:tc>
          <w:tcPr>
            <w:tcW w:type="dxa" w:w="2880"/>
          </w:tcPr>
          <w:p>
            <w:r>
              <w:t>United States</w:t>
            </w:r>
          </w:p>
        </w:tc>
        <w:tc>
          <w:tcPr>
            <w:tcW w:type="dxa" w:w="2160"/>
          </w:tcPr>
          <w:p>
            <w:r>
              <w:t>0.9814</w:t>
            </w:r>
          </w:p>
        </w:tc>
      </w:tr>
      <w:tr>
        <w:tc>
          <w:tcPr>
            <w:tcW w:type="dxa" w:w="7200"/>
          </w:tcPr>
          <w:p>
            <w:r>
              <w:t>Report by the Head of the Australian delegation in his capacity as representative of the depositary government for the agreement on the conservation of albatrosses and petrels to the 28th Antarctic Treaty Consultative Meeting</w:t>
            </w:r>
          </w:p>
        </w:tc>
        <w:tc>
          <w:tcPr>
            <w:tcW w:type="dxa" w:w="1440"/>
          </w:tcPr>
          <w:p>
            <w:r>
              <w:t>2005</w:t>
            </w:r>
          </w:p>
        </w:tc>
        <w:tc>
          <w:tcPr>
            <w:tcW w:type="dxa" w:w="2160"/>
          </w:tcPr>
          <w:p>
            <w:r>
              <w:t>ip</w:t>
            </w:r>
          </w:p>
        </w:tc>
        <w:tc>
          <w:tcPr>
            <w:tcW w:type="dxa" w:w="2880"/>
          </w:tcPr>
          <w:p>
            <w:r>
              <w:t>Australia</w:t>
            </w:r>
          </w:p>
        </w:tc>
        <w:tc>
          <w:tcPr>
            <w:tcW w:type="dxa" w:w="2160"/>
          </w:tcPr>
          <w:p>
            <w:r>
              <w:t>0.9798</w:t>
            </w:r>
          </w:p>
        </w:tc>
      </w:tr>
      <w:tr>
        <w:tc>
          <w:tcPr>
            <w:tcW w:type="dxa" w:w="7200"/>
          </w:tcPr>
          <w:p>
            <w:r>
              <w:t>Report of the Depositary Government of the Antarctic Treaty and its Protocol in accordance with Recommendation XIII-2</w:t>
            </w:r>
          </w:p>
        </w:tc>
        <w:tc>
          <w:tcPr>
            <w:tcW w:type="dxa" w:w="1440"/>
          </w:tcPr>
          <w:p>
            <w:r>
              <w:t>2012</w:t>
            </w:r>
          </w:p>
        </w:tc>
        <w:tc>
          <w:tcPr>
            <w:tcW w:type="dxa" w:w="2160"/>
          </w:tcPr>
          <w:p>
            <w:r>
              <w:t>ip</w:t>
            </w:r>
          </w:p>
        </w:tc>
        <w:tc>
          <w:tcPr>
            <w:tcW w:type="dxa" w:w="2880"/>
          </w:tcPr>
          <w:p>
            <w:r>
              <w:t>United States</w:t>
            </w:r>
          </w:p>
        </w:tc>
        <w:tc>
          <w:tcPr>
            <w:tcW w:type="dxa" w:w="2160"/>
          </w:tcPr>
          <w:p>
            <w:r>
              <w:t>0.9768</w:t>
            </w:r>
          </w:p>
        </w:tc>
      </w:tr>
      <w:tr>
        <w:tc>
          <w:tcPr>
            <w:tcW w:type="dxa" w:w="7200"/>
          </w:tcPr>
          <w:p>
            <w:r>
              <w:t>ACAP. Report by the Head of the Australian Delegation in his capacity as Representative of the depositary government for the Agreement on the Conservation of Albatrosses and Petrels to the Twenty-ninth Antarctic Treaty Consultative Meeting</w:t>
            </w:r>
          </w:p>
        </w:tc>
        <w:tc>
          <w:tcPr>
            <w:tcW w:type="dxa" w:w="1440"/>
          </w:tcPr>
          <w:p>
            <w:r>
              <w:t>2006</w:t>
            </w:r>
          </w:p>
        </w:tc>
        <w:tc>
          <w:tcPr>
            <w:tcW w:type="dxa" w:w="2160"/>
          </w:tcPr>
          <w:p>
            <w:r>
              <w:t>ip</w:t>
            </w:r>
          </w:p>
        </w:tc>
        <w:tc>
          <w:tcPr>
            <w:tcW w:type="dxa" w:w="2880"/>
          </w:tcPr>
          <w:p>
            <w:r>
              <w:t>Australia</w:t>
            </w:r>
          </w:p>
        </w:tc>
        <w:tc>
          <w:tcPr>
            <w:tcW w:type="dxa" w:w="2160"/>
          </w:tcPr>
          <w:p>
            <w:r>
              <w:t>0.9762</w:t>
            </w:r>
          </w:p>
        </w:tc>
      </w:tr>
      <w:tr>
        <w:tc>
          <w:tcPr>
            <w:tcW w:type="dxa" w:w="7200"/>
          </w:tcPr>
          <w:p>
            <w:r>
              <w:t>Report of the depositary government of the Antarctic Treaty and its Protocol (USA) in accordance with Recommendation XIII-2</w:t>
            </w:r>
          </w:p>
        </w:tc>
        <w:tc>
          <w:tcPr>
            <w:tcW w:type="dxa" w:w="1440"/>
          </w:tcPr>
          <w:p>
            <w:r>
              <w:t>2004</w:t>
            </w:r>
          </w:p>
        </w:tc>
        <w:tc>
          <w:tcPr>
            <w:tcW w:type="dxa" w:w="2160"/>
          </w:tcPr>
          <w:p>
            <w:r>
              <w:t>ip</w:t>
            </w:r>
          </w:p>
        </w:tc>
        <w:tc>
          <w:tcPr>
            <w:tcW w:type="dxa" w:w="2880"/>
          </w:tcPr>
          <w:p>
            <w:r>
              <w:t>United States</w:t>
            </w:r>
          </w:p>
        </w:tc>
        <w:tc>
          <w:tcPr>
            <w:tcW w:type="dxa" w:w="2160"/>
          </w:tcPr>
          <w:p>
            <w:r>
              <w:t>0.9750</w:t>
            </w:r>
          </w:p>
        </w:tc>
      </w:tr>
      <w:tr>
        <w:tc>
          <w:tcPr>
            <w:tcW w:type="dxa" w:w="7200"/>
          </w:tcPr>
          <w:p>
            <w:r>
              <w:t>Report of the Depositary Government of the Antarctic Treaty and its Protocol (USA) in accordance with Recommendation XIII-2</w:t>
              <w:br/>
            </w:r>
          </w:p>
        </w:tc>
        <w:tc>
          <w:tcPr>
            <w:tcW w:type="dxa" w:w="1440"/>
          </w:tcPr>
          <w:p>
            <w:r>
              <w:t>2006</w:t>
            </w:r>
          </w:p>
        </w:tc>
        <w:tc>
          <w:tcPr>
            <w:tcW w:type="dxa" w:w="2160"/>
          </w:tcPr>
          <w:p>
            <w:r>
              <w:t>ip</w:t>
            </w:r>
          </w:p>
        </w:tc>
        <w:tc>
          <w:tcPr>
            <w:tcW w:type="dxa" w:w="2880"/>
          </w:tcPr>
          <w:p>
            <w:r>
              <w:t>United States</w:t>
            </w:r>
          </w:p>
        </w:tc>
        <w:tc>
          <w:tcPr>
            <w:tcW w:type="dxa" w:w="2160"/>
          </w:tcPr>
          <w:p>
            <w:r>
              <w:t>0.9750</w:t>
            </w:r>
          </w:p>
        </w:tc>
      </w:tr>
      <w:tr>
        <w:tc>
          <w:tcPr>
            <w:tcW w:type="dxa" w:w="7200"/>
          </w:tcPr>
          <w:p>
            <w:r>
              <w:t>Report of the depository government of the Antarctic Treaty and its Protocol (USA) in accordance with Recommendation XIII-2</w:t>
            </w:r>
          </w:p>
        </w:tc>
        <w:tc>
          <w:tcPr>
            <w:tcW w:type="dxa" w:w="1440"/>
          </w:tcPr>
          <w:p>
            <w:r>
              <w:t>2005</w:t>
            </w:r>
          </w:p>
        </w:tc>
        <w:tc>
          <w:tcPr>
            <w:tcW w:type="dxa" w:w="2160"/>
          </w:tcPr>
          <w:p>
            <w:r>
              <w:t>ip</w:t>
            </w:r>
          </w:p>
        </w:tc>
        <w:tc>
          <w:tcPr>
            <w:tcW w:type="dxa" w:w="2880"/>
          </w:tcPr>
          <w:p>
            <w:r>
              <w:t>United States</w:t>
            </w:r>
          </w:p>
        </w:tc>
        <w:tc>
          <w:tcPr>
            <w:tcW w:type="dxa" w:w="2160"/>
          </w:tcPr>
          <w:p>
            <w:r>
              <w:t>0.9743</w:t>
            </w:r>
          </w:p>
        </w:tc>
      </w:tr>
      <w:tr>
        <w:tc>
          <w:tcPr>
            <w:tcW w:type="dxa" w:w="7200"/>
          </w:tcPr>
          <w:p>
            <w:r>
              <w:t>Intention of Ukraine to accede to the Convention for the Conservation of Antarctic Seals</w:t>
            </w:r>
          </w:p>
        </w:tc>
        <w:tc>
          <w:tcPr>
            <w:tcW w:type="dxa" w:w="1440"/>
          </w:tcPr>
          <w:p>
            <w:r>
              <w:t>2019</w:t>
            </w:r>
          </w:p>
        </w:tc>
        <w:tc>
          <w:tcPr>
            <w:tcW w:type="dxa" w:w="2160"/>
          </w:tcPr>
          <w:p>
            <w:r>
              <w:t>wp</w:t>
            </w:r>
          </w:p>
        </w:tc>
        <w:tc>
          <w:tcPr>
            <w:tcW w:type="dxa" w:w="2880"/>
          </w:tcPr>
          <w:p>
            <w:r>
              <w:t>Ukraine</w:t>
            </w:r>
          </w:p>
        </w:tc>
        <w:tc>
          <w:tcPr>
            <w:tcW w:type="dxa" w:w="2160"/>
          </w:tcPr>
          <w:p>
            <w:r>
              <w:t>0.9604</w:t>
            </w:r>
          </w:p>
        </w:tc>
      </w:tr>
      <w:tr>
        <w:tc>
          <w:tcPr>
            <w:tcW w:type="dxa" w:w="7200"/>
          </w:tcPr>
          <w:p>
            <w:r>
              <w:t>Report by the Head of the Australian Delegation in her capacity as Representative of the Depositary Government for the Agreement on the Conservation of Albatrosses and Petrels to the Thirtieth Antarctic Treaty Consultative Meeting</w:t>
            </w:r>
          </w:p>
        </w:tc>
        <w:tc>
          <w:tcPr>
            <w:tcW w:type="dxa" w:w="1440"/>
          </w:tcPr>
          <w:p>
            <w:r>
              <w:t>2007</w:t>
            </w:r>
          </w:p>
        </w:tc>
        <w:tc>
          <w:tcPr>
            <w:tcW w:type="dxa" w:w="2160"/>
          </w:tcPr>
          <w:p>
            <w:r>
              <w:t>ip</w:t>
            </w:r>
          </w:p>
        </w:tc>
        <w:tc>
          <w:tcPr>
            <w:tcW w:type="dxa" w:w="2880"/>
          </w:tcPr>
          <w:p>
            <w:r>
              <w:t>Australia</w:t>
            </w:r>
          </w:p>
        </w:tc>
        <w:tc>
          <w:tcPr>
            <w:tcW w:type="dxa" w:w="2160"/>
          </w:tcPr>
          <w:p>
            <w:r>
              <w:t>0.9567</w:t>
            </w:r>
          </w:p>
        </w:tc>
      </w:tr>
      <w:tr>
        <w:tc>
          <w:tcPr>
            <w:tcW w:type="dxa" w:w="7200"/>
          </w:tcPr>
          <w:p>
            <w:r>
              <w:t xml:space="preserve">Report to the Thirty first Antarctic Treaty Consultative Meeting by the Head of the Australian Delegation in her capacity as Representative of the Depositary Government for the Agreement on the Conservation of Albatrosses and Petrels </w:t>
            </w:r>
          </w:p>
        </w:tc>
        <w:tc>
          <w:tcPr>
            <w:tcW w:type="dxa" w:w="1440"/>
          </w:tcPr>
          <w:p>
            <w:r>
              <w:t>2008</w:t>
            </w:r>
          </w:p>
        </w:tc>
        <w:tc>
          <w:tcPr>
            <w:tcW w:type="dxa" w:w="2160"/>
          </w:tcPr>
          <w:p>
            <w:r>
              <w:t>ip</w:t>
            </w:r>
          </w:p>
        </w:tc>
        <w:tc>
          <w:tcPr>
            <w:tcW w:type="dxa" w:w="2880"/>
          </w:tcPr>
          <w:p>
            <w:r>
              <w:t>Australia</w:t>
            </w:r>
          </w:p>
        </w:tc>
        <w:tc>
          <w:tcPr>
            <w:tcW w:type="dxa" w:w="2160"/>
          </w:tcPr>
          <w:p>
            <w:r>
              <w:t>0.9436</w:t>
            </w:r>
          </w:p>
        </w:tc>
      </w:tr>
      <w:tr>
        <w:tc>
          <w:tcPr>
            <w:tcW w:type="dxa" w:w="7200"/>
          </w:tcPr>
          <w:p>
            <w:r>
              <w:t>Report of the Depositary Government of the Antarctic Treaty and its Protocol (USA) in accordance with Recommendation XIII-2</w:t>
            </w:r>
          </w:p>
        </w:tc>
        <w:tc>
          <w:tcPr>
            <w:tcW w:type="dxa" w:w="1440"/>
          </w:tcPr>
          <w:p>
            <w:r>
              <w:t>1999</w:t>
            </w:r>
          </w:p>
        </w:tc>
        <w:tc>
          <w:tcPr>
            <w:tcW w:type="dxa" w:w="2160"/>
          </w:tcPr>
          <w:p>
            <w:r>
              <w:t>ip</w:t>
            </w:r>
          </w:p>
        </w:tc>
        <w:tc>
          <w:tcPr>
            <w:tcW w:type="dxa" w:w="2880"/>
          </w:tcPr>
          <w:p>
            <w:r>
              <w:t>United States</w:t>
            </w:r>
          </w:p>
        </w:tc>
        <w:tc>
          <w:tcPr>
            <w:tcW w:type="dxa" w:w="2160"/>
          </w:tcPr>
          <w:p>
            <w:r>
              <w:t>0.9418</w:t>
            </w:r>
          </w:p>
        </w:tc>
      </w:tr>
      <w:tr>
        <w:tc>
          <w:tcPr>
            <w:tcW w:type="dxa" w:w="7200"/>
          </w:tcPr>
          <w:p>
            <w:r>
              <w:t>Report of the Depositary Government for the Agreement on the Conservation of Albatrosses and Petrels (ACAP)</w:t>
            </w:r>
          </w:p>
        </w:tc>
        <w:tc>
          <w:tcPr>
            <w:tcW w:type="dxa" w:w="1440"/>
          </w:tcPr>
          <w:p>
            <w:r>
              <w:t>2009</w:t>
            </w:r>
          </w:p>
        </w:tc>
        <w:tc>
          <w:tcPr>
            <w:tcW w:type="dxa" w:w="2160"/>
          </w:tcPr>
          <w:p>
            <w:r>
              <w:t>ip</w:t>
            </w:r>
          </w:p>
        </w:tc>
        <w:tc>
          <w:tcPr>
            <w:tcW w:type="dxa" w:w="2880"/>
          </w:tcPr>
          <w:p>
            <w:r>
              <w:t>Australia</w:t>
            </w:r>
          </w:p>
        </w:tc>
        <w:tc>
          <w:tcPr>
            <w:tcW w:type="dxa" w:w="2160"/>
          </w:tcPr>
          <w:p>
            <w:r>
              <w:t>0.9414</w:t>
            </w:r>
          </w:p>
        </w:tc>
      </w:tr>
      <w:tr>
        <w:tc>
          <w:tcPr>
            <w:tcW w:type="dxa" w:w="7200"/>
          </w:tcPr>
          <w:p>
            <w:r>
              <w:t>Status of signatures and ratification of the Protocol on Environmental Protection to the Antarctic Treaty</w:t>
            </w:r>
          </w:p>
        </w:tc>
        <w:tc>
          <w:tcPr>
            <w:tcW w:type="dxa" w:w="1440"/>
          </w:tcPr>
          <w:p>
            <w:r>
              <w:t>1992</w:t>
            </w:r>
          </w:p>
        </w:tc>
        <w:tc>
          <w:tcPr>
            <w:tcW w:type="dxa" w:w="2160"/>
          </w:tcPr>
          <w:p>
            <w:r>
              <w:t>ip</w:t>
            </w:r>
          </w:p>
        </w:tc>
        <w:tc>
          <w:tcPr>
            <w:tcW w:type="dxa" w:w="2880"/>
          </w:tcPr>
          <w:p>
            <w:r>
              <w:t>United States</w:t>
            </w:r>
          </w:p>
        </w:tc>
        <w:tc>
          <w:tcPr>
            <w:tcW w:type="dxa" w:w="2160"/>
          </w:tcPr>
          <w:p>
            <w:r>
              <w:t>0.9367</w:t>
            </w:r>
          </w:p>
        </w:tc>
      </w:tr>
      <w:tr>
        <w:tc>
          <w:tcPr>
            <w:tcW w:type="dxa" w:w="7200"/>
          </w:tcPr>
          <w:p>
            <w:r>
              <w:t>Report submitted to the XXIst ATCM by the depositary government of the Convention for the Conservation of Antarctic Seals (United Kingdom) in accordance with Recommendation XIII-2, Paragraph 2(d)</w:t>
            </w:r>
          </w:p>
        </w:tc>
        <w:tc>
          <w:tcPr>
            <w:tcW w:type="dxa" w:w="1440"/>
          </w:tcPr>
          <w:p>
            <w:r>
              <w:t>1997</w:t>
            </w:r>
          </w:p>
        </w:tc>
        <w:tc>
          <w:tcPr>
            <w:tcW w:type="dxa" w:w="2160"/>
          </w:tcPr>
          <w:p>
            <w:r>
              <w:t>wp</w:t>
            </w:r>
          </w:p>
        </w:tc>
        <w:tc>
          <w:tcPr>
            <w:tcW w:type="dxa" w:w="2880"/>
          </w:tcPr>
          <w:p>
            <w:r>
              <w:t>United Kingdom</w:t>
            </w:r>
          </w:p>
        </w:tc>
        <w:tc>
          <w:tcPr>
            <w:tcW w:type="dxa" w:w="2160"/>
          </w:tcPr>
          <w:p>
            <w:r>
              <w:t>0.9340</w:t>
            </w:r>
          </w:p>
        </w:tc>
      </w:tr>
      <w:tr>
        <w:tc>
          <w:tcPr>
            <w:tcW w:type="dxa" w:w="7200"/>
          </w:tcPr>
          <w:p>
            <w:r>
              <w:t>Norway’s Implementing Legislation:</w:t>
              <w:br/>
              <w:t>Annex VI of the Protocol on Environmental Protection to the Antarctic Treaty and Measure 4 (2004)</w:t>
              <w:br/>
            </w:r>
          </w:p>
        </w:tc>
        <w:tc>
          <w:tcPr>
            <w:tcW w:type="dxa" w:w="1440"/>
          </w:tcPr>
          <w:p>
            <w:r>
              <w:t>2013</w:t>
            </w:r>
          </w:p>
        </w:tc>
        <w:tc>
          <w:tcPr>
            <w:tcW w:type="dxa" w:w="2160"/>
          </w:tcPr>
          <w:p>
            <w:r>
              <w:t>ip</w:t>
            </w:r>
          </w:p>
        </w:tc>
        <w:tc>
          <w:tcPr>
            <w:tcW w:type="dxa" w:w="2880"/>
          </w:tcPr>
          <w:p>
            <w:r>
              <w:t>Norway</w:t>
            </w:r>
          </w:p>
        </w:tc>
        <w:tc>
          <w:tcPr>
            <w:tcW w:type="dxa" w:w="2160"/>
          </w:tcPr>
          <w:p>
            <w:r>
              <w:t>0.9251</w:t>
            </w:r>
          </w:p>
        </w:tc>
      </w:tr>
      <w:tr>
        <w:tc>
          <w:tcPr>
            <w:tcW w:type="dxa" w:w="7200"/>
          </w:tcPr>
          <w:p>
            <w:r>
              <w:t>Draft decision confirming the recognition of Ukraine as a Consultative Party</w:t>
            </w:r>
          </w:p>
        </w:tc>
        <w:tc>
          <w:tcPr>
            <w:tcW w:type="dxa" w:w="1440"/>
          </w:tcPr>
          <w:p>
            <w:r>
              <w:t>2005</w:t>
            </w:r>
          </w:p>
        </w:tc>
        <w:tc>
          <w:tcPr>
            <w:tcW w:type="dxa" w:w="2160"/>
          </w:tcPr>
          <w:p>
            <w:r>
              <w:t>wp</w:t>
            </w:r>
          </w:p>
        </w:tc>
        <w:tc>
          <w:tcPr>
            <w:tcW w:type="dxa" w:w="2880"/>
          </w:tcPr>
          <w:p>
            <w:r>
              <w:t>ATS</w:t>
            </w:r>
          </w:p>
        </w:tc>
        <w:tc>
          <w:tcPr>
            <w:tcW w:type="dxa" w:w="2160"/>
          </w:tcPr>
          <w:p>
            <w:r>
              <w:t>0.9248</w:t>
            </w:r>
          </w:p>
        </w:tc>
      </w:tr>
      <w:tr>
        <w:tc>
          <w:tcPr>
            <w:tcW w:type="dxa" w:w="7200"/>
          </w:tcPr>
          <w:p>
            <w:r>
              <w:t>Ratification of Protocol on Environmental Protection to the Antarctic Treaty by Turkey</w:t>
            </w:r>
          </w:p>
        </w:tc>
        <w:tc>
          <w:tcPr>
            <w:tcW w:type="dxa" w:w="1440"/>
          </w:tcPr>
          <w:p>
            <w:r>
              <w:t>2017</w:t>
            </w:r>
          </w:p>
        </w:tc>
        <w:tc>
          <w:tcPr>
            <w:tcW w:type="dxa" w:w="2160"/>
          </w:tcPr>
          <w:p>
            <w:r>
              <w:t>ip</w:t>
            </w:r>
          </w:p>
        </w:tc>
        <w:tc>
          <w:tcPr>
            <w:tcW w:type="dxa" w:w="2880"/>
          </w:tcPr>
          <w:p>
            <w:r>
              <w:t>Türkiye</w:t>
            </w:r>
          </w:p>
        </w:tc>
        <w:tc>
          <w:tcPr>
            <w:tcW w:type="dxa" w:w="2160"/>
          </w:tcPr>
          <w:p>
            <w:r>
              <w:t>0.9073</w:t>
            </w:r>
          </w:p>
        </w:tc>
      </w:tr>
      <w:tr>
        <w:tc>
          <w:tcPr>
            <w:tcW w:type="dxa" w:w="7200"/>
          </w:tcPr>
          <w:p>
            <w:r>
              <w:t>Signatures and Ratification of Protocol on Environmental Protection to the Antarctic Treaty</w:t>
            </w:r>
          </w:p>
        </w:tc>
        <w:tc>
          <w:tcPr>
            <w:tcW w:type="dxa" w:w="1440"/>
          </w:tcPr>
          <w:p>
            <w:r>
              <w:t>1994</w:t>
            </w:r>
          </w:p>
        </w:tc>
        <w:tc>
          <w:tcPr>
            <w:tcW w:type="dxa" w:w="2160"/>
          </w:tcPr>
          <w:p>
            <w:r>
              <w:t>ip</w:t>
            </w:r>
          </w:p>
        </w:tc>
        <w:tc>
          <w:tcPr>
            <w:tcW w:type="dxa" w:w="2880"/>
          </w:tcPr>
          <w:p>
            <w:r>
              <w:t>United States</w:t>
            </w:r>
          </w:p>
        </w:tc>
        <w:tc>
          <w:tcPr>
            <w:tcW w:type="dxa" w:w="2160"/>
          </w:tcPr>
          <w:p>
            <w:r>
              <w:t>0.9050</w:t>
            </w:r>
          </w:p>
        </w:tc>
      </w:tr>
      <w:tr>
        <w:tc>
          <w:tcPr>
            <w:tcW w:type="dxa" w:w="7200"/>
          </w:tcPr>
          <w:p>
            <w:r>
              <w:t xml:space="preserve">Report of the Depositary Government for the Agreement on the Conservation of Albatrosses and Petrels (ACAP) </w:t>
            </w:r>
          </w:p>
        </w:tc>
        <w:tc>
          <w:tcPr>
            <w:tcW w:type="dxa" w:w="1440"/>
          </w:tcPr>
          <w:p>
            <w:r>
              <w:t>2012</w:t>
            </w:r>
          </w:p>
        </w:tc>
        <w:tc>
          <w:tcPr>
            <w:tcW w:type="dxa" w:w="2160"/>
          </w:tcPr>
          <w:p>
            <w:r>
              <w:t>ip</w:t>
            </w:r>
          </w:p>
        </w:tc>
        <w:tc>
          <w:tcPr>
            <w:tcW w:type="dxa" w:w="2880"/>
          </w:tcPr>
          <w:p>
            <w:r>
              <w:t>Australia</w:t>
            </w:r>
          </w:p>
        </w:tc>
        <w:tc>
          <w:tcPr>
            <w:tcW w:type="dxa" w:w="2160"/>
          </w:tcPr>
          <w:p>
            <w:r>
              <w:t>0.9044</w:t>
            </w:r>
          </w:p>
        </w:tc>
      </w:tr>
      <w:tr>
        <w:tc>
          <w:tcPr>
            <w:tcW w:type="dxa" w:w="7200"/>
          </w:tcPr>
          <w:p>
            <w:r>
              <w:t>Operation of the Antarctic Treaty System</w:t>
            </w:r>
          </w:p>
        </w:tc>
        <w:tc>
          <w:tcPr>
            <w:tcW w:type="dxa" w:w="1440"/>
          </w:tcPr>
          <w:p>
            <w:r>
              <w:t>1994</w:t>
            </w:r>
          </w:p>
        </w:tc>
        <w:tc>
          <w:tcPr>
            <w:tcW w:type="dxa" w:w="2160"/>
          </w:tcPr>
          <w:p>
            <w:r>
              <w:t>ip</w:t>
            </w:r>
          </w:p>
        </w:tc>
        <w:tc>
          <w:tcPr>
            <w:tcW w:type="dxa" w:w="2880"/>
          </w:tcPr>
          <w:p>
            <w:r>
              <w:t>United States</w:t>
            </w:r>
          </w:p>
        </w:tc>
        <w:tc>
          <w:tcPr>
            <w:tcW w:type="dxa" w:w="2160"/>
          </w:tcPr>
          <w:p>
            <w:r>
              <w:t>0.8944</w:t>
            </w:r>
          </w:p>
        </w:tc>
      </w:tr>
      <w:tr>
        <w:tc>
          <w:tcPr>
            <w:tcW w:type="dxa" w:w="7200"/>
          </w:tcPr>
          <w:p>
            <w:r>
              <w:t>Draft Recommendation: Expanded Coverage of the Annual Report</w:t>
            </w:r>
          </w:p>
        </w:tc>
        <w:tc>
          <w:tcPr>
            <w:tcW w:type="dxa" w:w="1440"/>
          </w:tcPr>
          <w:p>
            <w:r>
              <w:t>1991</w:t>
            </w:r>
          </w:p>
        </w:tc>
        <w:tc>
          <w:tcPr>
            <w:tcW w:type="dxa" w:w="2160"/>
          </w:tcPr>
          <w:p>
            <w:r>
              <w:t>wp</w:t>
            </w:r>
          </w:p>
        </w:tc>
        <w:tc>
          <w:tcPr>
            <w:tcW w:type="dxa" w:w="2880"/>
          </w:tcPr>
          <w:p>
            <w:r>
              <w:t>Argentina, Brazil, Chile, Ecuador, Peru, Uruguay</w:t>
            </w:r>
          </w:p>
        </w:tc>
        <w:tc>
          <w:tcPr>
            <w:tcW w:type="dxa" w:w="2160"/>
          </w:tcPr>
          <w:p>
            <w:r>
              <w:t>0.8849</w:t>
            </w:r>
          </w:p>
        </w:tc>
      </w:tr>
      <w:tr>
        <w:tc>
          <w:tcPr>
            <w:tcW w:type="dxa" w:w="7200"/>
          </w:tcPr>
          <w:p>
            <w:r>
              <w:t>Report on the implementation of the Protocol on Environmental Protection as required by Article 17 of the Protocol</w:t>
            </w:r>
          </w:p>
        </w:tc>
        <w:tc>
          <w:tcPr>
            <w:tcW w:type="dxa" w:w="1440"/>
          </w:tcPr>
          <w:p>
            <w:r>
              <w:t>2004</w:t>
            </w:r>
          </w:p>
        </w:tc>
        <w:tc>
          <w:tcPr>
            <w:tcW w:type="dxa" w:w="2160"/>
          </w:tcPr>
          <w:p>
            <w:r>
              <w:t>ip</w:t>
            </w:r>
          </w:p>
        </w:tc>
        <w:tc>
          <w:tcPr>
            <w:tcW w:type="dxa" w:w="2880"/>
          </w:tcPr>
          <w:p>
            <w:r>
              <w:t>United Kingdom</w:t>
            </w:r>
          </w:p>
        </w:tc>
        <w:tc>
          <w:tcPr>
            <w:tcW w:type="dxa" w:w="2160"/>
          </w:tcPr>
          <w:p>
            <w:r>
              <w:t>0.8812</w:t>
            </w:r>
          </w:p>
        </w:tc>
      </w:tr>
      <w:tr>
        <w:tc>
          <w:tcPr>
            <w:tcW w:type="dxa" w:w="7200"/>
          </w:tcPr>
          <w:p>
            <w:r>
              <w:t>Draft Recommendation</w:t>
            </w:r>
          </w:p>
        </w:tc>
        <w:tc>
          <w:tcPr>
            <w:tcW w:type="dxa" w:w="1440"/>
          </w:tcPr>
          <w:p>
            <w:r>
              <w:t>1991</w:t>
            </w:r>
          </w:p>
        </w:tc>
        <w:tc>
          <w:tcPr>
            <w:tcW w:type="dxa" w:w="2160"/>
          </w:tcPr>
          <w:p>
            <w:r>
              <w:t>wp</w:t>
            </w:r>
          </w:p>
        </w:tc>
        <w:tc>
          <w:tcPr>
            <w:tcW w:type="dxa" w:w="2880"/>
          </w:tcPr>
          <w:p>
            <w:r>
              <w:t>Germany</w:t>
            </w:r>
          </w:p>
        </w:tc>
        <w:tc>
          <w:tcPr>
            <w:tcW w:type="dxa" w:w="2160"/>
          </w:tcPr>
          <w:p>
            <w:r>
              <w:t>0.8777</w:t>
            </w:r>
          </w:p>
        </w:tc>
      </w:tr>
      <w:tr>
        <w:tc>
          <w:tcPr>
            <w:tcW w:type="dxa" w:w="7200"/>
          </w:tcPr>
          <w:p>
            <w:r>
              <w:t>Accession of Turkey to the Protocol on Environmental Protection to the Antarctic Treaty</w:t>
            </w:r>
          </w:p>
        </w:tc>
        <w:tc>
          <w:tcPr>
            <w:tcW w:type="dxa" w:w="1440"/>
          </w:tcPr>
          <w:p>
            <w:r>
              <w:t>2018</w:t>
            </w:r>
          </w:p>
        </w:tc>
        <w:tc>
          <w:tcPr>
            <w:tcW w:type="dxa" w:w="2160"/>
          </w:tcPr>
          <w:p>
            <w:r>
              <w:t>ip</w:t>
            </w:r>
          </w:p>
        </w:tc>
        <w:tc>
          <w:tcPr>
            <w:tcW w:type="dxa" w:w="2880"/>
          </w:tcPr>
          <w:p>
            <w:r>
              <w:t>Türkiye</w:t>
            </w:r>
          </w:p>
        </w:tc>
        <w:tc>
          <w:tcPr>
            <w:tcW w:type="dxa" w:w="2160"/>
          </w:tcPr>
          <w:p>
            <w:r>
              <w:t>0.8735</w:t>
            </w:r>
          </w:p>
        </w:tc>
      </w:tr>
      <w:tr>
        <w:tc>
          <w:tcPr>
            <w:tcW w:type="dxa" w:w="7200"/>
          </w:tcPr>
          <w:p>
            <w:r>
              <w:t>Report by the Head of the Australian Delegation in her capacity as Representative of the Depositary Government for the Convention on the Conservation of Antarctic Marine Living Resources to the Thirtieth Antarctic Treaty Consultative Meeting</w:t>
            </w:r>
          </w:p>
        </w:tc>
        <w:tc>
          <w:tcPr>
            <w:tcW w:type="dxa" w:w="1440"/>
          </w:tcPr>
          <w:p>
            <w:r>
              <w:t>2007</w:t>
            </w:r>
          </w:p>
        </w:tc>
        <w:tc>
          <w:tcPr>
            <w:tcW w:type="dxa" w:w="2160"/>
          </w:tcPr>
          <w:p>
            <w:r>
              <w:t>ip</w:t>
            </w:r>
          </w:p>
        </w:tc>
        <w:tc>
          <w:tcPr>
            <w:tcW w:type="dxa" w:w="2880"/>
          </w:tcPr>
          <w:p>
            <w:r>
              <w:t>Australia</w:t>
            </w:r>
          </w:p>
        </w:tc>
        <w:tc>
          <w:tcPr>
            <w:tcW w:type="dxa" w:w="2160"/>
          </w:tcPr>
          <w:p>
            <w:r>
              <w:t>0.8675</w:t>
            </w:r>
          </w:p>
        </w:tc>
      </w:tr>
      <w:tr>
        <w:tc>
          <w:tcPr>
            <w:tcW w:type="dxa" w:w="7200"/>
          </w:tcPr>
          <w:p>
            <w:r>
              <w:t>Annual report pursuant to Article 17 of the Protocol on Environmental Protection to the Antarctic Treaty</w:t>
              <w:br/>
            </w:r>
          </w:p>
        </w:tc>
        <w:tc>
          <w:tcPr>
            <w:tcW w:type="dxa" w:w="1440"/>
          </w:tcPr>
          <w:p>
            <w:r>
              <w:t>2010</w:t>
            </w:r>
          </w:p>
        </w:tc>
        <w:tc>
          <w:tcPr>
            <w:tcW w:type="dxa" w:w="2160"/>
          </w:tcPr>
          <w:p>
            <w:r>
              <w:t>ip</w:t>
            </w:r>
          </w:p>
        </w:tc>
        <w:tc>
          <w:tcPr>
            <w:tcW w:type="dxa" w:w="2880"/>
          </w:tcPr>
          <w:p>
            <w:r>
              <w:t>Italy</w:t>
            </w:r>
          </w:p>
        </w:tc>
        <w:tc>
          <w:tcPr>
            <w:tcW w:type="dxa" w:w="2160"/>
          </w:tcPr>
          <w:p>
            <w:r>
              <w:t>0.8643</w:t>
            </w:r>
          </w:p>
        </w:tc>
      </w:tr>
      <w:tr>
        <w:tc>
          <w:tcPr>
            <w:tcW w:type="dxa" w:w="7200"/>
          </w:tcPr>
          <w:p>
            <w:r>
              <w:t>Reaffirmation of Commitment to Environmental Protocol Article 7</w:t>
            </w:r>
          </w:p>
        </w:tc>
        <w:tc>
          <w:tcPr>
            <w:tcW w:type="dxa" w:w="1440"/>
          </w:tcPr>
          <w:p>
            <w:r>
              <w:t>2023</w:t>
            </w:r>
          </w:p>
        </w:tc>
        <w:tc>
          <w:tcPr>
            <w:tcW w:type="dxa" w:w="2160"/>
          </w:tcPr>
          <w:p>
            <w:r>
              <w:t>wp</w:t>
            </w:r>
          </w:p>
        </w:tc>
        <w:tc>
          <w:tcPr>
            <w:tcW w:type="dxa" w:w="2880"/>
          </w:tcPr>
          <w:p>
            <w:r>
              <w:t>United States, Argentina, Australia, Belgium, Bulgaria, Chile, Czechia, Finland, France, Germany, India, Italy, Japan, Korea (ROK), Netherlands, New Zealand, Norway, Peru, Poland, Spain, Sweden, Ukraine, United Kingdom, Uruguay</w:t>
            </w:r>
          </w:p>
        </w:tc>
        <w:tc>
          <w:tcPr>
            <w:tcW w:type="dxa" w:w="2160"/>
          </w:tcPr>
          <w:p>
            <w:r>
              <w:t>0.8487</w:t>
            </w:r>
          </w:p>
        </w:tc>
      </w:tr>
      <w:tr>
        <w:tc>
          <w:tcPr>
            <w:tcW w:type="dxa" w:w="7200"/>
          </w:tcPr>
          <w:p>
            <w:r>
              <w:t>Annex VI on Liability Arising from Environmental Emergencies to the Protocol on Environmental Protection to the Antarctic Treaty</w:t>
            </w:r>
          </w:p>
        </w:tc>
        <w:tc>
          <w:tcPr>
            <w:tcW w:type="dxa" w:w="1440"/>
          </w:tcPr>
          <w:p>
            <w:r>
              <w:t>2005</w:t>
            </w:r>
          </w:p>
        </w:tc>
        <w:tc>
          <w:tcPr>
            <w:tcW w:type="dxa" w:w="2160"/>
          </w:tcPr>
          <w:p>
            <w:r>
              <w:t>wp</w:t>
            </w:r>
          </w:p>
        </w:tc>
        <w:tc>
          <w:tcPr>
            <w:tcW w:type="dxa" w:w="2880"/>
          </w:tcPr>
          <w:p>
            <w:r>
              <w:t>New Zealand</w:t>
            </w:r>
          </w:p>
        </w:tc>
        <w:tc>
          <w:tcPr>
            <w:tcW w:type="dxa" w:w="2160"/>
          </w:tcPr>
          <w:p>
            <w:r>
              <w:t>0.8419</w:t>
            </w:r>
          </w:p>
        </w:tc>
      </w:tr>
      <w:tr>
        <w:tc>
          <w:tcPr>
            <w:tcW w:type="dxa" w:w="7200"/>
          </w:tcPr>
          <w:p>
            <w:r>
              <w:t>Opening address of the Head of the delegation of Greece</w:t>
            </w:r>
          </w:p>
        </w:tc>
        <w:tc>
          <w:tcPr>
            <w:tcW w:type="dxa" w:w="1440"/>
          </w:tcPr>
          <w:p>
            <w:r>
              <w:t>1991</w:t>
            </w:r>
          </w:p>
        </w:tc>
        <w:tc>
          <w:tcPr>
            <w:tcW w:type="dxa" w:w="2160"/>
          </w:tcPr>
          <w:p>
            <w:r>
              <w:t>ip</w:t>
            </w:r>
          </w:p>
        </w:tc>
        <w:tc>
          <w:tcPr>
            <w:tcW w:type="dxa" w:w="2880"/>
          </w:tcPr>
          <w:p>
            <w:r>
              <w:t>Greece</w:t>
            </w:r>
          </w:p>
        </w:tc>
        <w:tc>
          <w:tcPr>
            <w:tcW w:type="dxa" w:w="2160"/>
          </w:tcPr>
          <w:p>
            <w:r>
              <w:t>0.8368</w:t>
            </w:r>
          </w:p>
        </w:tc>
      </w:tr>
      <w:tr>
        <w:tc>
          <w:tcPr>
            <w:tcW w:type="dxa" w:w="7200"/>
          </w:tcPr>
          <w:p>
            <w:r>
              <w:t>Report by the Head of the Australian delegation in his capacity as representative of the depositary government for the Convention on the Conservation of Antarctic Marine Living Resources to the 28th Antarctic Treaty Consultative Meeting</w:t>
            </w:r>
          </w:p>
        </w:tc>
        <w:tc>
          <w:tcPr>
            <w:tcW w:type="dxa" w:w="1440"/>
          </w:tcPr>
          <w:p>
            <w:r>
              <w:t>2005</w:t>
            </w:r>
          </w:p>
        </w:tc>
        <w:tc>
          <w:tcPr>
            <w:tcW w:type="dxa" w:w="2160"/>
          </w:tcPr>
          <w:p>
            <w:r>
              <w:t>ip</w:t>
            </w:r>
          </w:p>
        </w:tc>
        <w:tc>
          <w:tcPr>
            <w:tcW w:type="dxa" w:w="2880"/>
          </w:tcPr>
          <w:p>
            <w:r>
              <w:t>Australia</w:t>
            </w:r>
          </w:p>
        </w:tc>
        <w:tc>
          <w:tcPr>
            <w:tcW w:type="dxa" w:w="2160"/>
          </w:tcPr>
          <w:p>
            <w:r>
              <w:t>0.8318</w:t>
            </w:r>
          </w:p>
        </w:tc>
      </w:tr>
      <w:tr>
        <w:tc>
          <w:tcPr>
            <w:tcW w:type="dxa" w:w="7200"/>
          </w:tcPr>
          <w:p>
            <w:r>
              <w:t>CCAMLR. Report by the Head of the Australian Delegation in his capacity as representative of the depositary Government for the CCAMLR to the Twenty-Ninth Antarctic Treaty Consultative Meeting</w:t>
            </w:r>
          </w:p>
        </w:tc>
        <w:tc>
          <w:tcPr>
            <w:tcW w:type="dxa" w:w="1440"/>
          </w:tcPr>
          <w:p>
            <w:r>
              <w:t>2006</w:t>
            </w:r>
          </w:p>
        </w:tc>
        <w:tc>
          <w:tcPr>
            <w:tcW w:type="dxa" w:w="2160"/>
          </w:tcPr>
          <w:p>
            <w:r>
              <w:t>ip</w:t>
            </w:r>
          </w:p>
        </w:tc>
        <w:tc>
          <w:tcPr>
            <w:tcW w:type="dxa" w:w="2880"/>
          </w:tcPr>
          <w:p>
            <w:r>
              <w:t>Australia</w:t>
            </w:r>
          </w:p>
        </w:tc>
        <w:tc>
          <w:tcPr>
            <w:tcW w:type="dxa" w:w="2160"/>
          </w:tcPr>
          <w:p>
            <w:r>
              <w:t>0.8313</w:t>
            </w:r>
          </w:p>
        </w:tc>
      </w:tr>
      <w:tr>
        <w:tc>
          <w:tcPr>
            <w:tcW w:type="dxa" w:w="7200"/>
          </w:tcPr>
          <w:p>
            <w:r>
              <w:t>Report submitted to the XIXth ATCM by the Depositary Government of the Convention for the Conservation of Antarctic Seals (UK) in accordance with Recommendation XIII-2, paragraph 2(d)</w:t>
            </w:r>
          </w:p>
        </w:tc>
        <w:tc>
          <w:tcPr>
            <w:tcW w:type="dxa" w:w="1440"/>
          </w:tcPr>
          <w:p>
            <w:r>
              <w:t>1995</w:t>
            </w:r>
          </w:p>
        </w:tc>
        <w:tc>
          <w:tcPr>
            <w:tcW w:type="dxa" w:w="2160"/>
          </w:tcPr>
          <w:p>
            <w:r>
              <w:t>ip</w:t>
            </w:r>
          </w:p>
        </w:tc>
        <w:tc>
          <w:tcPr>
            <w:tcW w:type="dxa" w:w="2880"/>
          </w:tcPr>
          <w:p>
            <w:r>
              <w:t>United Kingdom</w:t>
            </w:r>
          </w:p>
        </w:tc>
        <w:tc>
          <w:tcPr>
            <w:tcW w:type="dxa" w:w="2160"/>
          </w:tcPr>
          <w:p>
            <w:r>
              <w:t>0.8260</w:t>
            </w:r>
          </w:p>
        </w:tc>
      </w:tr>
      <w:tr>
        <w:tc>
          <w:tcPr>
            <w:tcW w:type="dxa" w:w="7200"/>
          </w:tcPr>
          <w:p>
            <w:r>
              <w:t>Examination of recommendations</w:t>
            </w:r>
          </w:p>
        </w:tc>
        <w:tc>
          <w:tcPr>
            <w:tcW w:type="dxa" w:w="1440"/>
          </w:tcPr>
          <w:p>
            <w:r>
              <w:t>1991</w:t>
            </w:r>
          </w:p>
        </w:tc>
        <w:tc>
          <w:tcPr>
            <w:tcW w:type="dxa" w:w="2160"/>
          </w:tcPr>
          <w:p>
            <w:r>
              <w:t>wp</w:t>
            </w:r>
          </w:p>
        </w:tc>
        <w:tc>
          <w:tcPr>
            <w:tcW w:type="dxa" w:w="2880"/>
          </w:tcPr>
          <w:p>
            <w:r>
              <w:t>Belgium</w:t>
            </w:r>
          </w:p>
        </w:tc>
        <w:tc>
          <w:tcPr>
            <w:tcW w:type="dxa" w:w="2160"/>
          </w:tcPr>
          <w:p>
            <w:r>
              <w:t>0.8168</w:t>
            </w:r>
          </w:p>
        </w:tc>
      </w:tr>
      <w:tr>
        <w:tc>
          <w:tcPr>
            <w:tcW w:type="dxa" w:w="7200"/>
          </w:tcPr>
          <w:p>
            <w:r>
              <w:t>Status of Antarctic Treaty recommendations</w:t>
            </w:r>
          </w:p>
        </w:tc>
        <w:tc>
          <w:tcPr>
            <w:tcW w:type="dxa" w:w="1440"/>
          </w:tcPr>
          <w:p>
            <w:r>
              <w:t>1991</w:t>
            </w:r>
          </w:p>
        </w:tc>
        <w:tc>
          <w:tcPr>
            <w:tcW w:type="dxa" w:w="2160"/>
          </w:tcPr>
          <w:p>
            <w:r>
              <w:t>wp</w:t>
            </w:r>
          </w:p>
        </w:tc>
        <w:tc>
          <w:tcPr>
            <w:tcW w:type="dxa" w:w="2880"/>
          </w:tcPr>
          <w:p>
            <w:r>
              <w:t>United States</w:t>
            </w:r>
          </w:p>
        </w:tc>
        <w:tc>
          <w:tcPr>
            <w:tcW w:type="dxa" w:w="2160"/>
          </w:tcPr>
          <w:p>
            <w:r>
              <w:t>0.8018</w:t>
            </w:r>
          </w:p>
        </w:tc>
      </w:tr>
      <w:tr>
        <w:tc>
          <w:tcPr>
            <w:tcW w:type="dxa" w:w="7200"/>
          </w:tcPr>
          <w:p>
            <w:r>
              <w:t>Report submitted to the XXth ATCM by the depositary government of the Convention for the Conservation of Antarctic Seals (UK) in accordance with Recommendation XIII-2, Paragraph 2(d)</w:t>
            </w:r>
          </w:p>
        </w:tc>
        <w:tc>
          <w:tcPr>
            <w:tcW w:type="dxa" w:w="1440"/>
          </w:tcPr>
          <w:p>
            <w:r>
              <w:t>1996</w:t>
            </w:r>
          </w:p>
        </w:tc>
        <w:tc>
          <w:tcPr>
            <w:tcW w:type="dxa" w:w="2160"/>
          </w:tcPr>
          <w:p>
            <w:r>
              <w:t>wp</w:t>
            </w:r>
          </w:p>
        </w:tc>
        <w:tc>
          <w:tcPr>
            <w:tcW w:type="dxa" w:w="2880"/>
          </w:tcPr>
          <w:p>
            <w:r>
              <w:t>United Kingdom</w:t>
            </w:r>
          </w:p>
        </w:tc>
        <w:tc>
          <w:tcPr>
            <w:tcW w:type="dxa" w:w="2160"/>
          </w:tcPr>
          <w:p>
            <w:r>
              <w:t>0.8002</w:t>
            </w:r>
          </w:p>
        </w:tc>
      </w:tr>
      <w:tr>
        <w:tc>
          <w:tcPr>
            <w:tcW w:type="dxa" w:w="7200"/>
          </w:tcPr>
          <w:p>
            <w:r>
              <w:t>Strengthening Support for the Madrid Protocol</w:t>
              <w:br/>
            </w:r>
          </w:p>
        </w:tc>
        <w:tc>
          <w:tcPr>
            <w:tcW w:type="dxa" w:w="1440"/>
          </w:tcPr>
          <w:p>
            <w:r>
              <w:t>2011</w:t>
            </w:r>
          </w:p>
        </w:tc>
        <w:tc>
          <w:tcPr>
            <w:tcW w:type="dxa" w:w="2160"/>
          </w:tcPr>
          <w:p>
            <w:r>
              <w:t>wp</w:t>
            </w:r>
          </w:p>
        </w:tc>
        <w:tc>
          <w:tcPr>
            <w:tcW w:type="dxa" w:w="2880"/>
          </w:tcPr>
          <w:p>
            <w:r>
              <w:t>France, Australia, Spain</w:t>
            </w:r>
          </w:p>
        </w:tc>
        <w:tc>
          <w:tcPr>
            <w:tcW w:type="dxa" w:w="2160"/>
          </w:tcPr>
          <w:p>
            <w:r>
              <w:t>0.7987</w:t>
            </w:r>
          </w:p>
        </w:tc>
      </w:tr>
      <w:tr>
        <w:tc>
          <w:tcPr>
            <w:tcW w:type="dxa" w:w="7200"/>
          </w:tcPr>
          <w:p>
            <w:r>
              <w:t>Report submitted to the ATCM XXV by the depositary government for the Convention for the Conservation of Antarctic Seals (UK) in accordance with Recommendation XIII-2, Paragraph 2(d)</w:t>
            </w:r>
          </w:p>
        </w:tc>
        <w:tc>
          <w:tcPr>
            <w:tcW w:type="dxa" w:w="1440"/>
          </w:tcPr>
          <w:p>
            <w:r>
              <w:t>2002</w:t>
            </w:r>
          </w:p>
        </w:tc>
        <w:tc>
          <w:tcPr>
            <w:tcW w:type="dxa" w:w="2160"/>
          </w:tcPr>
          <w:p>
            <w:r>
              <w:t>ip</w:t>
            </w:r>
          </w:p>
        </w:tc>
        <w:tc>
          <w:tcPr>
            <w:tcW w:type="dxa" w:w="2880"/>
          </w:tcPr>
          <w:p>
            <w:r>
              <w:t>United Kingdom</w:t>
            </w:r>
          </w:p>
        </w:tc>
        <w:tc>
          <w:tcPr>
            <w:tcW w:type="dxa" w:w="2160"/>
          </w:tcPr>
          <w:p>
            <w:r>
              <w:t>0.7946</w:t>
            </w:r>
          </w:p>
        </w:tc>
      </w:tr>
      <w:tr>
        <w:tc>
          <w:tcPr>
            <w:tcW w:type="dxa" w:w="7200"/>
          </w:tcPr>
          <w:p>
            <w:r>
              <w:t>Opening address by Ambassador Wanja Tornberg, Head of the delegation of Sweden</w:t>
            </w:r>
          </w:p>
        </w:tc>
        <w:tc>
          <w:tcPr>
            <w:tcW w:type="dxa" w:w="1440"/>
          </w:tcPr>
          <w:p>
            <w:r>
              <w:t>1997</w:t>
            </w:r>
          </w:p>
        </w:tc>
        <w:tc>
          <w:tcPr>
            <w:tcW w:type="dxa" w:w="2160"/>
          </w:tcPr>
          <w:p>
            <w:r>
              <w:t>ip</w:t>
            </w:r>
          </w:p>
        </w:tc>
        <w:tc>
          <w:tcPr>
            <w:tcW w:type="dxa" w:w="2880"/>
          </w:tcPr>
          <w:p>
            <w:r>
              <w:t>Sweden</w:t>
            </w:r>
          </w:p>
        </w:tc>
        <w:tc>
          <w:tcPr>
            <w:tcW w:type="dxa" w:w="2160"/>
          </w:tcPr>
          <w:p>
            <w:r>
              <w:t>0.7917</w:t>
            </w:r>
          </w:p>
        </w:tc>
      </w:tr>
      <w:tr>
        <w:tc>
          <w:tcPr>
            <w:tcW w:type="dxa" w:w="7200"/>
          </w:tcPr>
          <w:p>
            <w:r>
              <w:t>Report by the Head of the Australian delegation in his capacity as Representative of the depositary government for the Convention on the Conservation of Antarctic Marine Living Resources to the 27th ATCM</w:t>
            </w:r>
          </w:p>
        </w:tc>
        <w:tc>
          <w:tcPr>
            <w:tcW w:type="dxa" w:w="1440"/>
          </w:tcPr>
          <w:p>
            <w:r>
              <w:t>2004</w:t>
            </w:r>
          </w:p>
        </w:tc>
        <w:tc>
          <w:tcPr>
            <w:tcW w:type="dxa" w:w="2160"/>
          </w:tcPr>
          <w:p>
            <w:r>
              <w:t>ip</w:t>
            </w:r>
          </w:p>
        </w:tc>
        <w:tc>
          <w:tcPr>
            <w:tcW w:type="dxa" w:w="2880"/>
          </w:tcPr>
          <w:p>
            <w:r>
              <w:t>Australia</w:t>
            </w:r>
          </w:p>
        </w:tc>
        <w:tc>
          <w:tcPr>
            <w:tcW w:type="dxa" w:w="2160"/>
          </w:tcPr>
          <w:p>
            <w:r>
              <w:t>0.7892</w:t>
            </w:r>
          </w:p>
        </w:tc>
      </w:tr>
      <w:tr>
        <w:tc>
          <w:tcPr>
            <w:tcW w:type="dxa" w:w="7200"/>
          </w:tcPr>
          <w:p>
            <w:r>
              <w:t>Report of the Chairman of the Xth Antarctic Treaty Special Consultative Meeting</w:t>
            </w:r>
          </w:p>
        </w:tc>
        <w:tc>
          <w:tcPr>
            <w:tcW w:type="dxa" w:w="1440"/>
          </w:tcPr>
          <w:p>
            <w:r>
              <w:t>1991</w:t>
            </w:r>
          </w:p>
        </w:tc>
        <w:tc>
          <w:tcPr>
            <w:tcW w:type="dxa" w:w="2160"/>
          </w:tcPr>
          <w:p>
            <w:r>
              <w:t>ip</w:t>
            </w:r>
          </w:p>
        </w:tc>
        <w:tc>
          <w:tcPr>
            <w:tcW w:type="dxa" w:w="2880"/>
          </w:tcPr>
          <w:p>
            <w:r>
              <w:t>Chile</w:t>
            </w:r>
          </w:p>
        </w:tc>
        <w:tc>
          <w:tcPr>
            <w:tcW w:type="dxa" w:w="2160"/>
          </w:tcPr>
          <w:p>
            <w:r>
              <w:t>0.7755</w:t>
            </w:r>
          </w:p>
        </w:tc>
      </w:tr>
      <w:tr>
        <w:tc>
          <w:tcPr>
            <w:tcW w:type="dxa" w:w="7200"/>
          </w:tcPr>
          <w:p>
            <w:r>
              <w:t xml:space="preserve">Report to the Thirty first Antarctic Treaty Consultative Meeting by the Head of the Australian Delegation in her capacity as Representative of the Depositary Government for the Convention on the Conservation of Antarctic Marine Living Resources </w:t>
            </w:r>
          </w:p>
        </w:tc>
        <w:tc>
          <w:tcPr>
            <w:tcW w:type="dxa" w:w="1440"/>
          </w:tcPr>
          <w:p>
            <w:r>
              <w:t>2008</w:t>
            </w:r>
          </w:p>
        </w:tc>
        <w:tc>
          <w:tcPr>
            <w:tcW w:type="dxa" w:w="2160"/>
          </w:tcPr>
          <w:p>
            <w:r>
              <w:t>ip</w:t>
            </w:r>
          </w:p>
        </w:tc>
        <w:tc>
          <w:tcPr>
            <w:tcW w:type="dxa" w:w="2880"/>
          </w:tcPr>
          <w:p>
            <w:r>
              <w:t>Australia</w:t>
            </w:r>
          </w:p>
        </w:tc>
        <w:tc>
          <w:tcPr>
            <w:tcW w:type="dxa" w:w="2160"/>
          </w:tcPr>
          <w:p>
            <w:r>
              <w:t>0.7740</w:t>
            </w:r>
          </w:p>
        </w:tc>
      </w:tr>
      <w:tr>
        <w:tc>
          <w:tcPr>
            <w:tcW w:type="dxa" w:w="7200"/>
          </w:tcPr>
          <w:p>
            <w:r>
              <w:t>Ukraine’s Approval of Measure 4 (2004), Measure 1 (2005), and Measure 15 (2009)</w:t>
            </w:r>
          </w:p>
        </w:tc>
        <w:tc>
          <w:tcPr>
            <w:tcW w:type="dxa" w:w="1440"/>
          </w:tcPr>
          <w:p>
            <w:r>
              <w:t>2018</w:t>
            </w:r>
          </w:p>
        </w:tc>
        <w:tc>
          <w:tcPr>
            <w:tcW w:type="dxa" w:w="2160"/>
          </w:tcPr>
          <w:p>
            <w:r>
              <w:t>ip</w:t>
            </w:r>
          </w:p>
        </w:tc>
        <w:tc>
          <w:tcPr>
            <w:tcW w:type="dxa" w:w="2880"/>
          </w:tcPr>
          <w:p>
            <w:r>
              <w:t>Ukraine</w:t>
            </w:r>
          </w:p>
        </w:tc>
        <w:tc>
          <w:tcPr>
            <w:tcW w:type="dxa" w:w="2160"/>
          </w:tcPr>
          <w:p>
            <w:r>
              <w:t>0.7715</w:t>
            </w:r>
          </w:p>
        </w:tc>
      </w:tr>
      <w:tr>
        <w:tc>
          <w:tcPr>
            <w:tcW w:type="dxa" w:w="7200"/>
          </w:tcPr>
          <w:p>
            <w:r>
              <w:t>Report by WMO in relation to Article III (2) of the Antarctic Treaty</w:t>
            </w:r>
          </w:p>
        </w:tc>
        <w:tc>
          <w:tcPr>
            <w:tcW w:type="dxa" w:w="1440"/>
          </w:tcPr>
          <w:p>
            <w:r>
              <w:t>1999</w:t>
            </w:r>
          </w:p>
        </w:tc>
        <w:tc>
          <w:tcPr>
            <w:tcW w:type="dxa" w:w="2160"/>
          </w:tcPr>
          <w:p>
            <w:r>
              <w:t>ip</w:t>
            </w:r>
          </w:p>
        </w:tc>
        <w:tc>
          <w:tcPr>
            <w:tcW w:type="dxa" w:w="2880"/>
          </w:tcPr>
          <w:p>
            <w:r>
              <w:t>WMO</w:t>
            </w:r>
          </w:p>
        </w:tc>
        <w:tc>
          <w:tcPr>
            <w:tcW w:type="dxa" w:w="2160"/>
          </w:tcPr>
          <w:p>
            <w:r>
              <w:t>0.7625</w:t>
            </w:r>
          </w:p>
        </w:tc>
      </w:tr>
      <w:tr>
        <w:tc>
          <w:tcPr>
            <w:tcW w:type="dxa" w:w="7200"/>
          </w:tcPr>
          <w:p>
            <w:r>
              <w:t>Entry into force of the agreement on the Conservation of Albatrosses and Petrels</w:t>
            </w:r>
          </w:p>
        </w:tc>
        <w:tc>
          <w:tcPr>
            <w:tcW w:type="dxa" w:w="1440"/>
          </w:tcPr>
          <w:p>
            <w:r>
              <w:t>2004</w:t>
            </w:r>
          </w:p>
        </w:tc>
        <w:tc>
          <w:tcPr>
            <w:tcW w:type="dxa" w:w="2160"/>
          </w:tcPr>
          <w:p>
            <w:r>
              <w:t>ip</w:t>
            </w:r>
          </w:p>
        </w:tc>
        <w:tc>
          <w:tcPr>
            <w:tcW w:type="dxa" w:w="2880"/>
          </w:tcPr>
          <w:p>
            <w:r>
              <w:t>Australia</w:t>
            </w:r>
          </w:p>
        </w:tc>
        <w:tc>
          <w:tcPr>
            <w:tcW w:type="dxa" w:w="2160"/>
          </w:tcPr>
          <w:p>
            <w:r>
              <w:t>0.7625</w:t>
            </w:r>
          </w:p>
        </w:tc>
      </w:tr>
      <w:tr>
        <w:tc>
          <w:tcPr>
            <w:tcW w:type="dxa" w:w="7200"/>
          </w:tcPr>
          <w:p>
            <w:r>
              <w:t>Annex on liability and compensation for Antarctic activities</w:t>
            </w:r>
          </w:p>
        </w:tc>
        <w:tc>
          <w:tcPr>
            <w:tcW w:type="dxa" w:w="1440"/>
          </w:tcPr>
          <w:p>
            <w:r>
              <w:t>1992</w:t>
            </w:r>
          </w:p>
        </w:tc>
        <w:tc>
          <w:tcPr>
            <w:tcW w:type="dxa" w:w="2160"/>
          </w:tcPr>
          <w:p>
            <w:r>
              <w:t>ip</w:t>
            </w:r>
          </w:p>
        </w:tc>
        <w:tc>
          <w:tcPr>
            <w:tcW w:type="dxa" w:w="2880"/>
          </w:tcPr>
          <w:p>
            <w:r>
              <w:t>ASOC</w:t>
            </w:r>
          </w:p>
        </w:tc>
        <w:tc>
          <w:tcPr>
            <w:tcW w:type="dxa" w:w="2160"/>
          </w:tcPr>
          <w:p>
            <w:r>
              <w:t>0.7601</w:t>
            </w:r>
          </w:p>
        </w:tc>
      </w:tr>
      <w:tr>
        <w:tc>
          <w:tcPr>
            <w:tcW w:type="dxa" w:w="7200"/>
          </w:tcPr>
          <w:p>
            <w:r>
              <w:t>Opening address by the Head of the delegation of Ecuador</w:t>
            </w:r>
          </w:p>
        </w:tc>
        <w:tc>
          <w:tcPr>
            <w:tcW w:type="dxa" w:w="1440"/>
          </w:tcPr>
          <w:p>
            <w:r>
              <w:t>1991</w:t>
            </w:r>
          </w:p>
        </w:tc>
        <w:tc>
          <w:tcPr>
            <w:tcW w:type="dxa" w:w="2160"/>
          </w:tcPr>
          <w:p>
            <w:r>
              <w:t>ip</w:t>
            </w:r>
          </w:p>
        </w:tc>
        <w:tc>
          <w:tcPr>
            <w:tcW w:type="dxa" w:w="2880"/>
          </w:tcPr>
          <w:p>
            <w:r>
              <w:t>Ecuador</w:t>
            </w:r>
          </w:p>
        </w:tc>
        <w:tc>
          <w:tcPr>
            <w:tcW w:type="dxa" w:w="2160"/>
          </w:tcPr>
          <w:p>
            <w:r>
              <w:t>0.7599</w:t>
            </w:r>
          </w:p>
        </w:tc>
      </w:tr>
      <w:tr>
        <w:tc>
          <w:tcPr>
            <w:tcW w:type="dxa" w:w="7200"/>
          </w:tcPr>
          <w:p>
            <w:r>
              <w:t>Report by the United Kingdom as Depositary Government for the Convention for the Conservation of Antarctic Seals (CCAS) in Accordance with Recommendation XIII-2, Paragraph 2(d) 2020/21</w:t>
            </w:r>
          </w:p>
        </w:tc>
        <w:tc>
          <w:tcPr>
            <w:tcW w:type="dxa" w:w="1440"/>
          </w:tcPr>
          <w:p>
            <w:r>
              <w:t>2022</w:t>
            </w:r>
          </w:p>
        </w:tc>
        <w:tc>
          <w:tcPr>
            <w:tcW w:type="dxa" w:w="2160"/>
          </w:tcPr>
          <w:p>
            <w:r>
              <w:t>ip</w:t>
            </w:r>
          </w:p>
        </w:tc>
        <w:tc>
          <w:tcPr>
            <w:tcW w:type="dxa" w:w="2880"/>
          </w:tcPr>
          <w:p>
            <w:r>
              <w:t>United Kingdom</w:t>
            </w:r>
          </w:p>
        </w:tc>
        <w:tc>
          <w:tcPr>
            <w:tcW w:type="dxa" w:w="2160"/>
          </w:tcPr>
          <w:p>
            <w:r>
              <w:t>0.7596</w:t>
            </w:r>
          </w:p>
        </w:tc>
      </w:tr>
      <w:tr>
        <w:tc>
          <w:tcPr>
            <w:tcW w:type="dxa" w:w="7200"/>
          </w:tcPr>
          <w:p>
            <w:r>
              <w:t>Committee on Environmental Protection in Antarctica</w:t>
            </w:r>
          </w:p>
        </w:tc>
        <w:tc>
          <w:tcPr>
            <w:tcW w:type="dxa" w:w="1440"/>
          </w:tcPr>
          <w:p>
            <w:r>
              <w:t>1994</w:t>
            </w:r>
          </w:p>
        </w:tc>
        <w:tc>
          <w:tcPr>
            <w:tcW w:type="dxa" w:w="2160"/>
          </w:tcPr>
          <w:p>
            <w:r>
              <w:t>wp</w:t>
            </w:r>
          </w:p>
        </w:tc>
        <w:tc>
          <w:tcPr>
            <w:tcW w:type="dxa" w:w="2880"/>
          </w:tcPr>
          <w:p>
            <w:r>
              <w:t>France</w:t>
            </w:r>
          </w:p>
        </w:tc>
        <w:tc>
          <w:tcPr>
            <w:tcW w:type="dxa" w:w="2160"/>
          </w:tcPr>
          <w:p>
            <w:r>
              <w:t>0.7562</w:t>
            </w:r>
          </w:p>
        </w:tc>
      </w:tr>
      <w:tr>
        <w:tc>
          <w:tcPr>
            <w:tcW w:type="dxa" w:w="7200"/>
          </w:tcPr>
          <w:p>
            <w:r>
              <w:t>Australia’s Approval of Measure 4 (2004), Measure 1 (2005), and Measure 15 (2009)</w:t>
            </w:r>
          </w:p>
        </w:tc>
        <w:tc>
          <w:tcPr>
            <w:tcW w:type="dxa" w:w="1440"/>
          </w:tcPr>
          <w:p>
            <w:r>
              <w:t>2015</w:t>
            </w:r>
          </w:p>
        </w:tc>
        <w:tc>
          <w:tcPr>
            <w:tcW w:type="dxa" w:w="2160"/>
          </w:tcPr>
          <w:p>
            <w:r>
              <w:t>ip</w:t>
            </w:r>
          </w:p>
        </w:tc>
        <w:tc>
          <w:tcPr>
            <w:tcW w:type="dxa" w:w="2880"/>
          </w:tcPr>
          <w:p>
            <w:r>
              <w:t>Australia</w:t>
            </w:r>
          </w:p>
        </w:tc>
        <w:tc>
          <w:tcPr>
            <w:tcW w:type="dxa" w:w="2160"/>
          </w:tcPr>
          <w:p>
            <w:r>
              <w:t>0.7555</w:t>
            </w:r>
          </w:p>
        </w:tc>
      </w:tr>
      <w:tr>
        <w:tc>
          <w:tcPr>
            <w:tcW w:type="dxa" w:w="7200"/>
          </w:tcPr>
          <w:p>
            <w:r>
              <w:t>Liability annex to the Protocol on Environmental Protection to the Antarctic Treaty</w:t>
            </w:r>
          </w:p>
        </w:tc>
        <w:tc>
          <w:tcPr>
            <w:tcW w:type="dxa" w:w="1440"/>
          </w:tcPr>
          <w:p>
            <w:r>
              <w:t>1997</w:t>
            </w:r>
          </w:p>
        </w:tc>
        <w:tc>
          <w:tcPr>
            <w:tcW w:type="dxa" w:w="2160"/>
          </w:tcPr>
          <w:p>
            <w:r>
              <w:t>ip</w:t>
            </w:r>
          </w:p>
        </w:tc>
        <w:tc>
          <w:tcPr>
            <w:tcW w:type="dxa" w:w="2880"/>
          </w:tcPr>
          <w:p>
            <w:r>
              <w:t>Germany</w:t>
            </w:r>
          </w:p>
        </w:tc>
        <w:tc>
          <w:tcPr>
            <w:tcW w:type="dxa" w:w="2160"/>
          </w:tcPr>
          <w:p>
            <w:r>
              <w:t>0.7457</w:t>
            </w:r>
          </w:p>
        </w:tc>
      </w:tr>
      <w:tr>
        <w:tc>
          <w:tcPr>
            <w:tcW w:type="dxa" w:w="7200"/>
          </w:tcPr>
          <w:p>
            <w:r>
              <w:t>To be added to the end of the TEWG Report</w:t>
            </w:r>
          </w:p>
        </w:tc>
        <w:tc>
          <w:tcPr>
            <w:tcW w:type="dxa" w:w="1440"/>
          </w:tcPr>
          <w:p>
            <w:r>
              <w:t>1996</w:t>
            </w:r>
          </w:p>
        </w:tc>
        <w:tc>
          <w:tcPr>
            <w:tcW w:type="dxa" w:w="2160"/>
          </w:tcPr>
          <w:p>
            <w:r>
              <w:t>wp</w:t>
            </w:r>
          </w:p>
        </w:tc>
        <w:tc>
          <w:tcPr>
            <w:tcW w:type="dxa" w:w="2880"/>
          </w:tcPr>
          <w:p>
            <w:r>
              <w:t>Chile</w:t>
            </w:r>
          </w:p>
        </w:tc>
        <w:tc>
          <w:tcPr>
            <w:tcW w:type="dxa" w:w="2160"/>
          </w:tcPr>
          <w:p>
            <w:r>
              <w:t>0.7399</w:t>
            </w:r>
          </w:p>
        </w:tc>
      </w:tr>
      <w:tr>
        <w:tc>
          <w:tcPr>
            <w:tcW w:type="dxa" w:w="7200"/>
          </w:tcPr>
          <w:p>
            <w:r>
              <w:t>Annual report to the Protocol on Environmental Protection to the Antarctic Treaty</w:t>
            </w:r>
          </w:p>
        </w:tc>
        <w:tc>
          <w:tcPr>
            <w:tcW w:type="dxa" w:w="1440"/>
          </w:tcPr>
          <w:p>
            <w:r>
              <w:t>2005</w:t>
            </w:r>
          </w:p>
        </w:tc>
        <w:tc>
          <w:tcPr>
            <w:tcW w:type="dxa" w:w="2160"/>
          </w:tcPr>
          <w:p>
            <w:r>
              <w:t>ip</w:t>
            </w:r>
          </w:p>
        </w:tc>
        <w:tc>
          <w:tcPr>
            <w:tcW w:type="dxa" w:w="2880"/>
          </w:tcPr>
          <w:p>
            <w:r>
              <w:t>Korea (ROK)</w:t>
            </w:r>
          </w:p>
        </w:tc>
        <w:tc>
          <w:tcPr>
            <w:tcW w:type="dxa" w:w="2160"/>
          </w:tcPr>
          <w:p>
            <w:r>
              <w:t>0.7287</w:t>
            </w:r>
          </w:p>
        </w:tc>
      </w:tr>
      <w:tr>
        <w:tc>
          <w:tcPr>
            <w:tcW w:type="dxa" w:w="7200"/>
          </w:tcPr>
          <w:p>
            <w:r>
              <w:t>Draft resolution XXX (2005) - Scientific issues relating to the implementation of Measure of Reinstatement of the Environment</w:t>
            </w:r>
          </w:p>
        </w:tc>
        <w:tc>
          <w:tcPr>
            <w:tcW w:type="dxa" w:w="1440"/>
          </w:tcPr>
          <w:p>
            <w:r>
              <w:t>2005</w:t>
            </w:r>
          </w:p>
        </w:tc>
        <w:tc>
          <w:tcPr>
            <w:tcW w:type="dxa" w:w="2160"/>
          </w:tcPr>
          <w:p>
            <w:r>
              <w:t>wp</w:t>
            </w:r>
          </w:p>
        </w:tc>
        <w:tc>
          <w:tcPr>
            <w:tcW w:type="dxa" w:w="2880"/>
          </w:tcPr>
          <w:p>
            <w:r>
              <w:t>Belgium, Chile, Finland, France, Germany, Italy, Netherlands, Norway, South Africa, Spain, Sweden</w:t>
            </w:r>
          </w:p>
        </w:tc>
        <w:tc>
          <w:tcPr>
            <w:tcW w:type="dxa" w:w="2160"/>
          </w:tcPr>
          <w:p>
            <w:r>
              <w:t>0.7217</w:t>
            </w:r>
          </w:p>
        </w:tc>
      </w:tr>
      <w:tr>
        <w:tc>
          <w:tcPr>
            <w:tcW w:type="dxa" w:w="7200"/>
          </w:tcPr>
          <w:p>
            <w:r>
              <w:t>Report by the United Kingdom as Depositary Government for the Convention for the Conservation of Antarctic Seals (CCAS) in Accordance with Recommendation XIII-2, Paragraph 2(d) 2021/22</w:t>
            </w:r>
          </w:p>
        </w:tc>
        <w:tc>
          <w:tcPr>
            <w:tcW w:type="dxa" w:w="1440"/>
          </w:tcPr>
          <w:p>
            <w:r>
              <w:t>2023</w:t>
            </w:r>
          </w:p>
        </w:tc>
        <w:tc>
          <w:tcPr>
            <w:tcW w:type="dxa" w:w="2160"/>
          </w:tcPr>
          <w:p>
            <w:r>
              <w:t>ip</w:t>
            </w:r>
          </w:p>
        </w:tc>
        <w:tc>
          <w:tcPr>
            <w:tcW w:type="dxa" w:w="2880"/>
          </w:tcPr>
          <w:p>
            <w:r>
              <w:t>United Kingdom</w:t>
            </w:r>
          </w:p>
        </w:tc>
        <w:tc>
          <w:tcPr>
            <w:tcW w:type="dxa" w:w="2160"/>
          </w:tcPr>
          <w:p>
            <w:r>
              <w:t>0.7211</w:t>
            </w:r>
          </w:p>
        </w:tc>
      </w:tr>
      <w:tr>
        <w:tc>
          <w:tcPr>
            <w:tcW w:type="dxa" w:w="7200"/>
          </w:tcPr>
          <w:p>
            <w:r>
              <w:t>Opening address by Mr Yin Yubiao, Head of the Chinese delegation</w:t>
            </w:r>
          </w:p>
        </w:tc>
        <w:tc>
          <w:tcPr>
            <w:tcW w:type="dxa" w:w="1440"/>
          </w:tcPr>
          <w:p>
            <w:r>
              <w:t>1992</w:t>
            </w:r>
          </w:p>
        </w:tc>
        <w:tc>
          <w:tcPr>
            <w:tcW w:type="dxa" w:w="2160"/>
          </w:tcPr>
          <w:p>
            <w:r>
              <w:t>ip</w:t>
            </w:r>
          </w:p>
        </w:tc>
        <w:tc>
          <w:tcPr>
            <w:tcW w:type="dxa" w:w="2880"/>
          </w:tcPr>
          <w:p>
            <w:r>
              <w:t>China</w:t>
            </w:r>
          </w:p>
        </w:tc>
        <w:tc>
          <w:tcPr>
            <w:tcW w:type="dxa" w:w="2160"/>
          </w:tcPr>
          <w:p>
            <w:r>
              <w:t>0.7179</w:t>
            </w:r>
          </w:p>
        </w:tc>
      </w:tr>
      <w:tr>
        <w:tc>
          <w:tcPr>
            <w:tcW w:type="dxa" w:w="7200"/>
          </w:tcPr>
          <w:p>
            <w:r>
              <w:t>Implementation of Annex VI of the Protocol on Environmental Protection to the Antarctic Treaty: A South African update</w:t>
            </w:r>
          </w:p>
        </w:tc>
        <w:tc>
          <w:tcPr>
            <w:tcW w:type="dxa" w:w="1440"/>
          </w:tcPr>
          <w:p>
            <w:r>
              <w:t>2014</w:t>
            </w:r>
          </w:p>
        </w:tc>
        <w:tc>
          <w:tcPr>
            <w:tcW w:type="dxa" w:w="2160"/>
          </w:tcPr>
          <w:p>
            <w:r>
              <w:t>ip</w:t>
            </w:r>
          </w:p>
        </w:tc>
        <w:tc>
          <w:tcPr>
            <w:tcW w:type="dxa" w:w="2880"/>
          </w:tcPr>
          <w:p>
            <w:r>
              <w:t>South Africa</w:t>
            </w:r>
          </w:p>
        </w:tc>
        <w:tc>
          <w:tcPr>
            <w:tcW w:type="dxa" w:w="2160"/>
          </w:tcPr>
          <w:p>
            <w:r>
              <w:t>0.7154</w:t>
            </w:r>
          </w:p>
        </w:tc>
      </w:tr>
      <w:tr>
        <w:tc>
          <w:tcPr>
            <w:tcW w:type="dxa" w:w="7200"/>
          </w:tcPr>
          <w:p>
            <w:r>
              <w:t>Review of ATCM Recommendations on Area Protection and Management</w:t>
            </w:r>
          </w:p>
        </w:tc>
        <w:tc>
          <w:tcPr>
            <w:tcW w:type="dxa" w:w="1440"/>
          </w:tcPr>
          <w:p>
            <w:r>
              <w:t>2004</w:t>
            </w:r>
          </w:p>
        </w:tc>
        <w:tc>
          <w:tcPr>
            <w:tcW w:type="dxa" w:w="2160"/>
          </w:tcPr>
          <w:p>
            <w:r>
              <w:t>wp</w:t>
            </w:r>
          </w:p>
        </w:tc>
        <w:tc>
          <w:tcPr>
            <w:tcW w:type="dxa" w:w="2880"/>
          </w:tcPr>
          <w:p>
            <w:r>
              <w:t>Australia, Netherlands</w:t>
            </w:r>
          </w:p>
        </w:tc>
        <w:tc>
          <w:tcPr>
            <w:tcW w:type="dxa" w:w="2160"/>
          </w:tcPr>
          <w:p>
            <w:r>
              <w:t>0.7059</w:t>
            </w:r>
          </w:p>
        </w:tc>
      </w:tr>
      <w:tr>
        <w:tc>
          <w:tcPr>
            <w:tcW w:type="dxa" w:w="7200"/>
          </w:tcPr>
          <w:p>
            <w:r>
              <w:t>CCAS. Report submitted to Antarctic Treaty Consultative Meeting XXIX by the Depositary Government for the Convention for the Conservation of Antarctic Seals in accordance with Recommendation XIII-2, Paragraph 2(d)</w:t>
            </w:r>
          </w:p>
        </w:tc>
        <w:tc>
          <w:tcPr>
            <w:tcW w:type="dxa" w:w="1440"/>
          </w:tcPr>
          <w:p>
            <w:r>
              <w:t>2006</w:t>
            </w:r>
          </w:p>
        </w:tc>
        <w:tc>
          <w:tcPr>
            <w:tcW w:type="dxa" w:w="2160"/>
          </w:tcPr>
          <w:p>
            <w:r>
              <w:t>ip</w:t>
            </w:r>
          </w:p>
        </w:tc>
        <w:tc>
          <w:tcPr>
            <w:tcW w:type="dxa" w:w="2880"/>
          </w:tcPr>
          <w:p>
            <w:r>
              <w:t>United Kingdom</w:t>
            </w:r>
          </w:p>
        </w:tc>
        <w:tc>
          <w:tcPr>
            <w:tcW w:type="dxa" w:w="2160"/>
          </w:tcPr>
          <w:p>
            <w:r>
              <w:t>0.7018</w:t>
            </w:r>
          </w:p>
        </w:tc>
      </w:tr>
      <w:tr>
        <w:tc>
          <w:tcPr>
            <w:tcW w:type="dxa" w:w="7200"/>
          </w:tcPr>
          <w:p>
            <w:r>
              <w:t>Report of the Depositary Government for the Convention on the Conservation of Antarctic Marine Living Resources (CAMLR)</w:t>
            </w:r>
          </w:p>
        </w:tc>
        <w:tc>
          <w:tcPr>
            <w:tcW w:type="dxa" w:w="1440"/>
          </w:tcPr>
          <w:p>
            <w:r>
              <w:t>2016</w:t>
            </w:r>
          </w:p>
        </w:tc>
        <w:tc>
          <w:tcPr>
            <w:tcW w:type="dxa" w:w="2160"/>
          </w:tcPr>
          <w:p>
            <w:r>
              <w:t>ip</w:t>
            </w:r>
          </w:p>
        </w:tc>
        <w:tc>
          <w:tcPr>
            <w:tcW w:type="dxa" w:w="2880"/>
          </w:tcPr>
          <w:p>
            <w:r>
              <w:t>Australia</w:t>
            </w:r>
          </w:p>
        </w:tc>
        <w:tc>
          <w:tcPr>
            <w:tcW w:type="dxa" w:w="2160"/>
          </w:tcPr>
          <w:p>
            <w:r>
              <w:t>0.7009</w:t>
            </w:r>
          </w:p>
        </w:tc>
      </w:tr>
      <w:tr>
        <w:tc>
          <w:tcPr>
            <w:tcW w:type="dxa" w:w="7200"/>
          </w:tcPr>
          <w:p>
            <w:r>
              <w:t>Report submitted to Antarctic Treaty Consultative Meeting XXVIII by the depositary government for the Convention for the Conservation of Antarctic Seals in accordance with Recommendation XIII-2, Paragraph 2(d)</w:t>
            </w:r>
          </w:p>
        </w:tc>
        <w:tc>
          <w:tcPr>
            <w:tcW w:type="dxa" w:w="1440"/>
          </w:tcPr>
          <w:p>
            <w:r>
              <w:t>2005</w:t>
            </w:r>
          </w:p>
        </w:tc>
        <w:tc>
          <w:tcPr>
            <w:tcW w:type="dxa" w:w="2160"/>
          </w:tcPr>
          <w:p>
            <w:r>
              <w:t>ip</w:t>
            </w:r>
          </w:p>
        </w:tc>
        <w:tc>
          <w:tcPr>
            <w:tcW w:type="dxa" w:w="2880"/>
          </w:tcPr>
          <w:p>
            <w:r>
              <w:t>United Kingdom</w:t>
            </w:r>
          </w:p>
        </w:tc>
        <w:tc>
          <w:tcPr>
            <w:tcW w:type="dxa" w:w="2160"/>
          </w:tcPr>
          <w:p>
            <w:r>
              <w:t>0.7006</w:t>
            </w:r>
          </w:p>
        </w:tc>
      </w:tr>
      <w:tr>
        <w:tc>
          <w:tcPr>
            <w:tcW w:type="dxa" w:w="7200"/>
          </w:tcPr>
          <w:p>
            <w:r>
              <w:t>Report of the Depositary Government for the Convention on the Conservation of Antarctic Marine Living Resources (CCAMLR)</w:t>
            </w:r>
          </w:p>
        </w:tc>
        <w:tc>
          <w:tcPr>
            <w:tcW w:type="dxa" w:w="1440"/>
          </w:tcPr>
          <w:p>
            <w:r>
              <w:t>2011</w:t>
            </w:r>
          </w:p>
        </w:tc>
        <w:tc>
          <w:tcPr>
            <w:tcW w:type="dxa" w:w="2160"/>
          </w:tcPr>
          <w:p>
            <w:r>
              <w:t>ip</w:t>
            </w:r>
          </w:p>
        </w:tc>
        <w:tc>
          <w:tcPr>
            <w:tcW w:type="dxa" w:w="2880"/>
          </w:tcPr>
          <w:p>
            <w:r>
              <w:t>Australia</w:t>
            </w:r>
          </w:p>
        </w:tc>
        <w:tc>
          <w:tcPr>
            <w:tcW w:type="dxa" w:w="2160"/>
          </w:tcPr>
          <w:p>
            <w:r>
              <w:t>0.6916</w:t>
            </w:r>
          </w:p>
        </w:tc>
      </w:tr>
      <w:tr>
        <w:tc>
          <w:tcPr>
            <w:tcW w:type="dxa" w:w="7200"/>
          </w:tcPr>
          <w:p>
            <w:r>
              <w:t>Protocol on the Protection of the Antarctic Environment</w:t>
            </w:r>
          </w:p>
        </w:tc>
        <w:tc>
          <w:tcPr>
            <w:tcW w:type="dxa" w:w="1440"/>
          </w:tcPr>
          <w:p>
            <w:r>
              <w:t>1994</w:t>
            </w:r>
          </w:p>
        </w:tc>
        <w:tc>
          <w:tcPr>
            <w:tcW w:type="dxa" w:w="2160"/>
          </w:tcPr>
          <w:p>
            <w:r>
              <w:t>wp</w:t>
            </w:r>
          </w:p>
        </w:tc>
        <w:tc>
          <w:tcPr>
            <w:tcW w:type="dxa" w:w="2880"/>
          </w:tcPr>
          <w:p>
            <w:r>
              <w:t>Chile</w:t>
            </w:r>
          </w:p>
        </w:tc>
        <w:tc>
          <w:tcPr>
            <w:tcW w:type="dxa" w:w="2160"/>
          </w:tcPr>
          <w:p>
            <w:r>
              <w:t>0.6869</w:t>
            </w:r>
          </w:p>
        </w:tc>
      </w:tr>
      <w:tr>
        <w:tc>
          <w:tcPr>
            <w:tcW w:type="dxa" w:w="7200"/>
          </w:tcPr>
          <w:p>
            <w:r>
              <w:t>Approval of recommendations by The Netherlands</w:t>
            </w:r>
          </w:p>
        </w:tc>
        <w:tc>
          <w:tcPr>
            <w:tcW w:type="dxa" w:w="1440"/>
          </w:tcPr>
          <w:p>
            <w:r>
              <w:t>1997</w:t>
            </w:r>
          </w:p>
        </w:tc>
        <w:tc>
          <w:tcPr>
            <w:tcW w:type="dxa" w:w="2160"/>
          </w:tcPr>
          <w:p>
            <w:r>
              <w:t>ip</w:t>
            </w:r>
          </w:p>
        </w:tc>
        <w:tc>
          <w:tcPr>
            <w:tcW w:type="dxa" w:w="2880"/>
          </w:tcPr>
          <w:p>
            <w:r>
              <w:t>Netherlands</w:t>
            </w:r>
          </w:p>
        </w:tc>
        <w:tc>
          <w:tcPr>
            <w:tcW w:type="dxa" w:w="2160"/>
          </w:tcPr>
          <w:p>
            <w:r>
              <w:t>0.6857</w:t>
            </w:r>
          </w:p>
        </w:tc>
      </w:tr>
      <w:tr>
        <w:tc>
          <w:tcPr>
            <w:tcW w:type="dxa" w:w="7200"/>
          </w:tcPr>
          <w:p>
            <w:r>
              <w:t>Status of ATCM recommendations</w:t>
            </w:r>
          </w:p>
        </w:tc>
        <w:tc>
          <w:tcPr>
            <w:tcW w:type="dxa" w:w="1440"/>
          </w:tcPr>
          <w:p>
            <w:r>
              <w:t>1992</w:t>
            </w:r>
          </w:p>
        </w:tc>
        <w:tc>
          <w:tcPr>
            <w:tcW w:type="dxa" w:w="2160"/>
          </w:tcPr>
          <w:p>
            <w:r>
              <w:t>ip</w:t>
            </w:r>
          </w:p>
        </w:tc>
        <w:tc>
          <w:tcPr>
            <w:tcW w:type="dxa" w:w="2880"/>
          </w:tcPr>
          <w:p>
            <w:r>
              <w:t>United States</w:t>
            </w:r>
          </w:p>
        </w:tc>
        <w:tc>
          <w:tcPr>
            <w:tcW w:type="dxa" w:w="2160"/>
          </w:tcPr>
          <w:p>
            <w:r>
              <w:t>0.6833</w:t>
            </w:r>
          </w:p>
        </w:tc>
      </w:tr>
      <w:tr>
        <w:tc>
          <w:tcPr>
            <w:tcW w:type="dxa" w:w="7200"/>
          </w:tcPr>
          <w:p>
            <w:r>
              <w:t>Proposed amendment to the rules of procedure for Antarctic Treaty Consultative Meetings</w:t>
            </w:r>
          </w:p>
        </w:tc>
        <w:tc>
          <w:tcPr>
            <w:tcW w:type="dxa" w:w="1440"/>
          </w:tcPr>
          <w:p>
            <w:r>
              <w:t>2005</w:t>
            </w:r>
          </w:p>
        </w:tc>
        <w:tc>
          <w:tcPr>
            <w:tcW w:type="dxa" w:w="2160"/>
          </w:tcPr>
          <w:p>
            <w:r>
              <w:t>wp</w:t>
            </w:r>
          </w:p>
        </w:tc>
        <w:tc>
          <w:tcPr>
            <w:tcW w:type="dxa" w:w="2880"/>
          </w:tcPr>
          <w:p>
            <w:r>
              <w:t>Chile</w:t>
            </w:r>
          </w:p>
        </w:tc>
        <w:tc>
          <w:tcPr>
            <w:tcW w:type="dxa" w:w="2160"/>
          </w:tcPr>
          <w:p>
            <w:r>
              <w:t>0.6793</w:t>
            </w:r>
          </w:p>
        </w:tc>
      </w:tr>
      <w:tr>
        <w:tc>
          <w:tcPr>
            <w:tcW w:type="dxa" w:w="7200"/>
          </w:tcPr>
          <w:p>
            <w:r>
              <w:t>On Payment of Contributions by Consultative Parties to the Antarctic Treaty Secretariat by Instalments</w:t>
            </w:r>
          </w:p>
        </w:tc>
        <w:tc>
          <w:tcPr>
            <w:tcW w:type="dxa" w:w="1440"/>
          </w:tcPr>
          <w:p>
            <w:r>
              <w:t>2015</w:t>
            </w:r>
          </w:p>
        </w:tc>
        <w:tc>
          <w:tcPr>
            <w:tcW w:type="dxa" w:w="2160"/>
          </w:tcPr>
          <w:p>
            <w:r>
              <w:t>wp</w:t>
            </w:r>
          </w:p>
        </w:tc>
        <w:tc>
          <w:tcPr>
            <w:tcW w:type="dxa" w:w="2880"/>
          </w:tcPr>
          <w:p>
            <w:r>
              <w:t>Ukraine</w:t>
            </w:r>
          </w:p>
        </w:tc>
        <w:tc>
          <w:tcPr>
            <w:tcW w:type="dxa" w:w="2160"/>
          </w:tcPr>
          <w:p>
            <w:r>
              <w:t>0.6790</w:t>
            </w:r>
          </w:p>
        </w:tc>
      </w:tr>
      <w:tr>
        <w:tc>
          <w:tcPr>
            <w:tcW w:type="dxa" w:w="7200"/>
          </w:tcPr>
          <w:p>
            <w:r>
              <w:t>Opening address by the Head of the Japanese delegation</w:t>
            </w:r>
          </w:p>
        </w:tc>
        <w:tc>
          <w:tcPr>
            <w:tcW w:type="dxa" w:w="1440"/>
          </w:tcPr>
          <w:p>
            <w:r>
              <w:t>1991</w:t>
            </w:r>
          </w:p>
        </w:tc>
        <w:tc>
          <w:tcPr>
            <w:tcW w:type="dxa" w:w="2160"/>
          </w:tcPr>
          <w:p>
            <w:r>
              <w:t>ip</w:t>
            </w:r>
          </w:p>
        </w:tc>
        <w:tc>
          <w:tcPr>
            <w:tcW w:type="dxa" w:w="2880"/>
          </w:tcPr>
          <w:p>
            <w:r>
              <w:t>Japan</w:t>
            </w:r>
          </w:p>
        </w:tc>
        <w:tc>
          <w:tcPr>
            <w:tcW w:type="dxa" w:w="2160"/>
          </w:tcPr>
          <w:p>
            <w:r>
              <w:t>0.6769</w:t>
            </w:r>
          </w:p>
        </w:tc>
      </w:tr>
      <w:tr>
        <w:tc>
          <w:tcPr>
            <w:tcW w:type="dxa" w:w="7200"/>
          </w:tcPr>
          <w:p>
            <w:r>
              <w:t>Report submitted to the XVIIth ATCM by the depositary government of the Convention for the Conservation of Antarctic seals in accordance with Recommendation XIII-2, paragraph 2(d)</w:t>
            </w:r>
          </w:p>
        </w:tc>
        <w:tc>
          <w:tcPr>
            <w:tcW w:type="dxa" w:w="1440"/>
          </w:tcPr>
          <w:p>
            <w:r>
              <w:t>1994</w:t>
            </w:r>
          </w:p>
        </w:tc>
        <w:tc>
          <w:tcPr>
            <w:tcW w:type="dxa" w:w="2160"/>
          </w:tcPr>
          <w:p>
            <w:r>
              <w:t>ip</w:t>
            </w:r>
          </w:p>
        </w:tc>
        <w:tc>
          <w:tcPr>
            <w:tcW w:type="dxa" w:w="2880"/>
          </w:tcPr>
          <w:p>
            <w:r>
              <w:t>United Kingdom</w:t>
            </w:r>
          </w:p>
        </w:tc>
        <w:tc>
          <w:tcPr>
            <w:tcW w:type="dxa" w:w="2160"/>
          </w:tcPr>
          <w:p>
            <w:r>
              <w:t>0.6691</w:t>
            </w:r>
          </w:p>
        </w:tc>
      </w:tr>
      <w:tr>
        <w:tc>
          <w:tcPr>
            <w:tcW w:type="dxa" w:w="7200"/>
          </w:tcPr>
          <w:p>
            <w:r>
              <w:t>Annual report pursuant to the Protocol on Environmental Protection on the Antarctic Treaty</w:t>
            </w:r>
          </w:p>
        </w:tc>
        <w:tc>
          <w:tcPr>
            <w:tcW w:type="dxa" w:w="1440"/>
          </w:tcPr>
          <w:p>
            <w:r>
              <w:t>2000</w:t>
            </w:r>
          </w:p>
        </w:tc>
        <w:tc>
          <w:tcPr>
            <w:tcW w:type="dxa" w:w="2160"/>
          </w:tcPr>
          <w:p>
            <w:r>
              <w:t>ip</w:t>
            </w:r>
          </w:p>
        </w:tc>
        <w:tc>
          <w:tcPr>
            <w:tcW w:type="dxa" w:w="2880"/>
          </w:tcPr>
          <w:p>
            <w:r>
              <w:t>Finland</w:t>
            </w:r>
          </w:p>
        </w:tc>
        <w:tc>
          <w:tcPr>
            <w:tcW w:type="dxa" w:w="2160"/>
          </w:tcPr>
          <w:p>
            <w:r>
              <w:t>0.6644</w:t>
            </w:r>
          </w:p>
        </w:tc>
      </w:tr>
      <w:tr>
        <w:tc>
          <w:tcPr>
            <w:tcW w:type="dxa" w:w="7200"/>
          </w:tcPr>
          <w:p>
            <w:r>
              <w:t>Strengthening Support for the Protocol on Environmental Protection to the Antarctic Treaty</w:t>
            </w:r>
          </w:p>
        </w:tc>
        <w:tc>
          <w:tcPr>
            <w:tcW w:type="dxa" w:w="1440"/>
          </w:tcPr>
          <w:p>
            <w:r>
              <w:t>2012</w:t>
            </w:r>
          </w:p>
        </w:tc>
        <w:tc>
          <w:tcPr>
            <w:tcW w:type="dxa" w:w="2160"/>
          </w:tcPr>
          <w:p>
            <w:r>
              <w:t>wp</w:t>
            </w:r>
          </w:p>
        </w:tc>
        <w:tc>
          <w:tcPr>
            <w:tcW w:type="dxa" w:w="2880"/>
          </w:tcPr>
          <w:p>
            <w:r>
              <w:t>Australia, France, Spain</w:t>
            </w:r>
          </w:p>
        </w:tc>
        <w:tc>
          <w:tcPr>
            <w:tcW w:type="dxa" w:w="2160"/>
          </w:tcPr>
          <w:p>
            <w:r>
              <w:t>0.6624</w:t>
            </w:r>
          </w:p>
        </w:tc>
      </w:tr>
      <w:tr>
        <w:tc>
          <w:tcPr>
            <w:tcW w:type="dxa" w:w="7200"/>
          </w:tcPr>
          <w:p>
            <w:r>
              <w:t>Notification by the Consultative Parties of the list of Observers under Art. VII of the Antarctic Treaty</w:t>
            </w:r>
          </w:p>
        </w:tc>
        <w:tc>
          <w:tcPr>
            <w:tcW w:type="dxa" w:w="1440"/>
          </w:tcPr>
          <w:p>
            <w:r>
              <w:t>2019</w:t>
            </w:r>
          </w:p>
        </w:tc>
        <w:tc>
          <w:tcPr>
            <w:tcW w:type="dxa" w:w="2160"/>
          </w:tcPr>
          <w:p>
            <w:r>
              <w:t>wp</w:t>
            </w:r>
          </w:p>
        </w:tc>
        <w:tc>
          <w:tcPr>
            <w:tcW w:type="dxa" w:w="2880"/>
          </w:tcPr>
          <w:p>
            <w:r>
              <w:t>Argentina, Chile</w:t>
            </w:r>
          </w:p>
        </w:tc>
        <w:tc>
          <w:tcPr>
            <w:tcW w:type="dxa" w:w="2160"/>
          </w:tcPr>
          <w:p>
            <w:r>
              <w:t>0.6589</w:t>
            </w:r>
          </w:p>
        </w:tc>
      </w:tr>
      <w:tr>
        <w:tc>
          <w:tcPr>
            <w:tcW w:type="dxa" w:w="7200"/>
          </w:tcPr>
          <w:p>
            <w:r>
              <w:t>Opening address by Ambassador Zhu Manli, Head of the delegation of China</w:t>
            </w:r>
          </w:p>
        </w:tc>
        <w:tc>
          <w:tcPr>
            <w:tcW w:type="dxa" w:w="1440"/>
          </w:tcPr>
          <w:p>
            <w:r>
              <w:t>1996</w:t>
            </w:r>
          </w:p>
        </w:tc>
        <w:tc>
          <w:tcPr>
            <w:tcW w:type="dxa" w:w="2160"/>
          </w:tcPr>
          <w:p>
            <w:r>
              <w:t>ip</w:t>
            </w:r>
          </w:p>
        </w:tc>
        <w:tc>
          <w:tcPr>
            <w:tcW w:type="dxa" w:w="2880"/>
          </w:tcPr>
          <w:p>
            <w:r>
              <w:t>China</w:t>
            </w:r>
          </w:p>
        </w:tc>
        <w:tc>
          <w:tcPr>
            <w:tcW w:type="dxa" w:w="2160"/>
          </w:tcPr>
          <w:p>
            <w:r>
              <w:t>0.6505</w:t>
            </w:r>
          </w:p>
        </w:tc>
      </w:tr>
      <w:tr>
        <w:tc>
          <w:tcPr>
            <w:tcW w:type="dxa" w:w="7200"/>
          </w:tcPr>
          <w:p>
            <w:r>
              <w:t>International convention on liability and compensation for damage in connection with the carriage of hazardous and noxious substances by sea, 1996</w:t>
            </w:r>
          </w:p>
        </w:tc>
        <w:tc>
          <w:tcPr>
            <w:tcW w:type="dxa" w:w="1440"/>
          </w:tcPr>
          <w:p>
            <w:r>
              <w:t>1996</w:t>
            </w:r>
          </w:p>
        </w:tc>
        <w:tc>
          <w:tcPr>
            <w:tcW w:type="dxa" w:w="2160"/>
          </w:tcPr>
          <w:p>
            <w:r>
              <w:t>ip</w:t>
            </w:r>
          </w:p>
        </w:tc>
        <w:tc>
          <w:tcPr>
            <w:tcW w:type="dxa" w:w="2880"/>
          </w:tcPr>
          <w:p>
            <w:r>
              <w:t>Netherlands</w:t>
            </w:r>
          </w:p>
        </w:tc>
        <w:tc>
          <w:tcPr>
            <w:tcW w:type="dxa" w:w="2160"/>
          </w:tcPr>
          <w:p>
            <w:r>
              <w:t>0.6442</w:t>
            </w:r>
          </w:p>
        </w:tc>
      </w:tr>
      <w:tr>
        <w:tc>
          <w:tcPr>
            <w:tcW w:type="dxa" w:w="7200"/>
          </w:tcPr>
          <w:p>
            <w:r>
              <w:t>Report on the implementation in Germany of the Protocol on Environmental Protection to the Antarctic Treaty</w:t>
            </w:r>
          </w:p>
        </w:tc>
        <w:tc>
          <w:tcPr>
            <w:tcW w:type="dxa" w:w="1440"/>
          </w:tcPr>
          <w:p>
            <w:r>
              <w:t>1992</w:t>
            </w:r>
          </w:p>
        </w:tc>
        <w:tc>
          <w:tcPr>
            <w:tcW w:type="dxa" w:w="2160"/>
          </w:tcPr>
          <w:p>
            <w:r>
              <w:t>ip</w:t>
            </w:r>
          </w:p>
        </w:tc>
        <w:tc>
          <w:tcPr>
            <w:tcW w:type="dxa" w:w="2880"/>
          </w:tcPr>
          <w:p>
            <w:r>
              <w:t>Germany</w:t>
            </w:r>
          </w:p>
        </w:tc>
        <w:tc>
          <w:tcPr>
            <w:tcW w:type="dxa" w:w="2160"/>
          </w:tcPr>
          <w:p>
            <w:r>
              <w:t>0.6419</w:t>
            </w:r>
          </w:p>
        </w:tc>
      </w:tr>
      <w:tr>
        <w:tc>
          <w:tcPr>
            <w:tcW w:type="dxa" w:w="7200"/>
          </w:tcPr>
          <w:p>
            <w:r>
              <w:t>Report of the Chairman of the XIth Antarctic Treaty Special Consultative Meeting (Madrid)</w:t>
            </w:r>
          </w:p>
        </w:tc>
        <w:tc>
          <w:tcPr>
            <w:tcW w:type="dxa" w:w="1440"/>
          </w:tcPr>
          <w:p>
            <w:r>
              <w:t>1991</w:t>
            </w:r>
          </w:p>
        </w:tc>
        <w:tc>
          <w:tcPr>
            <w:tcW w:type="dxa" w:w="2160"/>
          </w:tcPr>
          <w:p>
            <w:r>
              <w:t>ip</w:t>
            </w:r>
          </w:p>
        </w:tc>
        <w:tc>
          <w:tcPr>
            <w:tcW w:type="dxa" w:w="2880"/>
          </w:tcPr>
          <w:p>
            <w:r>
              <w:t>Spain</w:t>
            </w:r>
          </w:p>
        </w:tc>
        <w:tc>
          <w:tcPr>
            <w:tcW w:type="dxa" w:w="2160"/>
          </w:tcPr>
          <w:p>
            <w:r>
              <w:t>0.6408</w:t>
            </w:r>
          </w:p>
        </w:tc>
      </w:tr>
      <w:tr>
        <w:tc>
          <w:tcPr>
            <w:tcW w:type="dxa" w:w="7200"/>
          </w:tcPr>
          <w:p>
            <w:r>
              <w:t>Implementation of the Protocol on Environmental Protection to the Antarctic Treaty</w:t>
            </w:r>
          </w:p>
        </w:tc>
        <w:tc>
          <w:tcPr>
            <w:tcW w:type="dxa" w:w="1440"/>
          </w:tcPr>
          <w:p>
            <w:r>
              <w:t>1995</w:t>
            </w:r>
          </w:p>
        </w:tc>
        <w:tc>
          <w:tcPr>
            <w:tcW w:type="dxa" w:w="2160"/>
          </w:tcPr>
          <w:p>
            <w:r>
              <w:t>ip</w:t>
            </w:r>
          </w:p>
        </w:tc>
        <w:tc>
          <w:tcPr>
            <w:tcW w:type="dxa" w:w="2880"/>
          </w:tcPr>
          <w:p>
            <w:r>
              <w:t>Germany</w:t>
            </w:r>
          </w:p>
        </w:tc>
        <w:tc>
          <w:tcPr>
            <w:tcW w:type="dxa" w:w="2160"/>
          </w:tcPr>
          <w:p>
            <w:r>
              <w:t>0.6307</w:t>
            </w:r>
          </w:p>
        </w:tc>
      </w:tr>
      <w:tr>
        <w:tc>
          <w:tcPr>
            <w:tcW w:type="dxa" w:w="7200"/>
          </w:tcPr>
          <w:p>
            <w:r>
              <w:t>Appointment of the Executive Secretary</w:t>
            </w:r>
          </w:p>
        </w:tc>
        <w:tc>
          <w:tcPr>
            <w:tcW w:type="dxa" w:w="1440"/>
          </w:tcPr>
          <w:p>
            <w:r>
              <w:t>2004</w:t>
            </w:r>
          </w:p>
        </w:tc>
        <w:tc>
          <w:tcPr>
            <w:tcW w:type="dxa" w:w="2160"/>
          </w:tcPr>
          <w:p>
            <w:r>
              <w:t>wp</w:t>
            </w:r>
          </w:p>
        </w:tc>
        <w:tc>
          <w:tcPr>
            <w:tcW w:type="dxa" w:w="2880"/>
          </w:tcPr>
          <w:p>
            <w:r>
              <w:t>Argentina, Australia</w:t>
            </w:r>
          </w:p>
        </w:tc>
        <w:tc>
          <w:tcPr>
            <w:tcW w:type="dxa" w:w="2160"/>
          </w:tcPr>
          <w:p>
            <w:r>
              <w:t>0.6303</w:t>
            </w:r>
          </w:p>
        </w:tc>
      </w:tr>
      <w:tr>
        <w:tc>
          <w:tcPr>
            <w:tcW w:type="dxa" w:w="7200"/>
          </w:tcPr>
          <w:p>
            <w:r>
              <w:t>Annex VI to the Protocol on Environmental Protection to the Antarctic Treaty: Next Steps</w:t>
            </w:r>
          </w:p>
        </w:tc>
        <w:tc>
          <w:tcPr>
            <w:tcW w:type="dxa" w:w="1440"/>
          </w:tcPr>
          <w:p>
            <w:r>
              <w:t>2015</w:t>
            </w:r>
          </w:p>
        </w:tc>
        <w:tc>
          <w:tcPr>
            <w:tcW w:type="dxa" w:w="2160"/>
          </w:tcPr>
          <w:p>
            <w:r>
              <w:t>wp</w:t>
            </w:r>
          </w:p>
        </w:tc>
        <w:tc>
          <w:tcPr>
            <w:tcW w:type="dxa" w:w="2880"/>
          </w:tcPr>
          <w:p>
            <w:r>
              <w:t>New Zealand, Finland, Netherlands, Sweden</w:t>
            </w:r>
          </w:p>
        </w:tc>
        <w:tc>
          <w:tcPr>
            <w:tcW w:type="dxa" w:w="2160"/>
          </w:tcPr>
          <w:p>
            <w:r>
              <w:t>0.6291</w:t>
            </w:r>
          </w:p>
        </w:tc>
      </w:tr>
      <w:tr>
        <w:tc>
          <w:tcPr>
            <w:tcW w:type="dxa" w:w="7200"/>
          </w:tcPr>
          <w:p>
            <w:r>
              <w:t>Amendments to the rules of procedure of the Antarctic Treaty Consultative Meetings</w:t>
            </w:r>
          </w:p>
        </w:tc>
        <w:tc>
          <w:tcPr>
            <w:tcW w:type="dxa" w:w="1440"/>
          </w:tcPr>
          <w:p>
            <w:r>
              <w:t>2004</w:t>
            </w:r>
          </w:p>
        </w:tc>
        <w:tc>
          <w:tcPr>
            <w:tcW w:type="dxa" w:w="2160"/>
          </w:tcPr>
          <w:p>
            <w:r>
              <w:t>wp</w:t>
            </w:r>
          </w:p>
        </w:tc>
        <w:tc>
          <w:tcPr>
            <w:tcW w:type="dxa" w:w="2880"/>
          </w:tcPr>
          <w:p>
            <w:r>
              <w:t>Peru</w:t>
            </w:r>
          </w:p>
        </w:tc>
        <w:tc>
          <w:tcPr>
            <w:tcW w:type="dxa" w:w="2160"/>
          </w:tcPr>
          <w:p>
            <w:r>
              <w:t>0.6291</w:t>
            </w:r>
          </w:p>
        </w:tc>
      </w:tr>
      <w:tr>
        <w:tc>
          <w:tcPr>
            <w:tcW w:type="dxa" w:w="7200"/>
          </w:tcPr>
          <w:p>
            <w:r>
              <w:t>Report Submitted to Antarctic Treaty Consultative Meeting XXXIV by the Depositary Government for the Convention for the Conservation of Antarctic Seals in Accordance with Recommendation XIII-2, Paragraph 2(D)</w:t>
            </w:r>
          </w:p>
        </w:tc>
        <w:tc>
          <w:tcPr>
            <w:tcW w:type="dxa" w:w="1440"/>
          </w:tcPr>
          <w:p>
            <w:r>
              <w:t>2011</w:t>
            </w:r>
          </w:p>
        </w:tc>
        <w:tc>
          <w:tcPr>
            <w:tcW w:type="dxa" w:w="2160"/>
          </w:tcPr>
          <w:p>
            <w:r>
              <w:t>ip</w:t>
            </w:r>
          </w:p>
        </w:tc>
        <w:tc>
          <w:tcPr>
            <w:tcW w:type="dxa" w:w="2880"/>
          </w:tcPr>
          <w:p>
            <w:r>
              <w:t>United Kingdom</w:t>
            </w:r>
          </w:p>
        </w:tc>
        <w:tc>
          <w:tcPr>
            <w:tcW w:type="dxa" w:w="2160"/>
          </w:tcPr>
          <w:p>
            <w:r>
              <w:t>0.6277</w:t>
            </w:r>
          </w:p>
        </w:tc>
      </w:tr>
      <w:tr>
        <w:tc>
          <w:tcPr>
            <w:tcW w:type="dxa" w:w="7200"/>
          </w:tcPr>
          <w:p>
            <w:r>
              <w:t>Antarctica needs Marine Protected Areas</w:t>
            </w:r>
          </w:p>
        </w:tc>
        <w:tc>
          <w:tcPr>
            <w:tcW w:type="dxa" w:w="1440"/>
          </w:tcPr>
          <w:p>
            <w:r>
              <w:t>2002</w:t>
            </w:r>
          </w:p>
        </w:tc>
        <w:tc>
          <w:tcPr>
            <w:tcW w:type="dxa" w:w="2160"/>
          </w:tcPr>
          <w:p>
            <w:r>
              <w:t>ip</w:t>
            </w:r>
          </w:p>
        </w:tc>
        <w:tc>
          <w:tcPr>
            <w:tcW w:type="dxa" w:w="2880"/>
          </w:tcPr>
          <w:p>
            <w:r>
              <w:t>ASOC</w:t>
            </w:r>
          </w:p>
        </w:tc>
        <w:tc>
          <w:tcPr>
            <w:tcW w:type="dxa" w:w="2160"/>
          </w:tcPr>
          <w:p>
            <w:r>
              <w:t>0.6276</w:t>
            </w:r>
          </w:p>
        </w:tc>
      </w:tr>
      <w:tr>
        <w:tc>
          <w:tcPr>
            <w:tcW w:type="dxa" w:w="7200"/>
          </w:tcPr>
          <w:p>
            <w:r>
              <w:t>Law relating to protection of the environment in Antarctica</w:t>
            </w:r>
          </w:p>
        </w:tc>
        <w:tc>
          <w:tcPr>
            <w:tcW w:type="dxa" w:w="1440"/>
          </w:tcPr>
          <w:p>
            <w:r>
              <w:t>1997</w:t>
            </w:r>
          </w:p>
        </w:tc>
        <w:tc>
          <w:tcPr>
            <w:tcW w:type="dxa" w:w="2160"/>
          </w:tcPr>
          <w:p>
            <w:r>
              <w:t>ip</w:t>
            </w:r>
          </w:p>
        </w:tc>
        <w:tc>
          <w:tcPr>
            <w:tcW w:type="dxa" w:w="2880"/>
          </w:tcPr>
          <w:p>
            <w:r>
              <w:t>Japan</w:t>
            </w:r>
          </w:p>
        </w:tc>
        <w:tc>
          <w:tcPr>
            <w:tcW w:type="dxa" w:w="2160"/>
          </w:tcPr>
          <w:p>
            <w:r>
              <w:t>0.6255</w:t>
            </w:r>
          </w:p>
        </w:tc>
      </w:tr>
      <w:tr>
        <w:tc>
          <w:tcPr>
            <w:tcW w:type="dxa" w:w="7200"/>
          </w:tcPr>
          <w:p>
            <w:r>
              <w:t>Liability</w:t>
            </w:r>
          </w:p>
        </w:tc>
        <w:tc>
          <w:tcPr>
            <w:tcW w:type="dxa" w:w="1440"/>
          </w:tcPr>
          <w:p>
            <w:r>
              <w:t>1999</w:t>
            </w:r>
          </w:p>
        </w:tc>
        <w:tc>
          <w:tcPr>
            <w:tcW w:type="dxa" w:w="2160"/>
          </w:tcPr>
          <w:p>
            <w:r>
              <w:t>wp</w:t>
            </w:r>
          </w:p>
        </w:tc>
        <w:tc>
          <w:tcPr>
            <w:tcW w:type="dxa" w:w="2880"/>
          </w:tcPr>
          <w:p>
            <w:r>
              <w:t>Netherlands</w:t>
            </w:r>
          </w:p>
        </w:tc>
        <w:tc>
          <w:tcPr>
            <w:tcW w:type="dxa" w:w="2160"/>
          </w:tcPr>
          <w:p>
            <w:r>
              <w:t>0.6240</w:t>
            </w:r>
          </w:p>
        </w:tc>
      </w:tr>
      <w:tr>
        <w:tc>
          <w:tcPr>
            <w:tcW w:type="dxa" w:w="7200"/>
          </w:tcPr>
          <w:p>
            <w:r>
              <w:t>Letter of the Chairman of CCAMLR regarding an alternative text of Article 2 of the draft Liability Annex</w:t>
            </w:r>
          </w:p>
        </w:tc>
        <w:tc>
          <w:tcPr>
            <w:tcW w:type="dxa" w:w="1440"/>
          </w:tcPr>
          <w:p>
            <w:r>
              <w:t>1996</w:t>
            </w:r>
          </w:p>
        </w:tc>
        <w:tc>
          <w:tcPr>
            <w:tcW w:type="dxa" w:w="2160"/>
          </w:tcPr>
          <w:p>
            <w:r>
              <w:t>ip</w:t>
            </w:r>
          </w:p>
        </w:tc>
        <w:tc>
          <w:tcPr>
            <w:tcW w:type="dxa" w:w="2880"/>
          </w:tcPr>
          <w:p>
            <w:r>
              <w:t>CCAMLR</w:t>
            </w:r>
          </w:p>
        </w:tc>
        <w:tc>
          <w:tcPr>
            <w:tcW w:type="dxa" w:w="2160"/>
          </w:tcPr>
          <w:p>
            <w:r>
              <w:t>0.6211</w:t>
            </w:r>
          </w:p>
        </w:tc>
      </w:tr>
      <w:tr>
        <w:tc>
          <w:tcPr>
            <w:tcW w:type="dxa" w:w="7200"/>
          </w:tcPr>
          <w:p>
            <w:r>
              <w:t>Implementation to the Protocol on Environmental Protection to the Antarctic Treaty</w:t>
            </w:r>
          </w:p>
        </w:tc>
        <w:tc>
          <w:tcPr>
            <w:tcW w:type="dxa" w:w="1440"/>
          </w:tcPr>
          <w:p>
            <w:r>
              <w:t>1994</w:t>
            </w:r>
          </w:p>
        </w:tc>
        <w:tc>
          <w:tcPr>
            <w:tcW w:type="dxa" w:w="2160"/>
          </w:tcPr>
          <w:p>
            <w:r>
              <w:t>ip</w:t>
            </w:r>
          </w:p>
        </w:tc>
        <w:tc>
          <w:tcPr>
            <w:tcW w:type="dxa" w:w="2880"/>
          </w:tcPr>
          <w:p>
            <w:r>
              <w:t>Germany</w:t>
            </w:r>
          </w:p>
        </w:tc>
        <w:tc>
          <w:tcPr>
            <w:tcW w:type="dxa" w:w="2160"/>
          </w:tcPr>
          <w:p>
            <w:r>
              <w:t>0.6207</w:t>
            </w:r>
          </w:p>
        </w:tc>
      </w:tr>
      <w:tr>
        <w:tc>
          <w:tcPr>
            <w:tcW w:type="dxa" w:w="7200"/>
          </w:tcPr>
          <w:p>
            <w:r>
              <w:t>Report Submitted to Antarctic Treaty Consultative Meeting XXXV by the Depositary Government for the Convention for the Conservation of Antarctic Seals in Accordance with Recommendation XIII-2, Paragraph 2(D)</w:t>
            </w:r>
          </w:p>
        </w:tc>
        <w:tc>
          <w:tcPr>
            <w:tcW w:type="dxa" w:w="1440"/>
          </w:tcPr>
          <w:p>
            <w:r>
              <w:t>2012</w:t>
            </w:r>
          </w:p>
        </w:tc>
        <w:tc>
          <w:tcPr>
            <w:tcW w:type="dxa" w:w="2160"/>
          </w:tcPr>
          <w:p>
            <w:r>
              <w:t>ip</w:t>
            </w:r>
          </w:p>
        </w:tc>
        <w:tc>
          <w:tcPr>
            <w:tcW w:type="dxa" w:w="2880"/>
          </w:tcPr>
          <w:p>
            <w:r>
              <w:t>United Kingdom</w:t>
            </w:r>
          </w:p>
        </w:tc>
        <w:tc>
          <w:tcPr>
            <w:tcW w:type="dxa" w:w="2160"/>
          </w:tcPr>
          <w:p>
            <w:r>
              <w:t>0.6201</w:t>
            </w:r>
          </w:p>
        </w:tc>
      </w:tr>
      <w:tr>
        <w:tc>
          <w:tcPr>
            <w:tcW w:type="dxa" w:w="7200"/>
          </w:tcPr>
          <w:p>
            <w:r>
              <w:t>Amendment of the rules of procedure</w:t>
            </w:r>
          </w:p>
        </w:tc>
        <w:tc>
          <w:tcPr>
            <w:tcW w:type="dxa" w:w="1440"/>
          </w:tcPr>
          <w:p>
            <w:r>
              <w:t>1997</w:t>
            </w:r>
          </w:p>
        </w:tc>
        <w:tc>
          <w:tcPr>
            <w:tcW w:type="dxa" w:w="2160"/>
          </w:tcPr>
          <w:p>
            <w:r>
              <w:t>wp</w:t>
            </w:r>
          </w:p>
        </w:tc>
        <w:tc>
          <w:tcPr>
            <w:tcW w:type="dxa" w:w="2880"/>
          </w:tcPr>
          <w:p>
            <w:r>
              <w:t>Netherlands</w:t>
            </w:r>
          </w:p>
        </w:tc>
        <w:tc>
          <w:tcPr>
            <w:tcW w:type="dxa" w:w="2160"/>
          </w:tcPr>
          <w:p>
            <w:r>
              <w:t>0.6183</w:t>
            </w:r>
          </w:p>
        </w:tc>
      </w:tr>
      <w:tr>
        <w:tc>
          <w:tcPr>
            <w:tcW w:type="dxa" w:w="7200"/>
          </w:tcPr>
          <w:p>
            <w:r>
              <w:t>Preliminary agenda of the XVIII Antarctic Treaty Consultative Meeting</w:t>
            </w:r>
          </w:p>
        </w:tc>
        <w:tc>
          <w:tcPr>
            <w:tcW w:type="dxa" w:w="1440"/>
          </w:tcPr>
          <w:p>
            <w:r>
              <w:t>1992</w:t>
            </w:r>
          </w:p>
        </w:tc>
        <w:tc>
          <w:tcPr>
            <w:tcW w:type="dxa" w:w="2160"/>
          </w:tcPr>
          <w:p>
            <w:r>
              <w:t>wp</w:t>
            </w:r>
          </w:p>
        </w:tc>
        <w:tc>
          <w:tcPr>
            <w:tcW w:type="dxa" w:w="2880"/>
          </w:tcPr>
          <w:p>
            <w:r>
              <w:t>Italy</w:t>
            </w:r>
          </w:p>
        </w:tc>
        <w:tc>
          <w:tcPr>
            <w:tcW w:type="dxa" w:w="2160"/>
          </w:tcPr>
          <w:p>
            <w:r>
              <w:t>0.6171</w:t>
            </w:r>
          </w:p>
        </w:tc>
      </w:tr>
      <w:tr>
        <w:tc>
          <w:tcPr>
            <w:tcW w:type="dxa" w:w="7200"/>
          </w:tcPr>
          <w:p>
            <w:r>
              <w:t>Provisional agenda of the XVII Antarctic Treaty Consultative Meeting</w:t>
            </w:r>
          </w:p>
        </w:tc>
        <w:tc>
          <w:tcPr>
            <w:tcW w:type="dxa" w:w="1440"/>
          </w:tcPr>
          <w:p>
            <w:r>
              <w:t>1992</w:t>
            </w:r>
          </w:p>
        </w:tc>
        <w:tc>
          <w:tcPr>
            <w:tcW w:type="dxa" w:w="2160"/>
          </w:tcPr>
          <w:p>
            <w:r>
              <w:t>ip</w:t>
            </w:r>
          </w:p>
        </w:tc>
        <w:tc>
          <w:tcPr>
            <w:tcW w:type="dxa" w:w="2880"/>
          </w:tcPr>
          <w:p>
            <w:r>
              <w:t>Italy</w:t>
            </w:r>
          </w:p>
        </w:tc>
        <w:tc>
          <w:tcPr>
            <w:tcW w:type="dxa" w:w="2160"/>
          </w:tcPr>
          <w:p>
            <w:r>
              <w:t>0.6170</w:t>
            </w:r>
          </w:p>
        </w:tc>
      </w:tr>
      <w:tr>
        <w:tc>
          <w:tcPr>
            <w:tcW w:type="dxa" w:w="7200"/>
          </w:tcPr>
          <w:p>
            <w:r>
              <w:t>Draft decision submitted by Chile and the Netherlands to be included in the Final Report of the 17th ATCM</w:t>
            </w:r>
          </w:p>
        </w:tc>
        <w:tc>
          <w:tcPr>
            <w:tcW w:type="dxa" w:w="1440"/>
          </w:tcPr>
          <w:p>
            <w:r>
              <w:t>1992</w:t>
            </w:r>
          </w:p>
        </w:tc>
        <w:tc>
          <w:tcPr>
            <w:tcW w:type="dxa" w:w="2160"/>
          </w:tcPr>
          <w:p>
            <w:r>
              <w:t>wp</w:t>
            </w:r>
          </w:p>
        </w:tc>
        <w:tc>
          <w:tcPr>
            <w:tcW w:type="dxa" w:w="2880"/>
          </w:tcPr>
          <w:p>
            <w:r>
              <w:t>Chile, Netherlands</w:t>
            </w:r>
          </w:p>
        </w:tc>
        <w:tc>
          <w:tcPr>
            <w:tcW w:type="dxa" w:w="2160"/>
          </w:tcPr>
          <w:p>
            <w:r>
              <w:t>0.6157</w:t>
            </w:r>
          </w:p>
        </w:tc>
      </w:tr>
      <w:tr>
        <w:tc>
          <w:tcPr>
            <w:tcW w:type="dxa" w:w="7200"/>
          </w:tcPr>
          <w:p>
            <w:r>
              <w:t>Draft Proposal for a [Schedule, Appendix] on Inquiry to the Protocol on the Protection of the Antarctic Environment and dependent and Associated Ecosystems</w:t>
            </w:r>
          </w:p>
        </w:tc>
        <w:tc>
          <w:tcPr>
            <w:tcW w:type="dxa" w:w="1440"/>
          </w:tcPr>
          <w:p>
            <w:r>
              <w:t>1991</w:t>
            </w:r>
          </w:p>
        </w:tc>
        <w:tc>
          <w:tcPr>
            <w:tcW w:type="dxa" w:w="2160"/>
          </w:tcPr>
          <w:p>
            <w:r>
              <w:t>ip</w:t>
            </w:r>
          </w:p>
        </w:tc>
        <w:tc>
          <w:tcPr>
            <w:tcW w:type="dxa" w:w="2880"/>
          </w:tcPr>
          <w:p>
            <w:r>
              <w:t>Netherlands</w:t>
            </w:r>
          </w:p>
        </w:tc>
        <w:tc>
          <w:tcPr>
            <w:tcW w:type="dxa" w:w="2160"/>
          </w:tcPr>
          <w:p>
            <w:r>
              <w:t>0.6149</w:t>
            </w:r>
          </w:p>
        </w:tc>
      </w:tr>
      <w:tr>
        <w:tc>
          <w:tcPr>
            <w:tcW w:type="dxa" w:w="7200"/>
          </w:tcPr>
          <w:p>
            <w:r>
              <w:t xml:space="preserve">Budget and financial considerations for the Secretariat of the Antarctic Treaty </w:t>
            </w:r>
          </w:p>
        </w:tc>
        <w:tc>
          <w:tcPr>
            <w:tcW w:type="dxa" w:w="1440"/>
          </w:tcPr>
          <w:p>
            <w:r>
              <w:t>2004</w:t>
            </w:r>
          </w:p>
        </w:tc>
        <w:tc>
          <w:tcPr>
            <w:tcW w:type="dxa" w:w="2160"/>
          </w:tcPr>
          <w:p>
            <w:r>
              <w:t>wp</w:t>
            </w:r>
          </w:p>
        </w:tc>
        <w:tc>
          <w:tcPr>
            <w:tcW w:type="dxa" w:w="2880"/>
          </w:tcPr>
          <w:p>
            <w:r>
              <w:t>Argentina, Australia, Netherlands</w:t>
            </w:r>
          </w:p>
        </w:tc>
        <w:tc>
          <w:tcPr>
            <w:tcW w:type="dxa" w:w="2160"/>
          </w:tcPr>
          <w:p>
            <w:r>
              <w:t>0.6147</w:t>
            </w:r>
          </w:p>
        </w:tc>
      </w:tr>
      <w:tr>
        <w:tc>
          <w:tcPr>
            <w:tcW w:type="dxa" w:w="7200"/>
          </w:tcPr>
          <w:p>
            <w:r>
              <w:t>Approval of Measures Under Article IX of the Antarctic Treaty</w:t>
            </w:r>
          </w:p>
        </w:tc>
        <w:tc>
          <w:tcPr>
            <w:tcW w:type="dxa" w:w="1440"/>
          </w:tcPr>
          <w:p>
            <w:r>
              <w:t>2003</w:t>
            </w:r>
          </w:p>
        </w:tc>
        <w:tc>
          <w:tcPr>
            <w:tcW w:type="dxa" w:w="2160"/>
          </w:tcPr>
          <w:p>
            <w:r>
              <w:t>wp</w:t>
            </w:r>
          </w:p>
        </w:tc>
        <w:tc>
          <w:tcPr>
            <w:tcW w:type="dxa" w:w="2880"/>
          </w:tcPr>
          <w:p>
            <w:r>
              <w:t>Argentina, Italy, Netherlands, Norway, South Africa, Sweden, United Kingdom</w:t>
            </w:r>
          </w:p>
        </w:tc>
        <w:tc>
          <w:tcPr>
            <w:tcW w:type="dxa" w:w="2160"/>
          </w:tcPr>
          <w:p>
            <w:r>
              <w:t>0.6146</w:t>
            </w:r>
          </w:p>
        </w:tc>
      </w:tr>
      <w:tr>
        <w:tc>
          <w:tcPr>
            <w:tcW w:type="dxa" w:w="7200"/>
          </w:tcPr>
          <w:p>
            <w:r>
              <w:t>Report submitted to ATCM XXVII by the depositary government for the Convention for the Conservation of Antarctic Seals</w:t>
            </w:r>
          </w:p>
        </w:tc>
        <w:tc>
          <w:tcPr>
            <w:tcW w:type="dxa" w:w="1440"/>
          </w:tcPr>
          <w:p>
            <w:r>
              <w:t>2004</w:t>
            </w:r>
          </w:p>
        </w:tc>
        <w:tc>
          <w:tcPr>
            <w:tcW w:type="dxa" w:w="2160"/>
          </w:tcPr>
          <w:p>
            <w:r>
              <w:t>ip</w:t>
            </w:r>
          </w:p>
        </w:tc>
        <w:tc>
          <w:tcPr>
            <w:tcW w:type="dxa" w:w="2880"/>
          </w:tcPr>
          <w:p>
            <w:r>
              <w:t>United Kingdom</w:t>
            </w:r>
          </w:p>
        </w:tc>
        <w:tc>
          <w:tcPr>
            <w:tcW w:type="dxa" w:w="2160"/>
          </w:tcPr>
          <w:p>
            <w:r>
              <w:t>0.6137</w:t>
            </w:r>
          </w:p>
        </w:tc>
      </w:tr>
      <w:tr>
        <w:tc>
          <w:tcPr>
            <w:tcW w:type="dxa" w:w="7200"/>
          </w:tcPr>
          <w:p>
            <w:r>
              <w:t>Emblem of the Antarctic Treaty</w:t>
            </w:r>
          </w:p>
        </w:tc>
        <w:tc>
          <w:tcPr>
            <w:tcW w:type="dxa" w:w="1440"/>
          </w:tcPr>
          <w:p>
            <w:r>
              <w:t>2002</w:t>
            </w:r>
          </w:p>
        </w:tc>
        <w:tc>
          <w:tcPr>
            <w:tcW w:type="dxa" w:w="2160"/>
          </w:tcPr>
          <w:p>
            <w:r>
              <w:t>wp</w:t>
            </w:r>
          </w:p>
        </w:tc>
        <w:tc>
          <w:tcPr>
            <w:tcW w:type="dxa" w:w="2880"/>
          </w:tcPr>
          <w:p>
            <w:r>
              <w:t>United Kingdom</w:t>
            </w:r>
          </w:p>
        </w:tc>
        <w:tc>
          <w:tcPr>
            <w:tcW w:type="dxa" w:w="2160"/>
          </w:tcPr>
          <w:p>
            <w:r>
              <w:t>0.6120</w:t>
            </w:r>
          </w:p>
        </w:tc>
      </w:tr>
      <w:tr>
        <w:tc>
          <w:tcPr>
            <w:tcW w:type="dxa" w:w="7200"/>
          </w:tcPr>
          <w:p>
            <w:r>
              <w:t>Draft Annex VI to the Protocol on Environmental Protection to the Antarctic Treaty</w:t>
            </w:r>
          </w:p>
        </w:tc>
        <w:tc>
          <w:tcPr>
            <w:tcW w:type="dxa" w:w="1440"/>
          </w:tcPr>
          <w:p>
            <w:r>
              <w:t>2005</w:t>
            </w:r>
          </w:p>
        </w:tc>
        <w:tc>
          <w:tcPr>
            <w:tcW w:type="dxa" w:w="2160"/>
          </w:tcPr>
          <w:p>
            <w:r>
              <w:t>wp</w:t>
            </w:r>
          </w:p>
        </w:tc>
        <w:tc>
          <w:tcPr>
            <w:tcW w:type="dxa" w:w="2880"/>
          </w:tcPr>
          <w:p>
            <w:r>
              <w:t>New Zealand</w:t>
            </w:r>
          </w:p>
        </w:tc>
        <w:tc>
          <w:tcPr>
            <w:tcW w:type="dxa" w:w="2160"/>
          </w:tcPr>
          <w:p>
            <w:r>
              <w:t>0.6104</w:t>
            </w:r>
          </w:p>
        </w:tc>
      </w:tr>
      <w:tr>
        <w:tc>
          <w:tcPr>
            <w:tcW w:type="dxa" w:w="7200"/>
          </w:tcPr>
          <w:p>
            <w:r>
              <w:t>Opening address by Ambassador Dr Jochen Trebesch, Head of the delegation of the Federal Republic of Germany</w:t>
            </w:r>
          </w:p>
        </w:tc>
        <w:tc>
          <w:tcPr>
            <w:tcW w:type="dxa" w:w="1440"/>
          </w:tcPr>
          <w:p>
            <w:r>
              <w:t>1997</w:t>
            </w:r>
          </w:p>
        </w:tc>
        <w:tc>
          <w:tcPr>
            <w:tcW w:type="dxa" w:w="2160"/>
          </w:tcPr>
          <w:p>
            <w:r>
              <w:t>ip</w:t>
            </w:r>
          </w:p>
        </w:tc>
        <w:tc>
          <w:tcPr>
            <w:tcW w:type="dxa" w:w="2880"/>
          </w:tcPr>
          <w:p>
            <w:r>
              <w:t>Germany</w:t>
            </w:r>
          </w:p>
        </w:tc>
        <w:tc>
          <w:tcPr>
            <w:tcW w:type="dxa" w:w="2160"/>
          </w:tcPr>
          <w:p>
            <w:r>
              <w:t>0.6088</w:t>
            </w:r>
          </w:p>
        </w:tc>
      </w:tr>
      <w:tr>
        <w:tc>
          <w:tcPr>
            <w:tcW w:type="dxa" w:w="7200"/>
          </w:tcPr>
          <w:p>
            <w:r>
              <w:t>Annual report pursuant to the Protocol on Environmental Protection to the Antarctic Treaty</w:t>
            </w:r>
          </w:p>
        </w:tc>
        <w:tc>
          <w:tcPr>
            <w:tcW w:type="dxa" w:w="1440"/>
          </w:tcPr>
          <w:p>
            <w:r>
              <w:t>2004</w:t>
            </w:r>
          </w:p>
        </w:tc>
        <w:tc>
          <w:tcPr>
            <w:tcW w:type="dxa" w:w="2160"/>
          </w:tcPr>
          <w:p>
            <w:r>
              <w:t>ip</w:t>
            </w:r>
          </w:p>
        </w:tc>
        <w:tc>
          <w:tcPr>
            <w:tcW w:type="dxa" w:w="2880"/>
          </w:tcPr>
          <w:p>
            <w:r>
              <w:t>Belgium</w:t>
            </w:r>
          </w:p>
        </w:tc>
        <w:tc>
          <w:tcPr>
            <w:tcW w:type="dxa" w:w="2160"/>
          </w:tcPr>
          <w:p>
            <w:r>
              <w:t>0.6063</w:t>
            </w:r>
          </w:p>
        </w:tc>
      </w:tr>
      <w:tr>
        <w:tc>
          <w:tcPr>
            <w:tcW w:type="dxa" w:w="7200"/>
          </w:tcPr>
          <w:p>
            <w:r>
              <w:t>Report submitted to the Antarctic Treaty Consultative Meeting XXVI by the depositary government for the Convention for the Conservation of Antarctic seals</w:t>
            </w:r>
          </w:p>
        </w:tc>
        <w:tc>
          <w:tcPr>
            <w:tcW w:type="dxa" w:w="1440"/>
          </w:tcPr>
          <w:p>
            <w:r>
              <w:t>2003</w:t>
            </w:r>
          </w:p>
        </w:tc>
        <w:tc>
          <w:tcPr>
            <w:tcW w:type="dxa" w:w="2160"/>
          </w:tcPr>
          <w:p>
            <w:r>
              <w:t>ip</w:t>
            </w:r>
          </w:p>
        </w:tc>
        <w:tc>
          <w:tcPr>
            <w:tcW w:type="dxa" w:w="2880"/>
          </w:tcPr>
          <w:p>
            <w:r>
              <w:t>United Kingdom</w:t>
            </w:r>
          </w:p>
        </w:tc>
        <w:tc>
          <w:tcPr>
            <w:tcW w:type="dxa" w:w="2160"/>
          </w:tcPr>
          <w:p>
            <w:r>
              <w:t>0.6058</w:t>
            </w:r>
          </w:p>
        </w:tc>
      </w:tr>
      <w:tr>
        <w:tc>
          <w:tcPr>
            <w:tcW w:type="dxa" w:w="7200"/>
          </w:tcPr>
          <w:p>
            <w:r>
              <w:t>Annex VI of the Protocol on Environmental Protection to the Antarctic Treaty: United Kingdom’s Implementing Legislation</w:t>
            </w:r>
          </w:p>
        </w:tc>
        <w:tc>
          <w:tcPr>
            <w:tcW w:type="dxa" w:w="1440"/>
          </w:tcPr>
          <w:p>
            <w:r>
              <w:t>2013</w:t>
            </w:r>
          </w:p>
        </w:tc>
        <w:tc>
          <w:tcPr>
            <w:tcW w:type="dxa" w:w="2160"/>
          </w:tcPr>
          <w:p>
            <w:r>
              <w:t>ip</w:t>
            </w:r>
          </w:p>
        </w:tc>
        <w:tc>
          <w:tcPr>
            <w:tcW w:type="dxa" w:w="2880"/>
          </w:tcPr>
          <w:p>
            <w:r>
              <w:t>United Kingdom</w:t>
            </w:r>
          </w:p>
        </w:tc>
        <w:tc>
          <w:tcPr>
            <w:tcW w:type="dxa" w:w="2160"/>
          </w:tcPr>
          <w:p>
            <w:r>
              <w:t>0.6056</w:t>
            </w:r>
          </w:p>
        </w:tc>
      </w:tr>
      <w:tr>
        <w:tc>
          <w:tcPr>
            <w:tcW w:type="dxa" w:w="7200"/>
          </w:tcPr>
          <w:p>
            <w:r>
              <w:t>Opening address by Head of the delegation of China</w:t>
            </w:r>
          </w:p>
        </w:tc>
        <w:tc>
          <w:tcPr>
            <w:tcW w:type="dxa" w:w="1440"/>
          </w:tcPr>
          <w:p>
            <w:r>
              <w:t>1997</w:t>
            </w:r>
          </w:p>
        </w:tc>
        <w:tc>
          <w:tcPr>
            <w:tcW w:type="dxa" w:w="2160"/>
          </w:tcPr>
          <w:p>
            <w:r>
              <w:t>ip</w:t>
            </w:r>
          </w:p>
        </w:tc>
        <w:tc>
          <w:tcPr>
            <w:tcW w:type="dxa" w:w="2880"/>
          </w:tcPr>
          <w:p>
            <w:r>
              <w:t>China</w:t>
            </w:r>
          </w:p>
        </w:tc>
        <w:tc>
          <w:tcPr>
            <w:tcW w:type="dxa" w:w="2160"/>
          </w:tcPr>
          <w:p>
            <w:r>
              <w:t>0.5993</w:t>
            </w:r>
          </w:p>
        </w:tc>
      </w:tr>
      <w:tr>
        <w:tc>
          <w:tcPr>
            <w:tcW w:type="dxa" w:w="7200"/>
          </w:tcPr>
          <w:p>
            <w:r>
              <w:t>Proceedings of the International Symposium on the future of the Antarctic Treaty System</w:t>
            </w:r>
          </w:p>
        </w:tc>
        <w:tc>
          <w:tcPr>
            <w:tcW w:type="dxa" w:w="1440"/>
          </w:tcPr>
          <w:p>
            <w:r>
              <w:t>1996</w:t>
            </w:r>
          </w:p>
        </w:tc>
        <w:tc>
          <w:tcPr>
            <w:tcW w:type="dxa" w:w="2160"/>
          </w:tcPr>
          <w:p>
            <w:r>
              <w:t>ip</w:t>
            </w:r>
          </w:p>
        </w:tc>
        <w:tc>
          <w:tcPr>
            <w:tcW w:type="dxa" w:w="2880"/>
          </w:tcPr>
          <w:p>
            <w:r>
              <w:t>Argentina, Australia</w:t>
            </w:r>
          </w:p>
        </w:tc>
        <w:tc>
          <w:tcPr>
            <w:tcW w:type="dxa" w:w="2160"/>
          </w:tcPr>
          <w:p>
            <w:r>
              <w:t>0.5961</w:t>
            </w:r>
          </w:p>
        </w:tc>
      </w:tr>
      <w:tr>
        <w:tc>
          <w:tcPr>
            <w:tcW w:type="dxa" w:w="7200"/>
          </w:tcPr>
          <w:p>
            <w:r>
              <w:t>Opening address by Mr Chun Yong-Duc, Head of the delegation of the Republic of Korea</w:t>
            </w:r>
          </w:p>
        </w:tc>
        <w:tc>
          <w:tcPr>
            <w:tcW w:type="dxa" w:w="1440"/>
          </w:tcPr>
          <w:p>
            <w:r>
              <w:t>1996</w:t>
            </w:r>
          </w:p>
        </w:tc>
        <w:tc>
          <w:tcPr>
            <w:tcW w:type="dxa" w:w="2160"/>
          </w:tcPr>
          <w:p>
            <w:r>
              <w:t>ip</w:t>
            </w:r>
          </w:p>
        </w:tc>
        <w:tc>
          <w:tcPr>
            <w:tcW w:type="dxa" w:w="2880"/>
          </w:tcPr>
          <w:p>
            <w:r>
              <w:t>Korea (ROK)</w:t>
            </w:r>
          </w:p>
        </w:tc>
        <w:tc>
          <w:tcPr>
            <w:tcW w:type="dxa" w:w="2160"/>
          </w:tcPr>
          <w:p>
            <w:r>
              <w:t>0.5953</w:t>
            </w:r>
          </w:p>
        </w:tc>
      </w:tr>
      <w:tr>
        <w:tc>
          <w:tcPr>
            <w:tcW w:type="dxa" w:w="7200"/>
          </w:tcPr>
          <w:p>
            <w:r>
              <w:t>Annual report pursuant to the Protocol on Environmental Protection on the Antarctic Treaty Finland (season 2002-2003)</w:t>
            </w:r>
          </w:p>
        </w:tc>
        <w:tc>
          <w:tcPr>
            <w:tcW w:type="dxa" w:w="1440"/>
          </w:tcPr>
          <w:p>
            <w:r>
              <w:t>2003</w:t>
            </w:r>
          </w:p>
        </w:tc>
        <w:tc>
          <w:tcPr>
            <w:tcW w:type="dxa" w:w="2160"/>
          </w:tcPr>
          <w:p>
            <w:r>
              <w:t>ip</w:t>
            </w:r>
          </w:p>
        </w:tc>
        <w:tc>
          <w:tcPr>
            <w:tcW w:type="dxa" w:w="2880"/>
          </w:tcPr>
          <w:p>
            <w:r>
              <w:t>Finland</w:t>
            </w:r>
          </w:p>
        </w:tc>
        <w:tc>
          <w:tcPr>
            <w:tcW w:type="dxa" w:w="2160"/>
          </w:tcPr>
          <w:p>
            <w:r>
              <w:t>0.5917</w:t>
            </w:r>
          </w:p>
        </w:tc>
      </w:tr>
      <w:tr>
        <w:tc>
          <w:tcPr>
            <w:tcW w:type="dxa" w:w="7200"/>
          </w:tcPr>
          <w:p>
            <w:r>
              <w:t>Opening address by the Head of the delegation of Korea</w:t>
            </w:r>
          </w:p>
        </w:tc>
        <w:tc>
          <w:tcPr>
            <w:tcW w:type="dxa" w:w="1440"/>
          </w:tcPr>
          <w:p>
            <w:r>
              <w:t>1994</w:t>
            </w:r>
          </w:p>
        </w:tc>
        <w:tc>
          <w:tcPr>
            <w:tcW w:type="dxa" w:w="2160"/>
          </w:tcPr>
          <w:p>
            <w:r>
              <w:t>ip</w:t>
            </w:r>
          </w:p>
        </w:tc>
        <w:tc>
          <w:tcPr>
            <w:tcW w:type="dxa" w:w="2880"/>
          </w:tcPr>
          <w:p>
            <w:r>
              <w:t>Korea (ROK)</w:t>
            </w:r>
          </w:p>
        </w:tc>
        <w:tc>
          <w:tcPr>
            <w:tcW w:type="dxa" w:w="2160"/>
          </w:tcPr>
          <w:p>
            <w:r>
              <w:t>0.5912</w:t>
            </w:r>
          </w:p>
        </w:tc>
      </w:tr>
      <w:tr>
        <w:tc>
          <w:tcPr>
            <w:tcW w:type="dxa" w:w="7200"/>
          </w:tcPr>
          <w:p>
            <w:r>
              <w:t>Report Submitted to Antarctic Treaty Consultative Meeting XXX by the Depositary Government for the Convention for the Conservation of Antarctic Seals in Accordance with Recommendation XIII-2, Paragraph 2(D)</w:t>
            </w:r>
          </w:p>
        </w:tc>
        <w:tc>
          <w:tcPr>
            <w:tcW w:type="dxa" w:w="1440"/>
          </w:tcPr>
          <w:p>
            <w:r>
              <w:t>2007</w:t>
            </w:r>
          </w:p>
        </w:tc>
        <w:tc>
          <w:tcPr>
            <w:tcW w:type="dxa" w:w="2160"/>
          </w:tcPr>
          <w:p>
            <w:r>
              <w:t>ip</w:t>
            </w:r>
          </w:p>
        </w:tc>
        <w:tc>
          <w:tcPr>
            <w:tcW w:type="dxa" w:w="2880"/>
          </w:tcPr>
          <w:p>
            <w:r>
              <w:t>United Kingdom</w:t>
            </w:r>
          </w:p>
        </w:tc>
        <w:tc>
          <w:tcPr>
            <w:tcW w:type="dxa" w:w="2160"/>
          </w:tcPr>
          <w:p>
            <w:r>
              <w:t>0.5902</w:t>
            </w:r>
          </w:p>
        </w:tc>
      </w:tr>
      <w:tr>
        <w:tc>
          <w:tcPr>
            <w:tcW w:type="dxa" w:w="7200"/>
          </w:tcPr>
          <w:p>
            <w:r>
              <w:t>Relation between the Protocol on Environmental Protection to the Antarctic Treaty and other international agreements of a global scope</w:t>
            </w:r>
          </w:p>
        </w:tc>
        <w:tc>
          <w:tcPr>
            <w:tcW w:type="dxa" w:w="1440"/>
          </w:tcPr>
          <w:p>
            <w:r>
              <w:t>1994</w:t>
            </w:r>
          </w:p>
        </w:tc>
        <w:tc>
          <w:tcPr>
            <w:tcW w:type="dxa" w:w="2160"/>
          </w:tcPr>
          <w:p>
            <w:r>
              <w:t>wp</w:t>
            </w:r>
          </w:p>
        </w:tc>
        <w:tc>
          <w:tcPr>
            <w:tcW w:type="dxa" w:w="2880"/>
          </w:tcPr>
          <w:p>
            <w:r>
              <w:t>Chile</w:t>
            </w:r>
          </w:p>
        </w:tc>
        <w:tc>
          <w:tcPr>
            <w:tcW w:type="dxa" w:w="2160"/>
          </w:tcPr>
          <w:p>
            <w:r>
              <w:t>0.5902</w:t>
            </w:r>
          </w:p>
        </w:tc>
      </w:tr>
      <w:tr>
        <w:tc>
          <w:tcPr>
            <w:tcW w:type="dxa" w:w="7200"/>
          </w:tcPr>
          <w:p>
            <w:r>
              <w:t>Annual Report Pursuant to Article 17 of the Protocol on Environmental Protection to the Antarctic Treaty</w:t>
            </w:r>
          </w:p>
        </w:tc>
        <w:tc>
          <w:tcPr>
            <w:tcW w:type="dxa" w:w="1440"/>
          </w:tcPr>
          <w:p>
            <w:r>
              <w:t>2011</w:t>
            </w:r>
          </w:p>
        </w:tc>
        <w:tc>
          <w:tcPr>
            <w:tcW w:type="dxa" w:w="2160"/>
          </w:tcPr>
          <w:p>
            <w:r>
              <w:t>ip</w:t>
            </w:r>
          </w:p>
        </w:tc>
        <w:tc>
          <w:tcPr>
            <w:tcW w:type="dxa" w:w="2880"/>
          </w:tcPr>
          <w:p>
            <w:r>
              <w:t>Ukraine</w:t>
            </w:r>
          </w:p>
        </w:tc>
        <w:tc>
          <w:tcPr>
            <w:tcW w:type="dxa" w:w="2160"/>
          </w:tcPr>
          <w:p>
            <w:r>
              <w:t>0.5887</w:t>
            </w:r>
          </w:p>
        </w:tc>
      </w:tr>
      <w:tr>
        <w:tc>
          <w:tcPr>
            <w:tcW w:type="dxa" w:w="7200"/>
          </w:tcPr>
          <w:p>
            <w:r>
              <w:t>Report submitted to Antarctic Treaty Consultative Meeting XXXII by the Depositary Government for the Convention for the Conservation of Antarctic Seals in accordance with Recommendation XIII-2, Paragraph 2(D)</w:t>
            </w:r>
          </w:p>
        </w:tc>
        <w:tc>
          <w:tcPr>
            <w:tcW w:type="dxa" w:w="1440"/>
          </w:tcPr>
          <w:p>
            <w:r>
              <w:t>2009</w:t>
            </w:r>
          </w:p>
        </w:tc>
        <w:tc>
          <w:tcPr>
            <w:tcW w:type="dxa" w:w="2160"/>
          </w:tcPr>
          <w:p>
            <w:r>
              <w:t>ip</w:t>
            </w:r>
          </w:p>
        </w:tc>
        <w:tc>
          <w:tcPr>
            <w:tcW w:type="dxa" w:w="2880"/>
          </w:tcPr>
          <w:p>
            <w:r>
              <w:t>United Kingdom</w:t>
            </w:r>
          </w:p>
        </w:tc>
        <w:tc>
          <w:tcPr>
            <w:tcW w:type="dxa" w:w="2160"/>
          </w:tcPr>
          <w:p>
            <w:r>
              <w:t>0.5875</w:t>
            </w:r>
          </w:p>
        </w:tc>
      </w:tr>
      <w:tr>
        <w:tc>
          <w:tcPr>
            <w:tcW w:type="dxa" w:w="7200"/>
          </w:tcPr>
          <w:p>
            <w:r>
              <w:t>Opening statement of Mr R. Tucker Scully, Head of the delegation of the United States</w:t>
            </w:r>
          </w:p>
        </w:tc>
        <w:tc>
          <w:tcPr>
            <w:tcW w:type="dxa" w:w="1440"/>
          </w:tcPr>
          <w:p>
            <w:r>
              <w:t>1992</w:t>
            </w:r>
          </w:p>
        </w:tc>
        <w:tc>
          <w:tcPr>
            <w:tcW w:type="dxa" w:w="2160"/>
          </w:tcPr>
          <w:p>
            <w:r>
              <w:t>ip</w:t>
            </w:r>
          </w:p>
        </w:tc>
        <w:tc>
          <w:tcPr>
            <w:tcW w:type="dxa" w:w="2880"/>
          </w:tcPr>
          <w:p>
            <w:r>
              <w:t>United States</w:t>
            </w:r>
          </w:p>
        </w:tc>
        <w:tc>
          <w:tcPr>
            <w:tcW w:type="dxa" w:w="2160"/>
          </w:tcPr>
          <w:p>
            <w:r>
              <w:t>0.5866</w:t>
            </w:r>
          </w:p>
        </w:tc>
      </w:tr>
      <w:tr>
        <w:tc>
          <w:tcPr>
            <w:tcW w:type="dxa" w:w="7200"/>
          </w:tcPr>
          <w:p>
            <w:r>
              <w:t>Opening address by Ambassador Evangelos Frangoulis, Head of the Greek delegation</w:t>
            </w:r>
          </w:p>
        </w:tc>
        <w:tc>
          <w:tcPr>
            <w:tcW w:type="dxa" w:w="1440"/>
          </w:tcPr>
          <w:p>
            <w:r>
              <w:t>1992</w:t>
            </w:r>
          </w:p>
        </w:tc>
        <w:tc>
          <w:tcPr>
            <w:tcW w:type="dxa" w:w="2160"/>
          </w:tcPr>
          <w:p>
            <w:r>
              <w:t>ip</w:t>
            </w:r>
          </w:p>
        </w:tc>
        <w:tc>
          <w:tcPr>
            <w:tcW w:type="dxa" w:w="2880"/>
          </w:tcPr>
          <w:p>
            <w:r>
              <w:t>Greece</w:t>
            </w:r>
          </w:p>
        </w:tc>
        <w:tc>
          <w:tcPr>
            <w:tcW w:type="dxa" w:w="2160"/>
          </w:tcPr>
          <w:p>
            <w:r>
              <w:t>0.5839</w:t>
            </w:r>
          </w:p>
        </w:tc>
      </w:tr>
      <w:tr>
        <w:tc>
          <w:tcPr>
            <w:tcW w:type="dxa" w:w="7200"/>
          </w:tcPr>
          <w:p>
            <w:r>
              <w:t>Report by the Depositary Government for the Convention for the Conservation of Antarctic Seals (CCAS) in Accordance with Recommendation XIII-2, Paragraph 2(D)</w:t>
            </w:r>
          </w:p>
        </w:tc>
        <w:tc>
          <w:tcPr>
            <w:tcW w:type="dxa" w:w="1440"/>
          </w:tcPr>
          <w:p>
            <w:r>
              <w:t>2019</w:t>
            </w:r>
          </w:p>
        </w:tc>
        <w:tc>
          <w:tcPr>
            <w:tcW w:type="dxa" w:w="2160"/>
          </w:tcPr>
          <w:p>
            <w:r>
              <w:t>ip</w:t>
            </w:r>
          </w:p>
        </w:tc>
        <w:tc>
          <w:tcPr>
            <w:tcW w:type="dxa" w:w="2880"/>
          </w:tcPr>
          <w:p>
            <w:r>
              <w:t>United Kingdom</w:t>
            </w:r>
          </w:p>
        </w:tc>
        <w:tc>
          <w:tcPr>
            <w:tcW w:type="dxa" w:w="2160"/>
          </w:tcPr>
          <w:p>
            <w:r>
              <w:t>0.5823</w:t>
            </w:r>
          </w:p>
        </w:tc>
      </w:tr>
      <w:tr>
        <w:tc>
          <w:tcPr>
            <w:tcW w:type="dxa" w:w="7200"/>
          </w:tcPr>
          <w:p>
            <w:r>
              <w:t xml:space="preserve">Declaration by Contracting Parties on the 30th Anniversary of the Entry into Force of the Antarctic Treaty </w:t>
            </w:r>
          </w:p>
        </w:tc>
        <w:tc>
          <w:tcPr>
            <w:tcW w:type="dxa" w:w="1440"/>
          </w:tcPr>
          <w:p>
            <w:r>
              <w:t>1991</w:t>
            </w:r>
          </w:p>
        </w:tc>
        <w:tc>
          <w:tcPr>
            <w:tcW w:type="dxa" w:w="2160"/>
          </w:tcPr>
          <w:p>
            <w:r>
              <w:t>wp</w:t>
            </w:r>
          </w:p>
        </w:tc>
        <w:tc>
          <w:tcPr>
            <w:tcW w:type="dxa" w:w="2880"/>
          </w:tcPr>
          <w:p>
            <w:r>
              <w:t>Australia</w:t>
            </w:r>
          </w:p>
        </w:tc>
        <w:tc>
          <w:tcPr>
            <w:tcW w:type="dxa" w:w="2160"/>
          </w:tcPr>
          <w:p>
            <w:r>
              <w:t>0.5812</w:t>
            </w:r>
          </w:p>
        </w:tc>
      </w:tr>
      <w:tr>
        <w:tc>
          <w:tcPr>
            <w:tcW w:type="dxa" w:w="7200"/>
          </w:tcPr>
          <w:p>
            <w:r>
              <w:t>Opening address by the representative of Norway</w:t>
            </w:r>
          </w:p>
        </w:tc>
        <w:tc>
          <w:tcPr>
            <w:tcW w:type="dxa" w:w="1440"/>
          </w:tcPr>
          <w:p>
            <w:r>
              <w:t>1995</w:t>
            </w:r>
          </w:p>
        </w:tc>
        <w:tc>
          <w:tcPr>
            <w:tcW w:type="dxa" w:w="2160"/>
          </w:tcPr>
          <w:p>
            <w:r>
              <w:t>ip</w:t>
            </w:r>
          </w:p>
        </w:tc>
        <w:tc>
          <w:tcPr>
            <w:tcW w:type="dxa" w:w="2880"/>
          </w:tcPr>
          <w:p>
            <w:r>
              <w:t>Norway</w:t>
            </w:r>
          </w:p>
        </w:tc>
        <w:tc>
          <w:tcPr>
            <w:tcW w:type="dxa" w:w="2160"/>
          </w:tcPr>
          <w:p>
            <w:r>
              <w:t>0.5792</w:t>
            </w:r>
          </w:p>
        </w:tc>
      </w:tr>
      <w:tr>
        <w:tc>
          <w:tcPr>
            <w:tcW w:type="dxa" w:w="7200"/>
          </w:tcPr>
          <w:p>
            <w:r>
              <w:t>Report Submitted to Antarctic Treaty Consultative Meeting XXXIII by the Depositary Government for the Convention for the Conservation of Antarctic Seals in Accordance with Recommendation XIII-2, Paragraph 2(D)</w:t>
            </w:r>
          </w:p>
        </w:tc>
        <w:tc>
          <w:tcPr>
            <w:tcW w:type="dxa" w:w="1440"/>
          </w:tcPr>
          <w:p>
            <w:r>
              <w:t>2010</w:t>
            </w:r>
          </w:p>
        </w:tc>
        <w:tc>
          <w:tcPr>
            <w:tcW w:type="dxa" w:w="2160"/>
          </w:tcPr>
          <w:p>
            <w:r>
              <w:t>ip</w:t>
            </w:r>
          </w:p>
        </w:tc>
        <w:tc>
          <w:tcPr>
            <w:tcW w:type="dxa" w:w="2880"/>
          </w:tcPr>
          <w:p>
            <w:r>
              <w:t>United Kingdom</w:t>
            </w:r>
          </w:p>
        </w:tc>
        <w:tc>
          <w:tcPr>
            <w:tcW w:type="dxa" w:w="2160"/>
          </w:tcPr>
          <w:p>
            <w:r>
              <w:t>0.5780</w:t>
            </w:r>
          </w:p>
        </w:tc>
      </w:tr>
      <w:tr>
        <w:tc>
          <w:tcPr>
            <w:tcW w:type="dxa" w:w="7200"/>
          </w:tcPr>
          <w:p>
            <w:r>
              <w:t>Operation of the Antarctic System: review of recommendations</w:t>
            </w:r>
          </w:p>
        </w:tc>
        <w:tc>
          <w:tcPr>
            <w:tcW w:type="dxa" w:w="1440"/>
          </w:tcPr>
          <w:p>
            <w:r>
              <w:t>1991</w:t>
            </w:r>
          </w:p>
        </w:tc>
        <w:tc>
          <w:tcPr>
            <w:tcW w:type="dxa" w:w="2160"/>
          </w:tcPr>
          <w:p>
            <w:r>
              <w:t>wp</w:t>
            </w:r>
          </w:p>
        </w:tc>
        <w:tc>
          <w:tcPr>
            <w:tcW w:type="dxa" w:w="2880"/>
          </w:tcPr>
          <w:p>
            <w:r>
              <w:t>Uruguay</w:t>
            </w:r>
          </w:p>
        </w:tc>
        <w:tc>
          <w:tcPr>
            <w:tcW w:type="dxa" w:w="2160"/>
          </w:tcPr>
          <w:p>
            <w:r>
              <w:t>0.5778</w:t>
            </w:r>
          </w:p>
        </w:tc>
      </w:tr>
      <w:tr>
        <w:tc>
          <w:tcPr>
            <w:tcW w:type="dxa" w:w="7200"/>
          </w:tcPr>
          <w:p>
            <w:r>
              <w:t>Report to the XVI Antarctic Treaty Consultative Meeting on the Meeting Held Pursuant to Recommendation XV-2</w:t>
            </w:r>
          </w:p>
        </w:tc>
        <w:tc>
          <w:tcPr>
            <w:tcW w:type="dxa" w:w="1440"/>
          </w:tcPr>
          <w:p>
            <w:r>
              <w:t>1991</w:t>
            </w:r>
          </w:p>
        </w:tc>
        <w:tc>
          <w:tcPr>
            <w:tcW w:type="dxa" w:w="2160"/>
          </w:tcPr>
          <w:p>
            <w:r>
              <w:t>ip</w:t>
            </w:r>
          </w:p>
        </w:tc>
        <w:tc>
          <w:tcPr>
            <w:tcW w:type="dxa" w:w="2880"/>
          </w:tcPr>
          <w:p>
            <w:r>
              <w:t>Chile</w:t>
            </w:r>
          </w:p>
        </w:tc>
        <w:tc>
          <w:tcPr>
            <w:tcW w:type="dxa" w:w="2160"/>
          </w:tcPr>
          <w:p>
            <w:r>
              <w:t>0.5740</w:t>
            </w:r>
          </w:p>
        </w:tc>
      </w:tr>
      <w:tr>
        <w:tc>
          <w:tcPr>
            <w:tcW w:type="dxa" w:w="7200"/>
          </w:tcPr>
          <w:p>
            <w:r>
              <w:t>Liability reference guide for the Working Group to strengthen the Liability Annex for the Environmental Protection Protocol to the Antarctic Treaty System</w:t>
            </w:r>
          </w:p>
        </w:tc>
        <w:tc>
          <w:tcPr>
            <w:tcW w:type="dxa" w:w="1440"/>
          </w:tcPr>
          <w:p>
            <w:r>
              <w:t>1994</w:t>
            </w:r>
          </w:p>
        </w:tc>
        <w:tc>
          <w:tcPr>
            <w:tcW w:type="dxa" w:w="2160"/>
          </w:tcPr>
          <w:p>
            <w:r>
              <w:t>ip</w:t>
            </w:r>
          </w:p>
        </w:tc>
        <w:tc>
          <w:tcPr>
            <w:tcW w:type="dxa" w:w="2880"/>
          </w:tcPr>
          <w:p>
            <w:r>
              <w:t>ASOC</w:t>
            </w:r>
          </w:p>
        </w:tc>
        <w:tc>
          <w:tcPr>
            <w:tcW w:type="dxa" w:w="2160"/>
          </w:tcPr>
          <w:p>
            <w:r>
              <w:t>0.5737</w:t>
            </w:r>
          </w:p>
        </w:tc>
      </w:tr>
      <w:tr>
        <w:tc>
          <w:tcPr>
            <w:tcW w:type="dxa" w:w="7200"/>
          </w:tcPr>
          <w:p>
            <w:r>
              <w:t>Opening Address by Dr. John Heap, Head of the United Kingdom Delegation</w:t>
            </w:r>
          </w:p>
        </w:tc>
        <w:tc>
          <w:tcPr>
            <w:tcW w:type="dxa" w:w="1440"/>
          </w:tcPr>
          <w:p>
            <w:r>
              <w:t>1991</w:t>
            </w:r>
          </w:p>
        </w:tc>
        <w:tc>
          <w:tcPr>
            <w:tcW w:type="dxa" w:w="2160"/>
          </w:tcPr>
          <w:p>
            <w:r>
              <w:t>ip</w:t>
            </w:r>
          </w:p>
        </w:tc>
        <w:tc>
          <w:tcPr>
            <w:tcW w:type="dxa" w:w="2880"/>
          </w:tcPr>
          <w:p>
            <w:r>
              <w:t>United Kingdom</w:t>
            </w:r>
          </w:p>
        </w:tc>
        <w:tc>
          <w:tcPr>
            <w:tcW w:type="dxa" w:w="2160"/>
          </w:tcPr>
          <w:p>
            <w:r>
              <w:t>0.5734</w:t>
            </w:r>
          </w:p>
        </w:tc>
      </w:tr>
      <w:tr>
        <w:tc>
          <w:tcPr>
            <w:tcW w:type="dxa" w:w="7200"/>
          </w:tcPr>
          <w:p>
            <w:r>
              <w:t>Report of the Norwegian Antarctic Inspection under Article VII of the Antarctic Treaty. February 2009</w:t>
            </w:r>
          </w:p>
        </w:tc>
        <w:tc>
          <w:tcPr>
            <w:tcW w:type="dxa" w:w="1440"/>
          </w:tcPr>
          <w:p>
            <w:r>
              <w:t>2010</w:t>
            </w:r>
          </w:p>
        </w:tc>
        <w:tc>
          <w:tcPr>
            <w:tcW w:type="dxa" w:w="2160"/>
          </w:tcPr>
          <w:p>
            <w:r>
              <w:t>ip</w:t>
            </w:r>
          </w:p>
        </w:tc>
        <w:tc>
          <w:tcPr>
            <w:tcW w:type="dxa" w:w="2880"/>
          </w:tcPr>
          <w:p>
            <w:r>
              <w:t>Norway</w:t>
            </w:r>
          </w:p>
        </w:tc>
        <w:tc>
          <w:tcPr>
            <w:tcW w:type="dxa" w:w="2160"/>
          </w:tcPr>
          <w:p>
            <w:r>
              <w:t>0.5731</w:t>
            </w:r>
          </w:p>
        </w:tc>
      </w:tr>
      <w:tr>
        <w:tc>
          <w:tcPr>
            <w:tcW w:type="dxa" w:w="7200"/>
          </w:tcPr>
          <w:p>
            <w:r>
              <w:t>Confirming Ongoing Commitment to the Prohibition of Mining Activity in Antarctica, other than for Scientific Research. Antarctic Mining Ban</w:t>
            </w:r>
          </w:p>
        </w:tc>
        <w:tc>
          <w:tcPr>
            <w:tcW w:type="dxa" w:w="1440"/>
          </w:tcPr>
          <w:p>
            <w:r>
              <w:t>2016</w:t>
            </w:r>
          </w:p>
        </w:tc>
        <w:tc>
          <w:tcPr>
            <w:tcW w:type="dxa" w:w="2160"/>
          </w:tcPr>
          <w:p>
            <w:r>
              <w:t>wp</w:t>
            </w:r>
          </w:p>
        </w:tc>
        <w:tc>
          <w:tcPr>
            <w:tcW w:type="dxa" w:w="2880"/>
          </w:tcPr>
          <w:p>
            <w:r>
              <w:t>United States, Argentina, Australia, Belgium, Chile, Czechia, Finland, France, Germany, Italy, Japan, Korea (ROK), Netherlands, New Zealand, Norway, Poland, South Africa, Spain, Sweden, United Kingdom, Uruguay</w:t>
            </w:r>
          </w:p>
        </w:tc>
        <w:tc>
          <w:tcPr>
            <w:tcW w:type="dxa" w:w="2160"/>
          </w:tcPr>
          <w:p>
            <w:r>
              <w:t>0.5728</w:t>
            </w:r>
          </w:p>
        </w:tc>
      </w:tr>
      <w:tr>
        <w:tc>
          <w:tcPr>
            <w:tcW w:type="dxa" w:w="7200"/>
          </w:tcPr>
          <w:p>
            <w:r>
              <w:t>Report to XVI Antarctic Treaty Consultative Meeting</w:t>
            </w:r>
          </w:p>
        </w:tc>
        <w:tc>
          <w:tcPr>
            <w:tcW w:type="dxa" w:w="1440"/>
          </w:tcPr>
          <w:p>
            <w:r>
              <w:t>1991</w:t>
            </w:r>
          </w:p>
        </w:tc>
        <w:tc>
          <w:tcPr>
            <w:tcW w:type="dxa" w:w="2160"/>
          </w:tcPr>
          <w:p>
            <w:r>
              <w:t>ip</w:t>
            </w:r>
          </w:p>
        </w:tc>
        <w:tc>
          <w:tcPr>
            <w:tcW w:type="dxa" w:w="2880"/>
          </w:tcPr>
          <w:p>
            <w:r>
              <w:t>ASOC</w:t>
            </w:r>
          </w:p>
        </w:tc>
        <w:tc>
          <w:tcPr>
            <w:tcW w:type="dxa" w:w="2160"/>
          </w:tcPr>
          <w:p>
            <w:r>
              <w:t>0.5724</w:t>
            </w:r>
          </w:p>
        </w:tc>
      </w:tr>
      <w:tr>
        <w:tc>
          <w:tcPr>
            <w:tcW w:type="dxa" w:w="7200"/>
          </w:tcPr>
          <w:p>
            <w:r>
              <w:t>Opening address by the representative of Greece</w:t>
            </w:r>
          </w:p>
        </w:tc>
        <w:tc>
          <w:tcPr>
            <w:tcW w:type="dxa" w:w="1440"/>
          </w:tcPr>
          <w:p>
            <w:r>
              <w:t>1995</w:t>
            </w:r>
          </w:p>
        </w:tc>
        <w:tc>
          <w:tcPr>
            <w:tcW w:type="dxa" w:w="2160"/>
          </w:tcPr>
          <w:p>
            <w:r>
              <w:t>ip</w:t>
            </w:r>
          </w:p>
        </w:tc>
        <w:tc>
          <w:tcPr>
            <w:tcW w:type="dxa" w:w="2880"/>
          </w:tcPr>
          <w:p>
            <w:r>
              <w:t>Greece</w:t>
            </w:r>
          </w:p>
        </w:tc>
        <w:tc>
          <w:tcPr>
            <w:tcW w:type="dxa" w:w="2160"/>
          </w:tcPr>
          <w:p>
            <w:r>
              <w:t>0.5684</w:t>
            </w:r>
          </w:p>
        </w:tc>
      </w:tr>
      <w:tr>
        <w:tc>
          <w:tcPr>
            <w:tcW w:type="dxa" w:w="7200"/>
          </w:tcPr>
          <w:p>
            <w:r>
              <w:t>Opening address by the head of the Netherland's delegation</w:t>
            </w:r>
          </w:p>
        </w:tc>
        <w:tc>
          <w:tcPr>
            <w:tcW w:type="dxa" w:w="1440"/>
          </w:tcPr>
          <w:p>
            <w:r>
              <w:t>1991</w:t>
            </w:r>
          </w:p>
        </w:tc>
        <w:tc>
          <w:tcPr>
            <w:tcW w:type="dxa" w:w="2160"/>
          </w:tcPr>
          <w:p>
            <w:r>
              <w:t>ip</w:t>
            </w:r>
          </w:p>
        </w:tc>
        <w:tc>
          <w:tcPr>
            <w:tcW w:type="dxa" w:w="2880"/>
          </w:tcPr>
          <w:p>
            <w:r>
              <w:t>Netherlands</w:t>
            </w:r>
          </w:p>
        </w:tc>
        <w:tc>
          <w:tcPr>
            <w:tcW w:type="dxa" w:w="2160"/>
          </w:tcPr>
          <w:p>
            <w:r>
              <w:t>0.5671</w:t>
            </w:r>
          </w:p>
        </w:tc>
      </w:tr>
      <w:tr>
        <w:tc>
          <w:tcPr>
            <w:tcW w:type="dxa" w:w="7200"/>
          </w:tcPr>
          <w:p>
            <w:r>
              <w:t>On the problems of approval of Annex VI “Liability Arising From Environmental Emergencies” to the Protocol on Environmental Protection to the Antarctic Treaty</w:t>
            </w:r>
          </w:p>
        </w:tc>
        <w:tc>
          <w:tcPr>
            <w:tcW w:type="dxa" w:w="1440"/>
          </w:tcPr>
          <w:p>
            <w:r>
              <w:t>2015</w:t>
            </w:r>
          </w:p>
        </w:tc>
        <w:tc>
          <w:tcPr>
            <w:tcW w:type="dxa" w:w="2160"/>
          </w:tcPr>
          <w:p>
            <w:r>
              <w:t>wp</w:t>
            </w:r>
          </w:p>
        </w:tc>
        <w:tc>
          <w:tcPr>
            <w:tcW w:type="dxa" w:w="2880"/>
          </w:tcPr>
          <w:p>
            <w:r>
              <w:t>Russian Federation</w:t>
            </w:r>
          </w:p>
        </w:tc>
        <w:tc>
          <w:tcPr>
            <w:tcW w:type="dxa" w:w="2160"/>
          </w:tcPr>
          <w:p>
            <w:r>
              <w:t>0.5670</w:t>
            </w:r>
          </w:p>
        </w:tc>
      </w:tr>
      <w:tr>
        <w:tc>
          <w:tcPr>
            <w:tcW w:type="dxa" w:w="7200"/>
          </w:tcPr>
          <w:p>
            <w:r>
              <w:t>Report of Romania on the ratification of the Protocol of Madrid</w:t>
            </w:r>
          </w:p>
        </w:tc>
        <w:tc>
          <w:tcPr>
            <w:tcW w:type="dxa" w:w="1440"/>
          </w:tcPr>
          <w:p>
            <w:r>
              <w:t>2003</w:t>
            </w:r>
          </w:p>
        </w:tc>
        <w:tc>
          <w:tcPr>
            <w:tcW w:type="dxa" w:w="2160"/>
          </w:tcPr>
          <w:p>
            <w:r>
              <w:t>ip</w:t>
            </w:r>
          </w:p>
        </w:tc>
        <w:tc>
          <w:tcPr>
            <w:tcW w:type="dxa" w:w="2880"/>
          </w:tcPr>
          <w:p>
            <w:r>
              <w:t>Romania</w:t>
            </w:r>
          </w:p>
        </w:tc>
        <w:tc>
          <w:tcPr>
            <w:tcW w:type="dxa" w:w="2160"/>
          </w:tcPr>
          <w:p>
            <w:r>
              <w:t>0.5655</w:t>
            </w:r>
          </w:p>
        </w:tc>
      </w:tr>
      <w:tr>
        <w:tc>
          <w:tcPr>
            <w:tcW w:type="dxa" w:w="7200"/>
          </w:tcPr>
          <w:p>
            <w:r>
              <w:t>Draft Proposal for a [Schedule, Appendix] OD Inquiry to the Protocol on the Protection of the Antarctic Environment and dependent and Associated Ecosystems</w:t>
            </w:r>
          </w:p>
        </w:tc>
        <w:tc>
          <w:tcPr>
            <w:tcW w:type="dxa" w:w="1440"/>
          </w:tcPr>
          <w:p>
            <w:r>
              <w:t>1991</w:t>
            </w:r>
          </w:p>
        </w:tc>
        <w:tc>
          <w:tcPr>
            <w:tcW w:type="dxa" w:w="2160"/>
          </w:tcPr>
          <w:p>
            <w:r>
              <w:t>wp</w:t>
            </w:r>
          </w:p>
        </w:tc>
        <w:tc>
          <w:tcPr>
            <w:tcW w:type="dxa" w:w="2880"/>
          </w:tcPr>
          <w:p>
            <w:r>
              <w:t>Netherlands</w:t>
            </w:r>
          </w:p>
        </w:tc>
        <w:tc>
          <w:tcPr>
            <w:tcW w:type="dxa" w:w="2160"/>
          </w:tcPr>
          <w:p>
            <w:r>
              <w:t>0.5634</w:t>
            </w:r>
          </w:p>
        </w:tc>
      </w:tr>
      <w:tr>
        <w:tc>
          <w:tcPr>
            <w:tcW w:type="dxa" w:w="7200"/>
          </w:tcPr>
          <w:p>
            <w:r>
              <w:t>Proposed amendments to the internal regulations of Antarctic Treaty Consultative Meetings</w:t>
            </w:r>
          </w:p>
        </w:tc>
        <w:tc>
          <w:tcPr>
            <w:tcW w:type="dxa" w:w="1440"/>
          </w:tcPr>
          <w:p>
            <w:r>
              <w:t>1997</w:t>
            </w:r>
          </w:p>
        </w:tc>
        <w:tc>
          <w:tcPr>
            <w:tcW w:type="dxa" w:w="2160"/>
          </w:tcPr>
          <w:p>
            <w:r>
              <w:t>wp</w:t>
            </w:r>
          </w:p>
        </w:tc>
        <w:tc>
          <w:tcPr>
            <w:tcW w:type="dxa" w:w="2880"/>
          </w:tcPr>
          <w:p>
            <w:r>
              <w:t>France, New Zealand</w:t>
            </w:r>
          </w:p>
        </w:tc>
        <w:tc>
          <w:tcPr>
            <w:tcW w:type="dxa" w:w="2160"/>
          </w:tcPr>
          <w:p>
            <w:r>
              <w:t>0.5627</w:t>
            </w:r>
          </w:p>
        </w:tc>
      </w:tr>
      <w:tr>
        <w:tc>
          <w:tcPr>
            <w:tcW w:type="dxa" w:w="7200"/>
          </w:tcPr>
          <w:p>
            <w:r>
              <w:t>Opening address by Ambassador Dietrich Granow, Head of the delegation of the Federal Republic of Germany</w:t>
            </w:r>
          </w:p>
        </w:tc>
        <w:tc>
          <w:tcPr>
            <w:tcW w:type="dxa" w:w="1440"/>
          </w:tcPr>
          <w:p>
            <w:r>
              <w:t>1995</w:t>
            </w:r>
          </w:p>
        </w:tc>
        <w:tc>
          <w:tcPr>
            <w:tcW w:type="dxa" w:w="2160"/>
          </w:tcPr>
          <w:p>
            <w:r>
              <w:t>ip</w:t>
            </w:r>
          </w:p>
        </w:tc>
        <w:tc>
          <w:tcPr>
            <w:tcW w:type="dxa" w:w="2880"/>
          </w:tcPr>
          <w:p>
            <w:r>
              <w:t>Germany</w:t>
            </w:r>
          </w:p>
        </w:tc>
        <w:tc>
          <w:tcPr>
            <w:tcW w:type="dxa" w:w="2160"/>
          </w:tcPr>
          <w:p>
            <w:r>
              <w:t>0.5626</w:t>
            </w:r>
          </w:p>
        </w:tc>
      </w:tr>
      <w:tr>
        <w:tc>
          <w:tcPr>
            <w:tcW w:type="dxa" w:w="7200"/>
          </w:tcPr>
          <w:p>
            <w:r>
              <w:t xml:space="preserve">Australia’s progress on the implementation of Measure 4 (2004), Measure 1 (2005), and Measure 15 (2009) </w:t>
            </w:r>
          </w:p>
        </w:tc>
        <w:tc>
          <w:tcPr>
            <w:tcW w:type="dxa" w:w="1440"/>
          </w:tcPr>
          <w:p>
            <w:r>
              <w:t>2012</w:t>
            </w:r>
          </w:p>
        </w:tc>
        <w:tc>
          <w:tcPr>
            <w:tcW w:type="dxa" w:w="2160"/>
          </w:tcPr>
          <w:p>
            <w:r>
              <w:t>bp</w:t>
            </w:r>
          </w:p>
        </w:tc>
        <w:tc>
          <w:tcPr>
            <w:tcW w:type="dxa" w:w="2880"/>
          </w:tcPr>
          <w:p>
            <w:r>
              <w:t>Australia</w:t>
            </w:r>
          </w:p>
        </w:tc>
        <w:tc>
          <w:tcPr>
            <w:tcW w:type="dxa" w:w="2160"/>
          </w:tcPr>
          <w:p>
            <w:r>
              <w:t>0.5607</w:t>
            </w:r>
          </w:p>
        </w:tc>
      </w:tr>
      <w:tr>
        <w:tc>
          <w:tcPr>
            <w:tcW w:type="dxa" w:w="7200"/>
          </w:tcPr>
          <w:p>
            <w:r>
              <w:t>ATCM recommendations</w:t>
            </w:r>
          </w:p>
        </w:tc>
        <w:tc>
          <w:tcPr>
            <w:tcW w:type="dxa" w:w="1440"/>
          </w:tcPr>
          <w:p>
            <w:r>
              <w:t>1996</w:t>
            </w:r>
          </w:p>
        </w:tc>
        <w:tc>
          <w:tcPr>
            <w:tcW w:type="dxa" w:w="2160"/>
          </w:tcPr>
          <w:p>
            <w:r>
              <w:t>wp</w:t>
            </w:r>
          </w:p>
        </w:tc>
        <w:tc>
          <w:tcPr>
            <w:tcW w:type="dxa" w:w="2880"/>
          </w:tcPr>
          <w:p>
            <w:r>
              <w:t>Netherlands</w:t>
            </w:r>
          </w:p>
        </w:tc>
        <w:tc>
          <w:tcPr>
            <w:tcW w:type="dxa" w:w="2160"/>
          </w:tcPr>
          <w:p>
            <w:r>
              <w:t>0.5599</w:t>
            </w:r>
          </w:p>
        </w:tc>
      </w:tr>
      <w:tr>
        <w:tc>
          <w:tcPr>
            <w:tcW w:type="dxa" w:w="7200"/>
          </w:tcPr>
          <w:p>
            <w:r>
              <w:t>Revisions to the rules of procedure of the Antarctic Treaty</w:t>
            </w:r>
          </w:p>
        </w:tc>
        <w:tc>
          <w:tcPr>
            <w:tcW w:type="dxa" w:w="1440"/>
          </w:tcPr>
          <w:p>
            <w:r>
              <w:t>2004</w:t>
            </w:r>
          </w:p>
        </w:tc>
        <w:tc>
          <w:tcPr>
            <w:tcW w:type="dxa" w:w="2160"/>
          </w:tcPr>
          <w:p>
            <w:r>
              <w:t>wp</w:t>
            </w:r>
          </w:p>
        </w:tc>
        <w:tc>
          <w:tcPr>
            <w:tcW w:type="dxa" w:w="2880"/>
          </w:tcPr>
          <w:p>
            <w:r>
              <w:t>Australia, Japan</w:t>
            </w:r>
          </w:p>
        </w:tc>
        <w:tc>
          <w:tcPr>
            <w:tcW w:type="dxa" w:w="2160"/>
          </w:tcPr>
          <w:p>
            <w:r>
              <w:t>0.5597</w:t>
            </w:r>
          </w:p>
        </w:tc>
      </w:tr>
      <w:tr>
        <w:tc>
          <w:tcPr>
            <w:tcW w:type="dxa" w:w="7200"/>
          </w:tcPr>
          <w:p>
            <w:r>
              <w:t>Opening address by Mr Aliocha Nedeltchev, Head of the delegation of the Republic of Bulgaria</w:t>
            </w:r>
          </w:p>
        </w:tc>
        <w:tc>
          <w:tcPr>
            <w:tcW w:type="dxa" w:w="1440"/>
          </w:tcPr>
          <w:p>
            <w:r>
              <w:t>1997</w:t>
            </w:r>
          </w:p>
        </w:tc>
        <w:tc>
          <w:tcPr>
            <w:tcW w:type="dxa" w:w="2160"/>
          </w:tcPr>
          <w:p>
            <w:r>
              <w:t>ip</w:t>
            </w:r>
          </w:p>
        </w:tc>
        <w:tc>
          <w:tcPr>
            <w:tcW w:type="dxa" w:w="2880"/>
          </w:tcPr>
          <w:p>
            <w:r>
              <w:t>Bulgaria</w:t>
            </w:r>
          </w:p>
        </w:tc>
        <w:tc>
          <w:tcPr>
            <w:tcW w:type="dxa" w:w="2160"/>
          </w:tcPr>
          <w:p>
            <w:r>
              <w:t>0.5589</w:t>
            </w:r>
          </w:p>
        </w:tc>
      </w:tr>
      <w:tr>
        <w:tc>
          <w:tcPr>
            <w:tcW w:type="dxa" w:w="7200"/>
          </w:tcPr>
          <w:p>
            <w:r>
              <w:t>Distribution of agenda items to plenary and working groups</w:t>
            </w:r>
          </w:p>
        </w:tc>
        <w:tc>
          <w:tcPr>
            <w:tcW w:type="dxa" w:w="1440"/>
          </w:tcPr>
          <w:p>
            <w:r>
              <w:t>1992</w:t>
            </w:r>
          </w:p>
        </w:tc>
        <w:tc>
          <w:tcPr>
            <w:tcW w:type="dxa" w:w="2160"/>
          </w:tcPr>
          <w:p>
            <w:r>
              <w:t>ip</w:t>
            </w:r>
          </w:p>
        </w:tc>
        <w:tc>
          <w:tcPr>
            <w:tcW w:type="dxa" w:w="2880"/>
          </w:tcPr>
          <w:p>
            <w:r>
              <w:t>Italy</w:t>
            </w:r>
          </w:p>
        </w:tc>
        <w:tc>
          <w:tcPr>
            <w:tcW w:type="dxa" w:w="2160"/>
          </w:tcPr>
          <w:p>
            <w:r>
              <w:t>0.5579</w:t>
            </w:r>
          </w:p>
        </w:tc>
      </w:tr>
      <w:tr>
        <w:tc>
          <w:tcPr>
            <w:tcW w:type="dxa" w:w="7200"/>
          </w:tcPr>
          <w:p>
            <w:r>
              <w:t>Establishment of the Antarctic Treaty Secretariat</w:t>
            </w:r>
          </w:p>
        </w:tc>
        <w:tc>
          <w:tcPr>
            <w:tcW w:type="dxa" w:w="1440"/>
          </w:tcPr>
          <w:p>
            <w:r>
              <w:t>1997</w:t>
            </w:r>
          </w:p>
        </w:tc>
        <w:tc>
          <w:tcPr>
            <w:tcW w:type="dxa" w:w="2160"/>
          </w:tcPr>
          <w:p>
            <w:r>
              <w:t>ip</w:t>
            </w:r>
          </w:p>
        </w:tc>
        <w:tc>
          <w:tcPr>
            <w:tcW w:type="dxa" w:w="2880"/>
          </w:tcPr>
          <w:p>
            <w:r>
              <w:t>Argentina, Brazil, Chile, Ecuador, Peru, Uruguay</w:t>
            </w:r>
          </w:p>
        </w:tc>
        <w:tc>
          <w:tcPr>
            <w:tcW w:type="dxa" w:w="2160"/>
          </w:tcPr>
          <w:p>
            <w:r>
              <w:t>0.5575</w:t>
            </w:r>
          </w:p>
        </w:tc>
      </w:tr>
      <w:tr>
        <w:tc>
          <w:tcPr>
            <w:tcW w:type="dxa" w:w="7200"/>
          </w:tcPr>
          <w:p>
            <w:r>
              <w:t>Report of CCAS</w:t>
            </w:r>
          </w:p>
        </w:tc>
        <w:tc>
          <w:tcPr>
            <w:tcW w:type="dxa" w:w="1440"/>
          </w:tcPr>
          <w:p>
            <w:r>
              <w:t>1991</w:t>
            </w:r>
          </w:p>
        </w:tc>
        <w:tc>
          <w:tcPr>
            <w:tcW w:type="dxa" w:w="2160"/>
          </w:tcPr>
          <w:p>
            <w:r>
              <w:t>ip</w:t>
            </w:r>
          </w:p>
        </w:tc>
        <w:tc>
          <w:tcPr>
            <w:tcW w:type="dxa" w:w="2880"/>
          </w:tcPr>
          <w:p>
            <w:r>
              <w:t>United Kingdom</w:t>
            </w:r>
          </w:p>
        </w:tc>
        <w:tc>
          <w:tcPr>
            <w:tcW w:type="dxa" w:w="2160"/>
          </w:tcPr>
          <w:p>
            <w:r>
              <w:t>0.5547</w:t>
            </w:r>
          </w:p>
        </w:tc>
      </w:tr>
      <w:tr>
        <w:tc>
          <w:tcPr>
            <w:tcW w:type="dxa" w:w="7200"/>
          </w:tcPr>
          <w:p>
            <w:r>
              <w:t>Text of the International Convention on Oil Pollution Preparedness, Response and Cooperation, 1990</w:t>
            </w:r>
          </w:p>
        </w:tc>
        <w:tc>
          <w:tcPr>
            <w:tcW w:type="dxa" w:w="1440"/>
          </w:tcPr>
          <w:p>
            <w:r>
              <w:t>1998</w:t>
            </w:r>
          </w:p>
        </w:tc>
        <w:tc>
          <w:tcPr>
            <w:tcW w:type="dxa" w:w="2160"/>
          </w:tcPr>
          <w:p>
            <w:r>
              <w:t>ip</w:t>
            </w:r>
          </w:p>
        </w:tc>
        <w:tc>
          <w:tcPr>
            <w:tcW w:type="dxa" w:w="2880"/>
          </w:tcPr>
          <w:p>
            <w:r>
              <w:t>IMO</w:t>
            </w:r>
          </w:p>
        </w:tc>
        <w:tc>
          <w:tcPr>
            <w:tcW w:type="dxa" w:w="2160"/>
          </w:tcPr>
          <w:p>
            <w:r>
              <w:t>0.5545</w:t>
            </w:r>
          </w:p>
        </w:tc>
      </w:tr>
      <w:tr>
        <w:tc>
          <w:tcPr>
            <w:tcW w:type="dxa" w:w="7200"/>
          </w:tcPr>
          <w:p>
            <w:r>
              <w:t xml:space="preserve">Report of the Depositary Government for the Convention on the Conservation of Antarctic Marine Living Resources (CCAMLR) </w:t>
            </w:r>
          </w:p>
        </w:tc>
        <w:tc>
          <w:tcPr>
            <w:tcW w:type="dxa" w:w="1440"/>
          </w:tcPr>
          <w:p>
            <w:r>
              <w:t>2022</w:t>
            </w:r>
          </w:p>
        </w:tc>
        <w:tc>
          <w:tcPr>
            <w:tcW w:type="dxa" w:w="2160"/>
          </w:tcPr>
          <w:p>
            <w:r>
              <w:t>ip</w:t>
            </w:r>
          </w:p>
        </w:tc>
        <w:tc>
          <w:tcPr>
            <w:tcW w:type="dxa" w:w="2880"/>
          </w:tcPr>
          <w:p>
            <w:r>
              <w:t>Australia</w:t>
            </w:r>
          </w:p>
        </w:tc>
        <w:tc>
          <w:tcPr>
            <w:tcW w:type="dxa" w:w="2160"/>
          </w:tcPr>
          <w:p>
            <w:r>
              <w:t>0.5537</w:t>
            </w:r>
          </w:p>
        </w:tc>
      </w:tr>
      <w:tr>
        <w:tc>
          <w:tcPr>
            <w:tcW w:type="dxa" w:w="7200"/>
          </w:tcPr>
          <w:p>
            <w:r>
              <w:t>List of documents</w:t>
            </w:r>
          </w:p>
        </w:tc>
        <w:tc>
          <w:tcPr>
            <w:tcW w:type="dxa" w:w="1440"/>
          </w:tcPr>
          <w:p>
            <w:r>
              <w:t>1995</w:t>
            </w:r>
          </w:p>
        </w:tc>
        <w:tc>
          <w:tcPr>
            <w:tcW w:type="dxa" w:w="2160"/>
          </w:tcPr>
          <w:p>
            <w:r>
              <w:t>ip</w:t>
            </w:r>
          </w:p>
        </w:tc>
        <w:tc>
          <w:tcPr>
            <w:tcW w:type="dxa" w:w="2880"/>
          </w:tcPr>
          <w:p>
            <w:r>
              <w:t>Korea (ROK)</w:t>
            </w:r>
          </w:p>
        </w:tc>
        <w:tc>
          <w:tcPr>
            <w:tcW w:type="dxa" w:w="2160"/>
          </w:tcPr>
          <w:p>
            <w:r>
              <w:t>0.5519</w:t>
            </w:r>
          </w:p>
        </w:tc>
      </w:tr>
      <w:tr>
        <w:tc>
          <w:tcPr>
            <w:tcW w:type="dxa" w:w="7200"/>
          </w:tcPr>
          <w:p>
            <w:r>
              <w:t>Report on the Implementation of the Protocol on Environmental Protection as required by Article 17 of the Protocol</w:t>
            </w:r>
          </w:p>
        </w:tc>
        <w:tc>
          <w:tcPr>
            <w:tcW w:type="dxa" w:w="1440"/>
          </w:tcPr>
          <w:p>
            <w:r>
              <w:t>2006</w:t>
            </w:r>
          </w:p>
        </w:tc>
        <w:tc>
          <w:tcPr>
            <w:tcW w:type="dxa" w:w="2160"/>
          </w:tcPr>
          <w:p>
            <w:r>
              <w:t>ip</w:t>
            </w:r>
          </w:p>
        </w:tc>
        <w:tc>
          <w:tcPr>
            <w:tcW w:type="dxa" w:w="2880"/>
          </w:tcPr>
          <w:p>
            <w:r>
              <w:t>United Kingdom</w:t>
            </w:r>
          </w:p>
        </w:tc>
        <w:tc>
          <w:tcPr>
            <w:tcW w:type="dxa" w:w="2160"/>
          </w:tcPr>
          <w:p>
            <w:r>
              <w:t>0.5517</w:t>
            </w:r>
          </w:p>
        </w:tc>
      </w:tr>
      <w:tr>
        <w:tc>
          <w:tcPr>
            <w:tcW w:type="dxa" w:w="7200"/>
          </w:tcPr>
          <w:p>
            <w:r>
              <w:t>Information concerning to the status of the Slovak Republic in the Antarctic Treaty System</w:t>
            </w:r>
          </w:p>
        </w:tc>
        <w:tc>
          <w:tcPr>
            <w:tcW w:type="dxa" w:w="1440"/>
          </w:tcPr>
          <w:p>
            <w:r>
              <w:t>1996</w:t>
            </w:r>
          </w:p>
        </w:tc>
        <w:tc>
          <w:tcPr>
            <w:tcW w:type="dxa" w:w="2160"/>
          </w:tcPr>
          <w:p>
            <w:r>
              <w:t>ip</w:t>
            </w:r>
          </w:p>
        </w:tc>
        <w:tc>
          <w:tcPr>
            <w:tcW w:type="dxa" w:w="2880"/>
          </w:tcPr>
          <w:p>
            <w:r>
              <w:t>Slovakia</w:t>
            </w:r>
          </w:p>
        </w:tc>
        <w:tc>
          <w:tcPr>
            <w:tcW w:type="dxa" w:w="2160"/>
          </w:tcPr>
          <w:p>
            <w:r>
              <w:t>0.5513</w:t>
            </w:r>
          </w:p>
        </w:tc>
      </w:tr>
      <w:tr>
        <w:tc>
          <w:tcPr>
            <w:tcW w:type="dxa" w:w="7200"/>
          </w:tcPr>
          <w:p>
            <w:r>
              <w:t>Report by the United Nations Environment Programme to the XIXth ATCM</w:t>
            </w:r>
          </w:p>
        </w:tc>
        <w:tc>
          <w:tcPr>
            <w:tcW w:type="dxa" w:w="1440"/>
          </w:tcPr>
          <w:p>
            <w:r>
              <w:t>1995</w:t>
            </w:r>
          </w:p>
        </w:tc>
        <w:tc>
          <w:tcPr>
            <w:tcW w:type="dxa" w:w="2160"/>
          </w:tcPr>
          <w:p>
            <w:r>
              <w:t>ip</w:t>
            </w:r>
          </w:p>
        </w:tc>
        <w:tc>
          <w:tcPr>
            <w:tcW w:type="dxa" w:w="2880"/>
          </w:tcPr>
          <w:p>
            <w:r>
              <w:t>UNEP</w:t>
            </w:r>
          </w:p>
        </w:tc>
        <w:tc>
          <w:tcPr>
            <w:tcW w:type="dxa" w:w="2160"/>
          </w:tcPr>
          <w:p>
            <w:r>
              <w:t>0.5498</w:t>
            </w:r>
          </w:p>
        </w:tc>
      </w:tr>
      <w:tr>
        <w:tc>
          <w:tcPr>
            <w:tcW w:type="dxa" w:w="7200"/>
          </w:tcPr>
          <w:p>
            <w:r>
              <w:t>Documents from the Fourth Special Antarctic Treaty Consultative Meeting</w:t>
            </w:r>
          </w:p>
        </w:tc>
        <w:tc>
          <w:tcPr>
            <w:tcW w:type="dxa" w:w="1440"/>
          </w:tcPr>
          <w:p>
            <w:r>
              <w:t>1991</w:t>
            </w:r>
          </w:p>
        </w:tc>
        <w:tc>
          <w:tcPr>
            <w:tcW w:type="dxa" w:w="2160"/>
          </w:tcPr>
          <w:p>
            <w:r>
              <w:t>ip</w:t>
            </w:r>
          </w:p>
        </w:tc>
        <w:tc>
          <w:tcPr>
            <w:tcW w:type="dxa" w:w="2880"/>
          </w:tcPr>
          <w:p>
            <w:r>
              <w:t>New Zealand</w:t>
            </w:r>
          </w:p>
        </w:tc>
        <w:tc>
          <w:tcPr>
            <w:tcW w:type="dxa" w:w="2160"/>
          </w:tcPr>
          <w:p>
            <w:r>
              <w:t>0.5496</w:t>
            </w:r>
          </w:p>
        </w:tc>
      </w:tr>
      <w:tr>
        <w:tc>
          <w:tcPr>
            <w:tcW w:type="dxa" w:w="7200"/>
          </w:tcPr>
          <w:p>
            <w:r>
              <w:t>Opening address by the head of the delegation of the People's Republic of Korea</w:t>
            </w:r>
          </w:p>
        </w:tc>
        <w:tc>
          <w:tcPr>
            <w:tcW w:type="dxa" w:w="1440"/>
          </w:tcPr>
          <w:p>
            <w:r>
              <w:t>1991</w:t>
            </w:r>
          </w:p>
        </w:tc>
        <w:tc>
          <w:tcPr>
            <w:tcW w:type="dxa" w:w="2160"/>
          </w:tcPr>
          <w:p>
            <w:r>
              <w:t>ip</w:t>
            </w:r>
          </w:p>
        </w:tc>
        <w:tc>
          <w:tcPr>
            <w:tcW w:type="dxa" w:w="2880"/>
          </w:tcPr>
          <w:p>
            <w:r>
              <w:t>Korea (DPRK)</w:t>
            </w:r>
          </w:p>
        </w:tc>
        <w:tc>
          <w:tcPr>
            <w:tcW w:type="dxa" w:w="2160"/>
          </w:tcPr>
          <w:p>
            <w:r>
              <w:t>0.5494</w:t>
            </w:r>
          </w:p>
        </w:tc>
      </w:tr>
      <w:tr>
        <w:tc>
          <w:tcPr>
            <w:tcW w:type="dxa" w:w="7200"/>
          </w:tcPr>
          <w:p>
            <w:r>
              <w:t>The relationship between the Protocol on Environmental Protection to the Antarctic Treaty and other international agreements of a global or regional scope</w:t>
            </w:r>
          </w:p>
        </w:tc>
        <w:tc>
          <w:tcPr>
            <w:tcW w:type="dxa" w:w="1440"/>
          </w:tcPr>
          <w:p>
            <w:r>
              <w:t>1996</w:t>
            </w:r>
          </w:p>
        </w:tc>
        <w:tc>
          <w:tcPr>
            <w:tcW w:type="dxa" w:w="2160"/>
          </w:tcPr>
          <w:p>
            <w:r>
              <w:t>wp</w:t>
            </w:r>
          </w:p>
        </w:tc>
        <w:tc>
          <w:tcPr>
            <w:tcW w:type="dxa" w:w="2880"/>
          </w:tcPr>
          <w:p>
            <w:r>
              <w:t>United Kingdom</w:t>
            </w:r>
          </w:p>
        </w:tc>
        <w:tc>
          <w:tcPr>
            <w:tcW w:type="dxa" w:w="2160"/>
          </w:tcPr>
          <w:p>
            <w:r>
              <w:t>0.5447</w:t>
            </w:r>
          </w:p>
        </w:tc>
      </w:tr>
      <w:tr>
        <w:tc>
          <w:tcPr>
            <w:tcW w:type="dxa" w:w="7200"/>
          </w:tcPr>
          <w:p>
            <w:r>
              <w:t>Opening address by Ambassador Jochen Trebesch, Head of the delegation of the Federal Republic of Germany</w:t>
            </w:r>
          </w:p>
        </w:tc>
        <w:tc>
          <w:tcPr>
            <w:tcW w:type="dxa" w:w="1440"/>
          </w:tcPr>
          <w:p>
            <w:r>
              <w:t>1996</w:t>
            </w:r>
          </w:p>
        </w:tc>
        <w:tc>
          <w:tcPr>
            <w:tcW w:type="dxa" w:w="2160"/>
          </w:tcPr>
          <w:p>
            <w:r>
              <w:t>ip</w:t>
            </w:r>
          </w:p>
        </w:tc>
        <w:tc>
          <w:tcPr>
            <w:tcW w:type="dxa" w:w="2880"/>
          </w:tcPr>
          <w:p>
            <w:r>
              <w:t>Germany</w:t>
            </w:r>
          </w:p>
        </w:tc>
        <w:tc>
          <w:tcPr>
            <w:tcW w:type="dxa" w:w="2160"/>
          </w:tcPr>
          <w:p>
            <w:r>
              <w:t>0.5422</w:t>
            </w:r>
          </w:p>
        </w:tc>
      </w:tr>
      <w:tr>
        <w:tc>
          <w:tcPr>
            <w:tcW w:type="dxa" w:w="7200"/>
          </w:tcPr>
          <w:p>
            <w:r>
              <w:t>South Africa’s Antarctic Treaties Regulations</w:t>
            </w:r>
          </w:p>
        </w:tc>
        <w:tc>
          <w:tcPr>
            <w:tcW w:type="dxa" w:w="1440"/>
          </w:tcPr>
          <w:p>
            <w:r>
              <w:t>2022</w:t>
            </w:r>
          </w:p>
        </w:tc>
        <w:tc>
          <w:tcPr>
            <w:tcW w:type="dxa" w:w="2160"/>
          </w:tcPr>
          <w:p>
            <w:r>
              <w:t>bp</w:t>
            </w:r>
          </w:p>
        </w:tc>
        <w:tc>
          <w:tcPr>
            <w:tcW w:type="dxa" w:w="2880"/>
          </w:tcPr>
          <w:p>
            <w:r>
              <w:t>South Africa</w:t>
            </w:r>
          </w:p>
        </w:tc>
        <w:tc>
          <w:tcPr>
            <w:tcW w:type="dxa" w:w="2160"/>
          </w:tcPr>
          <w:p>
            <w:r>
              <w:t>0.5421</w:t>
            </w:r>
          </w:p>
        </w:tc>
      </w:tr>
      <w:tr>
        <w:tc>
          <w:tcPr>
            <w:tcW w:type="dxa" w:w="7200"/>
          </w:tcPr>
          <w:p>
            <w:r>
              <w:t>Compliance with the Protocol: maritime insurance</w:t>
            </w:r>
          </w:p>
        </w:tc>
        <w:tc>
          <w:tcPr>
            <w:tcW w:type="dxa" w:w="1440"/>
          </w:tcPr>
          <w:p>
            <w:r>
              <w:t>1997</w:t>
            </w:r>
          </w:p>
        </w:tc>
        <w:tc>
          <w:tcPr>
            <w:tcW w:type="dxa" w:w="2160"/>
          </w:tcPr>
          <w:p>
            <w:r>
              <w:t>wp</w:t>
            </w:r>
          </w:p>
        </w:tc>
        <w:tc>
          <w:tcPr>
            <w:tcW w:type="dxa" w:w="2880"/>
          </w:tcPr>
          <w:p>
            <w:r>
              <w:t>United Kingdom</w:t>
            </w:r>
          </w:p>
        </w:tc>
        <w:tc>
          <w:tcPr>
            <w:tcW w:type="dxa" w:w="2160"/>
          </w:tcPr>
          <w:p>
            <w:r>
              <w:t>0.5403</w:t>
            </w:r>
          </w:p>
        </w:tc>
      </w:tr>
      <w:tr>
        <w:tc>
          <w:tcPr>
            <w:tcW w:type="dxa" w:w="7200"/>
          </w:tcPr>
          <w:p>
            <w:r>
              <w:t>EU ATCP</w:t>
            </w:r>
          </w:p>
        </w:tc>
        <w:tc>
          <w:tcPr>
            <w:tcW w:type="dxa" w:w="1440"/>
          </w:tcPr>
          <w:p>
            <w:r>
              <w:t>2004</w:t>
            </w:r>
          </w:p>
        </w:tc>
        <w:tc>
          <w:tcPr>
            <w:tcW w:type="dxa" w:w="2160"/>
          </w:tcPr>
          <w:p>
            <w:r>
              <w:t>wp</w:t>
            </w:r>
          </w:p>
        </w:tc>
        <w:tc>
          <w:tcPr>
            <w:tcW w:type="dxa" w:w="2880"/>
          </w:tcPr>
          <w:p>
            <w:r>
              <w:t>Belgium, Finland, France, Germany, Italy, Netherlands, Spain, Sweden, United Kingdom</w:t>
            </w:r>
          </w:p>
        </w:tc>
        <w:tc>
          <w:tcPr>
            <w:tcW w:type="dxa" w:w="2160"/>
          </w:tcPr>
          <w:p>
            <w:r>
              <w:t>0.5402</w:t>
            </w:r>
          </w:p>
        </w:tc>
      </w:tr>
      <w:tr>
        <w:tc>
          <w:tcPr>
            <w:tcW w:type="dxa" w:w="7200"/>
          </w:tcPr>
          <w:p>
            <w:r>
              <w:t>Annual report pursuant to the Article 17 of the Protocol on Environmental Protection to the Antarctic Treaty, Japan 2004/2005 Season</w:t>
            </w:r>
          </w:p>
        </w:tc>
        <w:tc>
          <w:tcPr>
            <w:tcW w:type="dxa" w:w="1440"/>
          </w:tcPr>
          <w:p>
            <w:r>
              <w:t>2005</w:t>
            </w:r>
          </w:p>
        </w:tc>
        <w:tc>
          <w:tcPr>
            <w:tcW w:type="dxa" w:w="2160"/>
          </w:tcPr>
          <w:p>
            <w:r>
              <w:t>ip</w:t>
            </w:r>
          </w:p>
        </w:tc>
        <w:tc>
          <w:tcPr>
            <w:tcW w:type="dxa" w:w="2880"/>
          </w:tcPr>
          <w:p>
            <w:r>
              <w:t>Japan</w:t>
            </w:r>
          </w:p>
        </w:tc>
        <w:tc>
          <w:tcPr>
            <w:tcW w:type="dxa" w:w="2160"/>
          </w:tcPr>
          <w:p>
            <w:r>
              <w:t>0.5390</w:t>
            </w:r>
          </w:p>
        </w:tc>
      </w:tr>
      <w:tr>
        <w:tc>
          <w:tcPr>
            <w:tcW w:type="dxa" w:w="7200"/>
          </w:tcPr>
          <w:p>
            <w:r>
              <w:t>Annual Report pursuant to the Article 17 of the Protocol on Environmental Protection to the Antarctic Treaty. Japan 2005/2006 Season</w:t>
            </w:r>
          </w:p>
        </w:tc>
        <w:tc>
          <w:tcPr>
            <w:tcW w:type="dxa" w:w="1440"/>
          </w:tcPr>
          <w:p>
            <w:r>
              <w:t>2006</w:t>
            </w:r>
          </w:p>
        </w:tc>
        <w:tc>
          <w:tcPr>
            <w:tcW w:type="dxa" w:w="2160"/>
          </w:tcPr>
          <w:p>
            <w:r>
              <w:t>ip</w:t>
            </w:r>
          </w:p>
        </w:tc>
        <w:tc>
          <w:tcPr>
            <w:tcW w:type="dxa" w:w="2880"/>
          </w:tcPr>
          <w:p>
            <w:r>
              <w:t>Japan</w:t>
            </w:r>
          </w:p>
        </w:tc>
        <w:tc>
          <w:tcPr>
            <w:tcW w:type="dxa" w:w="2160"/>
          </w:tcPr>
          <w:p>
            <w:r>
              <w:t>0.5390</w:t>
            </w:r>
          </w:p>
        </w:tc>
      </w:tr>
      <w:tr>
        <w:tc>
          <w:tcPr>
            <w:tcW w:type="dxa" w:w="7200"/>
          </w:tcPr>
          <w:p>
            <w:r>
              <w:t>Opening address by Mr Wataru Iwamoto, Head of the delegation of Japan</w:t>
            </w:r>
          </w:p>
        </w:tc>
        <w:tc>
          <w:tcPr>
            <w:tcW w:type="dxa" w:w="1440"/>
          </w:tcPr>
          <w:p>
            <w:r>
              <w:t>1996</w:t>
            </w:r>
          </w:p>
        </w:tc>
        <w:tc>
          <w:tcPr>
            <w:tcW w:type="dxa" w:w="2160"/>
          </w:tcPr>
          <w:p>
            <w:r>
              <w:t>ip</w:t>
            </w:r>
          </w:p>
        </w:tc>
        <w:tc>
          <w:tcPr>
            <w:tcW w:type="dxa" w:w="2880"/>
          </w:tcPr>
          <w:p>
            <w:r>
              <w:t>Japan</w:t>
            </w:r>
          </w:p>
        </w:tc>
        <w:tc>
          <w:tcPr>
            <w:tcW w:type="dxa" w:w="2160"/>
          </w:tcPr>
          <w:p>
            <w:r>
              <w:t>0.5387</w:t>
            </w:r>
          </w:p>
        </w:tc>
      </w:tr>
      <w:tr>
        <w:tc>
          <w:tcPr>
            <w:tcW w:type="dxa" w:w="7200"/>
          </w:tcPr>
          <w:p>
            <w:r>
              <w:t>Commemoration of the 25th Anniversary of the Protocol on Environmental Protection to the Antarctic Treaty – Presentation of Postage Stamps</w:t>
              <w:br/>
            </w:r>
          </w:p>
        </w:tc>
        <w:tc>
          <w:tcPr>
            <w:tcW w:type="dxa" w:w="1440"/>
          </w:tcPr>
          <w:p>
            <w:r>
              <w:t>2017</w:t>
            </w:r>
          </w:p>
        </w:tc>
        <w:tc>
          <w:tcPr>
            <w:tcW w:type="dxa" w:w="2160"/>
          </w:tcPr>
          <w:p>
            <w:r>
              <w:t>ip</w:t>
            </w:r>
          </w:p>
        </w:tc>
        <w:tc>
          <w:tcPr>
            <w:tcW w:type="dxa" w:w="2880"/>
          </w:tcPr>
          <w:p>
            <w:r>
              <w:t>Argentina</w:t>
            </w:r>
          </w:p>
        </w:tc>
        <w:tc>
          <w:tcPr>
            <w:tcW w:type="dxa" w:w="2160"/>
          </w:tcPr>
          <w:p>
            <w:r>
              <w:t>0.5374</w:t>
            </w:r>
          </w:p>
        </w:tc>
      </w:tr>
      <w:tr>
        <w:tc>
          <w:tcPr>
            <w:tcW w:type="dxa" w:w="7200"/>
          </w:tcPr>
          <w:p>
            <w:r>
              <w:t>Nuclear waste and the Antarctic Treaty Area</w:t>
            </w:r>
          </w:p>
        </w:tc>
        <w:tc>
          <w:tcPr>
            <w:tcW w:type="dxa" w:w="1440"/>
          </w:tcPr>
          <w:p>
            <w:r>
              <w:t>1995</w:t>
            </w:r>
          </w:p>
        </w:tc>
        <w:tc>
          <w:tcPr>
            <w:tcW w:type="dxa" w:w="2160"/>
          </w:tcPr>
          <w:p>
            <w:r>
              <w:t>wp</w:t>
            </w:r>
          </w:p>
        </w:tc>
        <w:tc>
          <w:tcPr>
            <w:tcW w:type="dxa" w:w="2880"/>
          </w:tcPr>
          <w:p>
            <w:r>
              <w:t>Netherlands</w:t>
            </w:r>
          </w:p>
        </w:tc>
        <w:tc>
          <w:tcPr>
            <w:tcW w:type="dxa" w:w="2160"/>
          </w:tcPr>
          <w:p>
            <w:r>
              <w:t>0.5368</w:t>
            </w:r>
          </w:p>
        </w:tc>
      </w:tr>
      <w:tr>
        <w:tc>
          <w:tcPr>
            <w:tcW w:type="dxa" w:w="7200"/>
          </w:tcPr>
          <w:p>
            <w:r>
              <w:t>Liability for Emergency Response Action</w:t>
            </w:r>
          </w:p>
        </w:tc>
        <w:tc>
          <w:tcPr>
            <w:tcW w:type="dxa" w:w="1440"/>
          </w:tcPr>
          <w:p>
            <w:r>
              <w:t>1996</w:t>
            </w:r>
          </w:p>
        </w:tc>
        <w:tc>
          <w:tcPr>
            <w:tcW w:type="dxa" w:w="2160"/>
          </w:tcPr>
          <w:p>
            <w:r>
              <w:t>ip</w:t>
            </w:r>
          </w:p>
        </w:tc>
        <w:tc>
          <w:tcPr>
            <w:tcW w:type="dxa" w:w="2880"/>
          </w:tcPr>
          <w:p>
            <w:r>
              <w:t>United States</w:t>
            </w:r>
          </w:p>
        </w:tc>
        <w:tc>
          <w:tcPr>
            <w:tcW w:type="dxa" w:w="2160"/>
          </w:tcPr>
          <w:p>
            <w:r>
              <w:t>0.5354</w:t>
            </w:r>
          </w:p>
        </w:tc>
      </w:tr>
      <w:tr>
        <w:tc>
          <w:tcPr>
            <w:tcW w:type="dxa" w:w="7200"/>
          </w:tcPr>
          <w:p>
            <w:r>
              <w:t>Declaration on the occasion of the 60 years of Antarctic Treaty</w:t>
            </w:r>
          </w:p>
        </w:tc>
        <w:tc>
          <w:tcPr>
            <w:tcW w:type="dxa" w:w="1440"/>
          </w:tcPr>
          <w:p>
            <w:r>
              <w:t>2018</w:t>
            </w:r>
          </w:p>
        </w:tc>
        <w:tc>
          <w:tcPr>
            <w:tcW w:type="dxa" w:w="2160"/>
          </w:tcPr>
          <w:p>
            <w:r>
              <w:t>wp</w:t>
            </w:r>
          </w:p>
        </w:tc>
        <w:tc>
          <w:tcPr>
            <w:tcW w:type="dxa" w:w="2880"/>
          </w:tcPr>
          <w:p>
            <w:r>
              <w:t>Czechia</w:t>
            </w:r>
          </w:p>
        </w:tc>
        <w:tc>
          <w:tcPr>
            <w:tcW w:type="dxa" w:w="2160"/>
          </w:tcPr>
          <w:p>
            <w:r>
              <w:t>0.5332</w:t>
            </w:r>
          </w:p>
        </w:tc>
      </w:tr>
      <w:tr>
        <w:tc>
          <w:tcPr>
            <w:tcW w:type="dxa" w:w="7200"/>
          </w:tcPr>
          <w:p>
            <w:r>
              <w:t>Drafting and other proposals presented to the informal consultations convened in New York from 13 to 15 April 2005, which require further consideration</w:t>
            </w:r>
          </w:p>
        </w:tc>
        <w:tc>
          <w:tcPr>
            <w:tcW w:type="dxa" w:w="1440"/>
          </w:tcPr>
          <w:p>
            <w:r>
              <w:t>2005</w:t>
            </w:r>
          </w:p>
        </w:tc>
        <w:tc>
          <w:tcPr>
            <w:tcW w:type="dxa" w:w="2160"/>
          </w:tcPr>
          <w:p>
            <w:r>
              <w:t>wp</w:t>
            </w:r>
          </w:p>
        </w:tc>
        <w:tc>
          <w:tcPr>
            <w:tcW w:type="dxa" w:w="2880"/>
          </w:tcPr>
          <w:p>
            <w:r>
              <w:t>New Zealand</w:t>
            </w:r>
          </w:p>
        </w:tc>
        <w:tc>
          <w:tcPr>
            <w:tcW w:type="dxa" w:w="2160"/>
          </w:tcPr>
          <w:p>
            <w:r>
              <w:t>0.5330</w:t>
            </w:r>
          </w:p>
        </w:tc>
      </w:tr>
      <w:tr>
        <w:tc>
          <w:tcPr>
            <w:tcW w:type="dxa" w:w="7200"/>
          </w:tcPr>
          <w:p>
            <w:r>
              <w:t>Implementation of the Madrid Protocol on Environmental Protection in Antarctica</w:t>
            </w:r>
          </w:p>
        </w:tc>
        <w:tc>
          <w:tcPr>
            <w:tcW w:type="dxa" w:w="1440"/>
          </w:tcPr>
          <w:p>
            <w:r>
              <w:t>1994</w:t>
            </w:r>
          </w:p>
        </w:tc>
        <w:tc>
          <w:tcPr>
            <w:tcW w:type="dxa" w:w="2160"/>
          </w:tcPr>
          <w:p>
            <w:r>
              <w:t>wp</w:t>
            </w:r>
          </w:p>
        </w:tc>
        <w:tc>
          <w:tcPr>
            <w:tcW w:type="dxa" w:w="2880"/>
          </w:tcPr>
          <w:p>
            <w:r>
              <w:t>Belgium</w:t>
            </w:r>
          </w:p>
        </w:tc>
        <w:tc>
          <w:tcPr>
            <w:tcW w:type="dxa" w:w="2160"/>
          </w:tcPr>
          <w:p>
            <w:r>
              <w:t>0.5303</w:t>
            </w:r>
          </w:p>
        </w:tc>
      </w:tr>
      <w:tr>
        <w:tc>
          <w:tcPr>
            <w:tcW w:type="dxa" w:w="7200"/>
          </w:tcPr>
          <w:p>
            <w:r>
              <w:t>Legal status of the Antarctic Treaty Secretariat</w:t>
            </w:r>
          </w:p>
        </w:tc>
        <w:tc>
          <w:tcPr>
            <w:tcW w:type="dxa" w:w="1440"/>
          </w:tcPr>
          <w:p>
            <w:r>
              <w:t>1994</w:t>
            </w:r>
          </w:p>
        </w:tc>
        <w:tc>
          <w:tcPr>
            <w:tcW w:type="dxa" w:w="2160"/>
          </w:tcPr>
          <w:p>
            <w:r>
              <w:t>wp</w:t>
            </w:r>
          </w:p>
        </w:tc>
        <w:tc>
          <w:tcPr>
            <w:tcW w:type="dxa" w:w="2880"/>
          </w:tcPr>
          <w:p>
            <w:r>
              <w:t>Belgium</w:t>
            </w:r>
          </w:p>
        </w:tc>
        <w:tc>
          <w:tcPr>
            <w:tcW w:type="dxa" w:w="2160"/>
          </w:tcPr>
          <w:p>
            <w:r>
              <w:t>0.5298</w:t>
            </w:r>
          </w:p>
        </w:tc>
      </w:tr>
      <w:tr>
        <w:tc>
          <w:tcPr>
            <w:tcW w:type="dxa" w:w="7200"/>
          </w:tcPr>
          <w:p>
            <w:r>
              <w:t>Declaration by Contracting Parties on the 30th Anniversary of the Entry into Force of the Antarctic Treaty</w:t>
            </w:r>
          </w:p>
        </w:tc>
        <w:tc>
          <w:tcPr>
            <w:tcW w:type="dxa" w:w="1440"/>
          </w:tcPr>
          <w:p>
            <w:r>
              <w:t>1991</w:t>
            </w:r>
          </w:p>
        </w:tc>
        <w:tc>
          <w:tcPr>
            <w:tcW w:type="dxa" w:w="2160"/>
          </w:tcPr>
          <w:p>
            <w:r>
              <w:t>wp</w:t>
            </w:r>
          </w:p>
        </w:tc>
        <w:tc>
          <w:tcPr>
            <w:tcW w:type="dxa" w:w="2880"/>
          </w:tcPr>
          <w:p>
            <w:r>
              <w:t>Australia</w:t>
            </w:r>
          </w:p>
        </w:tc>
        <w:tc>
          <w:tcPr>
            <w:tcW w:type="dxa" w:w="2160"/>
          </w:tcPr>
          <w:p>
            <w:r>
              <w:t>0.5282</w:t>
            </w:r>
          </w:p>
        </w:tc>
      </w:tr>
      <w:tr>
        <w:tc>
          <w:tcPr>
            <w:tcW w:type="dxa" w:w="7200"/>
          </w:tcPr>
          <w:p>
            <w:r>
              <w:t>Liability annex to Protocol on Environmental Protection to the Antarctic Treaty</w:t>
            </w:r>
          </w:p>
        </w:tc>
        <w:tc>
          <w:tcPr>
            <w:tcW w:type="dxa" w:w="1440"/>
          </w:tcPr>
          <w:p>
            <w:r>
              <w:t>1996</w:t>
            </w:r>
          </w:p>
        </w:tc>
        <w:tc>
          <w:tcPr>
            <w:tcW w:type="dxa" w:w="2160"/>
          </w:tcPr>
          <w:p>
            <w:r>
              <w:t>wp</w:t>
            </w:r>
          </w:p>
        </w:tc>
        <w:tc>
          <w:tcPr>
            <w:tcW w:type="dxa" w:w="2880"/>
          </w:tcPr>
          <w:p>
            <w:r>
              <w:t>Germany</w:t>
            </w:r>
          </w:p>
        </w:tc>
        <w:tc>
          <w:tcPr>
            <w:tcW w:type="dxa" w:w="2160"/>
          </w:tcPr>
          <w:p>
            <w:r>
              <w:t>0.5271</w:t>
            </w:r>
          </w:p>
        </w:tc>
      </w:tr>
      <w:tr>
        <w:tc>
          <w:tcPr>
            <w:tcW w:type="dxa" w:w="7200"/>
          </w:tcPr>
          <w:p>
            <w:r>
              <w:t>Provisional list of document distribution</w:t>
            </w:r>
          </w:p>
        </w:tc>
        <w:tc>
          <w:tcPr>
            <w:tcW w:type="dxa" w:w="1440"/>
          </w:tcPr>
          <w:p>
            <w:r>
              <w:t>1994</w:t>
            </w:r>
          </w:p>
        </w:tc>
        <w:tc>
          <w:tcPr>
            <w:tcW w:type="dxa" w:w="2160"/>
          </w:tcPr>
          <w:p>
            <w:r>
              <w:t>ip</w:t>
            </w:r>
          </w:p>
        </w:tc>
        <w:tc>
          <w:tcPr>
            <w:tcW w:type="dxa" w:w="2880"/>
          </w:tcPr>
          <w:p>
            <w:r>
              <w:t>Japan</w:t>
            </w:r>
          </w:p>
        </w:tc>
        <w:tc>
          <w:tcPr>
            <w:tcW w:type="dxa" w:w="2160"/>
          </w:tcPr>
          <w:p>
            <w:r>
              <w:t>0.5270</w:t>
            </w:r>
          </w:p>
        </w:tc>
      </w:tr>
      <w:tr>
        <w:tc>
          <w:tcPr>
            <w:tcW w:type="dxa" w:w="7200"/>
          </w:tcPr>
          <w:p>
            <w:r>
              <w:t>Opening address by the Head of the delegation of Uruguay</w:t>
            </w:r>
          </w:p>
        </w:tc>
        <w:tc>
          <w:tcPr>
            <w:tcW w:type="dxa" w:w="1440"/>
          </w:tcPr>
          <w:p>
            <w:r>
              <w:t>1994</w:t>
            </w:r>
          </w:p>
        </w:tc>
        <w:tc>
          <w:tcPr>
            <w:tcW w:type="dxa" w:w="2160"/>
          </w:tcPr>
          <w:p>
            <w:r>
              <w:t>ip</w:t>
            </w:r>
          </w:p>
        </w:tc>
        <w:tc>
          <w:tcPr>
            <w:tcW w:type="dxa" w:w="2880"/>
          </w:tcPr>
          <w:p>
            <w:r>
              <w:t>Uruguay</w:t>
            </w:r>
          </w:p>
        </w:tc>
        <w:tc>
          <w:tcPr>
            <w:tcW w:type="dxa" w:w="2160"/>
          </w:tcPr>
          <w:p>
            <w:r>
              <w:t>0.5250</w:t>
            </w:r>
          </w:p>
        </w:tc>
      </w:tr>
      <w:tr>
        <w:tc>
          <w:tcPr>
            <w:tcW w:type="dxa" w:w="7200"/>
          </w:tcPr>
          <w:p>
            <w:r>
              <w:t>List of information papers 1-25</w:t>
            </w:r>
          </w:p>
        </w:tc>
        <w:tc>
          <w:tcPr>
            <w:tcW w:type="dxa" w:w="1440"/>
          </w:tcPr>
          <w:p>
            <w:r>
              <w:t>1995</w:t>
            </w:r>
          </w:p>
        </w:tc>
        <w:tc>
          <w:tcPr>
            <w:tcW w:type="dxa" w:w="2160"/>
          </w:tcPr>
          <w:p>
            <w:r>
              <w:t>ip</w:t>
            </w:r>
          </w:p>
        </w:tc>
        <w:tc>
          <w:tcPr>
            <w:tcW w:type="dxa" w:w="2880"/>
          </w:tcPr>
          <w:p>
            <w:r>
              <w:t>Korea (ROK)</w:t>
            </w:r>
          </w:p>
        </w:tc>
        <w:tc>
          <w:tcPr>
            <w:tcW w:type="dxa" w:w="2160"/>
          </w:tcPr>
          <w:p>
            <w:r>
              <w:t>0.5227</w:t>
            </w:r>
          </w:p>
        </w:tc>
      </w:tr>
      <w:tr>
        <w:tc>
          <w:tcPr>
            <w:tcW w:type="dxa" w:w="7200"/>
          </w:tcPr>
          <w:p>
            <w:r>
              <w:t>Opening Address by the Head of the Austrian Delegation</w:t>
            </w:r>
          </w:p>
        </w:tc>
        <w:tc>
          <w:tcPr>
            <w:tcW w:type="dxa" w:w="1440"/>
          </w:tcPr>
          <w:p>
            <w:r>
              <w:t>1991</w:t>
            </w:r>
          </w:p>
        </w:tc>
        <w:tc>
          <w:tcPr>
            <w:tcW w:type="dxa" w:w="2160"/>
          </w:tcPr>
          <w:p>
            <w:r>
              <w:t>ip</w:t>
            </w:r>
          </w:p>
        </w:tc>
        <w:tc>
          <w:tcPr>
            <w:tcW w:type="dxa" w:w="2880"/>
          </w:tcPr>
          <w:p>
            <w:r>
              <w:t>Austria</w:t>
            </w:r>
          </w:p>
        </w:tc>
        <w:tc>
          <w:tcPr>
            <w:tcW w:type="dxa" w:w="2160"/>
          </w:tcPr>
          <w:p>
            <w:r>
              <w:t>0.5199</w:t>
            </w:r>
          </w:p>
        </w:tc>
      </w:tr>
      <w:tr>
        <w:tc>
          <w:tcPr>
            <w:tcW w:type="dxa" w:w="7200"/>
          </w:tcPr>
          <w:p>
            <w:r>
              <w:t>Communicating the Antarctic Treaty System to the United Nations</w:t>
            </w:r>
          </w:p>
        </w:tc>
        <w:tc>
          <w:tcPr>
            <w:tcW w:type="dxa" w:w="1440"/>
          </w:tcPr>
          <w:p>
            <w:r>
              <w:t>2022</w:t>
            </w:r>
          </w:p>
        </w:tc>
        <w:tc>
          <w:tcPr>
            <w:tcW w:type="dxa" w:w="2160"/>
          </w:tcPr>
          <w:p>
            <w:r>
              <w:t>ip</w:t>
            </w:r>
          </w:p>
        </w:tc>
        <w:tc>
          <w:tcPr>
            <w:tcW w:type="dxa" w:w="2880"/>
          </w:tcPr>
          <w:p>
            <w:r>
              <w:t>United States, Argentina, Australia, Chile, France, New Zealand, Norway, United Kingdom</w:t>
            </w:r>
          </w:p>
        </w:tc>
        <w:tc>
          <w:tcPr>
            <w:tcW w:type="dxa" w:w="2160"/>
          </w:tcPr>
          <w:p>
            <w:r>
              <w:t>0.5194</w:t>
            </w:r>
          </w:p>
        </w:tc>
      </w:tr>
      <w:tr>
        <w:tc>
          <w:tcPr>
            <w:tcW w:type="dxa" w:w="7200"/>
          </w:tcPr>
          <w:p>
            <w:r>
              <w:t>Annual Report Pursuant to the Article 17 of the Protocol on Environmental Protection to the Antarctic Treaty</w:t>
              <w:br/>
            </w:r>
          </w:p>
        </w:tc>
        <w:tc>
          <w:tcPr>
            <w:tcW w:type="dxa" w:w="1440"/>
          </w:tcPr>
          <w:p>
            <w:r>
              <w:t>2007</w:t>
            </w:r>
          </w:p>
        </w:tc>
        <w:tc>
          <w:tcPr>
            <w:tcW w:type="dxa" w:w="2160"/>
          </w:tcPr>
          <w:p>
            <w:r>
              <w:t>ip</w:t>
            </w:r>
          </w:p>
        </w:tc>
        <w:tc>
          <w:tcPr>
            <w:tcW w:type="dxa" w:w="2880"/>
          </w:tcPr>
          <w:p>
            <w:r>
              <w:t>Japan</w:t>
            </w:r>
          </w:p>
        </w:tc>
        <w:tc>
          <w:tcPr>
            <w:tcW w:type="dxa" w:w="2160"/>
          </w:tcPr>
          <w:p>
            <w:r>
              <w:t>0.5176</w:t>
            </w:r>
          </w:p>
        </w:tc>
      </w:tr>
      <w:tr>
        <w:tc>
          <w:tcPr>
            <w:tcW w:type="dxa" w:w="7200"/>
          </w:tcPr>
          <w:p>
            <w:r>
              <w:t>CCAMLR in the Antarctic Treaty System</w:t>
            </w:r>
          </w:p>
        </w:tc>
        <w:tc>
          <w:tcPr>
            <w:tcW w:type="dxa" w:w="1440"/>
          </w:tcPr>
          <w:p>
            <w:r>
              <w:t>2006</w:t>
            </w:r>
          </w:p>
        </w:tc>
        <w:tc>
          <w:tcPr>
            <w:tcW w:type="dxa" w:w="2160"/>
          </w:tcPr>
          <w:p>
            <w:r>
              <w:t>wp</w:t>
            </w:r>
          </w:p>
        </w:tc>
        <w:tc>
          <w:tcPr>
            <w:tcW w:type="dxa" w:w="2880"/>
          </w:tcPr>
          <w:p>
            <w:r>
              <w:t>New Zealand</w:t>
            </w:r>
          </w:p>
        </w:tc>
        <w:tc>
          <w:tcPr>
            <w:tcW w:type="dxa" w:w="2160"/>
          </w:tcPr>
          <w:p>
            <w:r>
              <w:t>0.5154</w:t>
            </w:r>
          </w:p>
        </w:tc>
      </w:tr>
      <w:tr>
        <w:tc>
          <w:tcPr>
            <w:tcW w:type="dxa" w:w="7200"/>
          </w:tcPr>
          <w:p>
            <w:r>
              <w:t>Review of the Implementation of the Madrid Protocol: Annual report by Parties (Article 17)</w:t>
              <w:br/>
            </w:r>
          </w:p>
        </w:tc>
        <w:tc>
          <w:tcPr>
            <w:tcW w:type="dxa" w:w="1440"/>
          </w:tcPr>
          <w:p>
            <w:r>
              <w:t>2011</w:t>
            </w:r>
          </w:p>
        </w:tc>
        <w:tc>
          <w:tcPr>
            <w:tcW w:type="dxa" w:w="2160"/>
          </w:tcPr>
          <w:p>
            <w:r>
              <w:t>ip</w:t>
            </w:r>
          </w:p>
        </w:tc>
        <w:tc>
          <w:tcPr>
            <w:tcW w:type="dxa" w:w="2880"/>
          </w:tcPr>
          <w:p>
            <w:r>
              <w:t>UNEP, ASOC</w:t>
            </w:r>
          </w:p>
        </w:tc>
        <w:tc>
          <w:tcPr>
            <w:tcW w:type="dxa" w:w="2160"/>
          </w:tcPr>
          <w:p>
            <w:r>
              <w:t>0.5153</w:t>
            </w:r>
          </w:p>
        </w:tc>
      </w:tr>
      <w:tr>
        <w:tc>
          <w:tcPr>
            <w:tcW w:type="dxa" w:w="7200"/>
          </w:tcPr>
          <w:p>
            <w:r>
              <w:t>Opening Address by the Head of the delegation of Greece</w:t>
            </w:r>
          </w:p>
        </w:tc>
        <w:tc>
          <w:tcPr>
            <w:tcW w:type="dxa" w:w="1440"/>
          </w:tcPr>
          <w:p>
            <w:r>
              <w:t>1994</w:t>
            </w:r>
          </w:p>
        </w:tc>
        <w:tc>
          <w:tcPr>
            <w:tcW w:type="dxa" w:w="2160"/>
          </w:tcPr>
          <w:p>
            <w:r>
              <w:t>ip</w:t>
            </w:r>
          </w:p>
        </w:tc>
        <w:tc>
          <w:tcPr>
            <w:tcW w:type="dxa" w:w="2880"/>
          </w:tcPr>
          <w:p>
            <w:r>
              <w:t>Greece</w:t>
            </w:r>
          </w:p>
        </w:tc>
        <w:tc>
          <w:tcPr>
            <w:tcW w:type="dxa" w:w="2160"/>
          </w:tcPr>
          <w:p>
            <w:r>
              <w:t>0.5145</w:t>
            </w:r>
          </w:p>
        </w:tc>
      </w:tr>
      <w:tr>
        <w:tc>
          <w:tcPr>
            <w:tcW w:type="dxa" w:w="7200"/>
          </w:tcPr>
          <w:p>
            <w:r>
              <w:t>Report on the Implementation of the Protocol on Environmental Protection as Required by Article 17 of the Protocol</w:t>
            </w:r>
          </w:p>
        </w:tc>
        <w:tc>
          <w:tcPr>
            <w:tcW w:type="dxa" w:w="1440"/>
          </w:tcPr>
          <w:p>
            <w:r>
              <w:t>2008</w:t>
            </w:r>
          </w:p>
        </w:tc>
        <w:tc>
          <w:tcPr>
            <w:tcW w:type="dxa" w:w="2160"/>
          </w:tcPr>
          <w:p>
            <w:r>
              <w:t>ip</w:t>
            </w:r>
          </w:p>
        </w:tc>
        <w:tc>
          <w:tcPr>
            <w:tcW w:type="dxa" w:w="2880"/>
          </w:tcPr>
          <w:p>
            <w:r>
              <w:t>United Kingdom</w:t>
            </w:r>
          </w:p>
        </w:tc>
        <w:tc>
          <w:tcPr>
            <w:tcW w:type="dxa" w:w="2160"/>
          </w:tcPr>
          <w:p>
            <w:r>
              <w:t>0.5128</w:t>
            </w:r>
          </w:p>
        </w:tc>
      </w:tr>
      <w:tr>
        <w:tc>
          <w:tcPr>
            <w:tcW w:type="dxa" w:w="7200"/>
          </w:tcPr>
          <w:p>
            <w:r>
              <w:t>The Harmonization of Turkish Law to the Protocol on Environmental Protection to the Antarctic Treaty</w:t>
            </w:r>
          </w:p>
        </w:tc>
        <w:tc>
          <w:tcPr>
            <w:tcW w:type="dxa" w:w="1440"/>
          </w:tcPr>
          <w:p>
            <w:r>
              <w:t>2019</w:t>
            </w:r>
          </w:p>
        </w:tc>
        <w:tc>
          <w:tcPr>
            <w:tcW w:type="dxa" w:w="2160"/>
          </w:tcPr>
          <w:p>
            <w:r>
              <w:t>ip</w:t>
            </w:r>
          </w:p>
        </w:tc>
        <w:tc>
          <w:tcPr>
            <w:tcW w:type="dxa" w:w="2880"/>
          </w:tcPr>
          <w:p>
            <w:r>
              <w:t>Türkiye</w:t>
            </w:r>
          </w:p>
        </w:tc>
        <w:tc>
          <w:tcPr>
            <w:tcW w:type="dxa" w:w="2160"/>
          </w:tcPr>
          <w:p>
            <w:r>
              <w:t>0.5098</w:t>
            </w:r>
          </w:p>
        </w:tc>
      </w:tr>
      <w:tr>
        <w:tc>
          <w:tcPr>
            <w:tcW w:type="dxa" w:w="7200"/>
          </w:tcPr>
          <w:p>
            <w:r>
              <w:t>Areas, sites, monuments and Annex V</w:t>
            </w:r>
          </w:p>
        </w:tc>
        <w:tc>
          <w:tcPr>
            <w:tcW w:type="dxa" w:w="1440"/>
          </w:tcPr>
          <w:p>
            <w:r>
              <w:t>1996</w:t>
            </w:r>
          </w:p>
        </w:tc>
        <w:tc>
          <w:tcPr>
            <w:tcW w:type="dxa" w:w="2160"/>
          </w:tcPr>
          <w:p>
            <w:r>
              <w:t>wp</w:t>
            </w:r>
          </w:p>
        </w:tc>
        <w:tc>
          <w:tcPr>
            <w:tcW w:type="dxa" w:w="2880"/>
          </w:tcPr>
          <w:p>
            <w:r>
              <w:t>Netherlands</w:t>
            </w:r>
          </w:p>
        </w:tc>
        <w:tc>
          <w:tcPr>
            <w:tcW w:type="dxa" w:w="2160"/>
          </w:tcPr>
          <w:p>
            <w:r>
              <w:t>0.5095</w:t>
            </w:r>
          </w:p>
        </w:tc>
      </w:tr>
      <w:tr>
        <w:tc>
          <w:tcPr>
            <w:tcW w:type="dxa" w:w="7200"/>
          </w:tcPr>
          <w:p>
            <w:r>
              <w:t>Opening address by the representative of China</w:t>
            </w:r>
          </w:p>
        </w:tc>
        <w:tc>
          <w:tcPr>
            <w:tcW w:type="dxa" w:w="1440"/>
          </w:tcPr>
          <w:p>
            <w:r>
              <w:t>1995</w:t>
            </w:r>
          </w:p>
        </w:tc>
        <w:tc>
          <w:tcPr>
            <w:tcW w:type="dxa" w:w="2160"/>
          </w:tcPr>
          <w:p>
            <w:r>
              <w:t>ip</w:t>
            </w:r>
          </w:p>
        </w:tc>
        <w:tc>
          <w:tcPr>
            <w:tcW w:type="dxa" w:w="2880"/>
          </w:tcPr>
          <w:p>
            <w:r>
              <w:t>China</w:t>
            </w:r>
          </w:p>
        </w:tc>
        <w:tc>
          <w:tcPr>
            <w:tcW w:type="dxa" w:w="2160"/>
          </w:tcPr>
          <w:p>
            <w:r>
              <w:t>0.5090</w:t>
            </w:r>
          </w:p>
        </w:tc>
      </w:tr>
      <w:tr>
        <w:tc>
          <w:tcPr>
            <w:tcW w:type="dxa" w:w="7200"/>
          </w:tcPr>
          <w:p>
            <w:r>
              <w:t>Opening speech by Ambassador Carlos A. Zaldivar, Head of the delegation of Spain</w:t>
            </w:r>
          </w:p>
        </w:tc>
        <w:tc>
          <w:tcPr>
            <w:tcW w:type="dxa" w:w="1440"/>
          </w:tcPr>
          <w:p>
            <w:r>
              <w:t>1997</w:t>
            </w:r>
          </w:p>
        </w:tc>
        <w:tc>
          <w:tcPr>
            <w:tcW w:type="dxa" w:w="2160"/>
          </w:tcPr>
          <w:p>
            <w:r>
              <w:t>ip</w:t>
            </w:r>
          </w:p>
        </w:tc>
        <w:tc>
          <w:tcPr>
            <w:tcW w:type="dxa" w:w="2880"/>
          </w:tcPr>
          <w:p>
            <w:r>
              <w:t>Spain</w:t>
            </w:r>
          </w:p>
        </w:tc>
        <w:tc>
          <w:tcPr>
            <w:tcW w:type="dxa" w:w="2160"/>
          </w:tcPr>
          <w:p>
            <w:r>
              <w:t>0.5085</w:t>
            </w:r>
          </w:p>
        </w:tc>
      </w:tr>
      <w:tr>
        <w:tc>
          <w:tcPr>
            <w:tcW w:type="dxa" w:w="7200"/>
          </w:tcPr>
          <w:p>
            <w:r>
              <w:t>Report Submitted to Antarctic Treaty Consultative Meeting XXXI by the Depositary Government for the Convention for the Conservation of Antarctic Seals in Accordance with Recommendation XIII-2, Paragraph 2(D)</w:t>
            </w:r>
          </w:p>
        </w:tc>
        <w:tc>
          <w:tcPr>
            <w:tcW w:type="dxa" w:w="1440"/>
          </w:tcPr>
          <w:p>
            <w:r>
              <w:t>2008</w:t>
            </w:r>
          </w:p>
        </w:tc>
        <w:tc>
          <w:tcPr>
            <w:tcW w:type="dxa" w:w="2160"/>
          </w:tcPr>
          <w:p>
            <w:r>
              <w:t>ip</w:t>
            </w:r>
          </w:p>
        </w:tc>
        <w:tc>
          <w:tcPr>
            <w:tcW w:type="dxa" w:w="2880"/>
          </w:tcPr>
          <w:p>
            <w:r>
              <w:t>United Kingdom</w:t>
            </w:r>
          </w:p>
        </w:tc>
        <w:tc>
          <w:tcPr>
            <w:tcW w:type="dxa" w:w="2160"/>
          </w:tcPr>
          <w:p>
            <w:r>
              <w:t>0.5077</w:t>
            </w:r>
          </w:p>
        </w:tc>
      </w:tr>
      <w:tr>
        <w:tc>
          <w:tcPr>
            <w:tcW w:type="dxa" w:w="7200"/>
          </w:tcPr>
          <w:p>
            <w:r>
              <w:t>Report Submitted to Antarctic Treaty Consultative Meeting XXXVI by the Depositary Government for the Convention for the Conservation of Antarctic Seals in Accordance with Recommendation XIII-2, Paragraph 2(D)</w:t>
            </w:r>
          </w:p>
        </w:tc>
        <w:tc>
          <w:tcPr>
            <w:tcW w:type="dxa" w:w="1440"/>
          </w:tcPr>
          <w:p>
            <w:r>
              <w:t>2013</w:t>
            </w:r>
          </w:p>
        </w:tc>
        <w:tc>
          <w:tcPr>
            <w:tcW w:type="dxa" w:w="2160"/>
          </w:tcPr>
          <w:p>
            <w:r>
              <w:t>ip</w:t>
            </w:r>
          </w:p>
        </w:tc>
        <w:tc>
          <w:tcPr>
            <w:tcW w:type="dxa" w:w="2880"/>
          </w:tcPr>
          <w:p>
            <w:r>
              <w:t>United Kingdom</w:t>
            </w:r>
          </w:p>
        </w:tc>
        <w:tc>
          <w:tcPr>
            <w:tcW w:type="dxa" w:w="2160"/>
          </w:tcPr>
          <w:p>
            <w:r>
              <w:t>0.5076</w:t>
            </w:r>
          </w:p>
        </w:tc>
      </w:tr>
      <w:tr>
        <w:tc>
          <w:tcPr>
            <w:tcW w:type="dxa" w:w="7200"/>
          </w:tcPr>
          <w:p>
            <w:r>
              <w:t>Annual Report pursuant to Article 17 of The Protocol on Environmental Protection to The Antarctic Treaty</w:t>
            </w:r>
          </w:p>
        </w:tc>
        <w:tc>
          <w:tcPr>
            <w:tcW w:type="dxa" w:w="1440"/>
          </w:tcPr>
          <w:p>
            <w:r>
              <w:t>2008</w:t>
            </w:r>
          </w:p>
        </w:tc>
        <w:tc>
          <w:tcPr>
            <w:tcW w:type="dxa" w:w="2160"/>
          </w:tcPr>
          <w:p>
            <w:r>
              <w:t>ip</w:t>
            </w:r>
          </w:p>
        </w:tc>
        <w:tc>
          <w:tcPr>
            <w:tcW w:type="dxa" w:w="2880"/>
          </w:tcPr>
          <w:p>
            <w:r>
              <w:t>South Africa</w:t>
            </w:r>
          </w:p>
        </w:tc>
        <w:tc>
          <w:tcPr>
            <w:tcW w:type="dxa" w:w="2160"/>
          </w:tcPr>
          <w:p>
            <w:r>
              <w:t>0.5072</w:t>
            </w:r>
          </w:p>
        </w:tc>
      </w:tr>
      <w:tr>
        <w:tc>
          <w:tcPr>
            <w:tcW w:type="dxa" w:w="7200"/>
          </w:tcPr>
          <w:p>
            <w:r>
              <w:t>Opening statement by the Delegation of Uruguay</w:t>
            </w:r>
          </w:p>
        </w:tc>
        <w:tc>
          <w:tcPr>
            <w:tcW w:type="dxa" w:w="1440"/>
          </w:tcPr>
          <w:p>
            <w:r>
              <w:t>1991</w:t>
            </w:r>
          </w:p>
        </w:tc>
        <w:tc>
          <w:tcPr>
            <w:tcW w:type="dxa" w:w="2160"/>
          </w:tcPr>
          <w:p>
            <w:r>
              <w:t>ip</w:t>
            </w:r>
          </w:p>
        </w:tc>
        <w:tc>
          <w:tcPr>
            <w:tcW w:type="dxa" w:w="2880"/>
          </w:tcPr>
          <w:p>
            <w:r>
              <w:t>Uruguay</w:t>
            </w:r>
          </w:p>
        </w:tc>
        <w:tc>
          <w:tcPr>
            <w:tcW w:type="dxa" w:w="2160"/>
          </w:tcPr>
          <w:p>
            <w:r>
              <w:t>0.5061</w:t>
            </w:r>
          </w:p>
        </w:tc>
      </w:tr>
      <w:tr>
        <w:tc>
          <w:tcPr>
            <w:tcW w:type="dxa" w:w="7200"/>
          </w:tcPr>
          <w:p>
            <w:r>
              <w:t>Opening address by Mr Toshihide Tsumagari, Head of the delegation of Japan</w:t>
            </w:r>
          </w:p>
        </w:tc>
        <w:tc>
          <w:tcPr>
            <w:tcW w:type="dxa" w:w="1440"/>
          </w:tcPr>
          <w:p>
            <w:r>
              <w:t>1997</w:t>
            </w:r>
          </w:p>
        </w:tc>
        <w:tc>
          <w:tcPr>
            <w:tcW w:type="dxa" w:w="2160"/>
          </w:tcPr>
          <w:p>
            <w:r>
              <w:t>ip</w:t>
            </w:r>
          </w:p>
        </w:tc>
        <w:tc>
          <w:tcPr>
            <w:tcW w:type="dxa" w:w="2880"/>
          </w:tcPr>
          <w:p>
            <w:r>
              <w:t>Japan</w:t>
            </w:r>
          </w:p>
        </w:tc>
        <w:tc>
          <w:tcPr>
            <w:tcW w:type="dxa" w:w="2160"/>
          </w:tcPr>
          <w:p>
            <w:r>
              <w:t>0.5057</w:t>
            </w:r>
          </w:p>
        </w:tc>
      </w:tr>
      <w:tr>
        <w:tc>
          <w:tcPr>
            <w:tcW w:type="dxa" w:w="7200"/>
          </w:tcPr>
          <w:p>
            <w:r>
              <w:t>Annual Report 1999</w:t>
            </w:r>
          </w:p>
        </w:tc>
        <w:tc>
          <w:tcPr>
            <w:tcW w:type="dxa" w:w="1440"/>
          </w:tcPr>
          <w:p>
            <w:r>
              <w:t>2000</w:t>
            </w:r>
          </w:p>
        </w:tc>
        <w:tc>
          <w:tcPr>
            <w:tcW w:type="dxa" w:w="2160"/>
          </w:tcPr>
          <w:p>
            <w:r>
              <w:t>ip</w:t>
            </w:r>
          </w:p>
        </w:tc>
        <w:tc>
          <w:tcPr>
            <w:tcW w:type="dxa" w:w="2880"/>
          </w:tcPr>
          <w:p>
            <w:r>
              <w:t>Norway</w:t>
            </w:r>
          </w:p>
        </w:tc>
        <w:tc>
          <w:tcPr>
            <w:tcW w:type="dxa" w:w="2160"/>
          </w:tcPr>
          <w:p>
            <w:r>
              <w:t>0.5043</w:t>
            </w:r>
          </w:p>
        </w:tc>
      </w:tr>
      <w:tr>
        <w:tc>
          <w:tcPr>
            <w:tcW w:type="dxa" w:w="7200"/>
          </w:tcPr>
          <w:p>
            <w:r>
              <w:t>Annual report under the Protocol on Environmental Protection to the Antarctic Treaty</w:t>
            </w:r>
          </w:p>
        </w:tc>
        <w:tc>
          <w:tcPr>
            <w:tcW w:type="dxa" w:w="1440"/>
          </w:tcPr>
          <w:p>
            <w:r>
              <w:t>2002</w:t>
            </w:r>
          </w:p>
        </w:tc>
        <w:tc>
          <w:tcPr>
            <w:tcW w:type="dxa" w:w="2160"/>
          </w:tcPr>
          <w:p>
            <w:r>
              <w:t>ip</w:t>
            </w:r>
          </w:p>
        </w:tc>
        <w:tc>
          <w:tcPr>
            <w:tcW w:type="dxa" w:w="2880"/>
          </w:tcPr>
          <w:p>
            <w:r>
              <w:t>Japan</w:t>
            </w:r>
          </w:p>
        </w:tc>
        <w:tc>
          <w:tcPr>
            <w:tcW w:type="dxa" w:w="2160"/>
          </w:tcPr>
          <w:p>
            <w:r>
              <w:t>0.5035</w:t>
            </w:r>
          </w:p>
        </w:tc>
      </w:tr>
      <w:tr>
        <w:tc>
          <w:tcPr>
            <w:tcW w:type="dxa" w:w="7200"/>
          </w:tcPr>
          <w:p>
            <w:r>
              <w:t>Opening address of the Italian Head of delegation</w:t>
            </w:r>
          </w:p>
        </w:tc>
        <w:tc>
          <w:tcPr>
            <w:tcW w:type="dxa" w:w="1440"/>
          </w:tcPr>
          <w:p>
            <w:r>
              <w:t>1997</w:t>
            </w:r>
          </w:p>
        </w:tc>
        <w:tc>
          <w:tcPr>
            <w:tcW w:type="dxa" w:w="2160"/>
          </w:tcPr>
          <w:p>
            <w:r>
              <w:t>ip</w:t>
            </w:r>
          </w:p>
        </w:tc>
        <w:tc>
          <w:tcPr>
            <w:tcW w:type="dxa" w:w="2880"/>
          </w:tcPr>
          <w:p>
            <w:r>
              <w:t>Italy</w:t>
            </w:r>
          </w:p>
        </w:tc>
        <w:tc>
          <w:tcPr>
            <w:tcW w:type="dxa" w:w="2160"/>
          </w:tcPr>
          <w:p>
            <w:r>
              <w:t>0.5022</w:t>
            </w:r>
          </w:p>
        </w:tc>
      </w:tr>
      <w:tr>
        <w:tc>
          <w:tcPr>
            <w:tcW w:type="dxa" w:w="7200"/>
          </w:tcPr>
          <w:p>
            <w:r>
              <w:t>Report of the Convenor of the informal group of Treaty parties in the United Nations</w:t>
            </w:r>
          </w:p>
        </w:tc>
        <w:tc>
          <w:tcPr>
            <w:tcW w:type="dxa" w:w="1440"/>
          </w:tcPr>
          <w:p>
            <w:r>
              <w:t>1995</w:t>
            </w:r>
          </w:p>
        </w:tc>
        <w:tc>
          <w:tcPr>
            <w:tcW w:type="dxa" w:w="2160"/>
          </w:tcPr>
          <w:p>
            <w:r>
              <w:t>ip</w:t>
            </w:r>
          </w:p>
        </w:tc>
        <w:tc>
          <w:tcPr>
            <w:tcW w:type="dxa" w:w="2880"/>
          </w:tcPr>
          <w:p>
            <w:r>
              <w:t>Japan</w:t>
            </w:r>
          </w:p>
        </w:tc>
        <w:tc>
          <w:tcPr>
            <w:tcW w:type="dxa" w:w="2160"/>
          </w:tcPr>
          <w:p>
            <w:r>
              <w:t>0.5016</w:t>
            </w:r>
          </w:p>
        </w:tc>
      </w:tr>
      <w:tr>
        <w:tc>
          <w:tcPr>
            <w:tcW w:type="dxa" w:w="7200"/>
          </w:tcPr>
          <w:p>
            <w:r>
              <w:t>Annual Report of the Republic of Korea Pursuant to Article 17 of the Protocol on Environmental Protection to the Antarctic Treaty</w:t>
              <w:br/>
            </w:r>
          </w:p>
        </w:tc>
        <w:tc>
          <w:tcPr>
            <w:tcW w:type="dxa" w:w="1440"/>
          </w:tcPr>
          <w:p>
            <w:r>
              <w:t>2007</w:t>
            </w:r>
          </w:p>
        </w:tc>
        <w:tc>
          <w:tcPr>
            <w:tcW w:type="dxa" w:w="2160"/>
          </w:tcPr>
          <w:p>
            <w:r>
              <w:t>ip</w:t>
            </w:r>
          </w:p>
        </w:tc>
        <w:tc>
          <w:tcPr>
            <w:tcW w:type="dxa" w:w="2880"/>
          </w:tcPr>
          <w:p>
            <w:r>
              <w:t>Korea (ROK)</w:t>
            </w:r>
          </w:p>
        </w:tc>
        <w:tc>
          <w:tcPr>
            <w:tcW w:type="dxa" w:w="2160"/>
          </w:tcPr>
          <w:p>
            <w:r>
              <w:t>0.4982</w:t>
            </w:r>
          </w:p>
        </w:tc>
      </w:tr>
      <w:tr>
        <w:tc>
          <w:tcPr>
            <w:tcW w:type="dxa" w:w="7200"/>
          </w:tcPr>
          <w:p>
            <w:r>
              <w:t>Report by the United Kingdom as Depositary Government for the Convention for the Conservation of Antarctic Seals (CCAS) in Accordance with Recommendation XIII-2, Paragraph 2(d) 2018/19 and 2019/20</w:t>
            </w:r>
          </w:p>
        </w:tc>
        <w:tc>
          <w:tcPr>
            <w:tcW w:type="dxa" w:w="1440"/>
          </w:tcPr>
          <w:p>
            <w:r>
              <w:t>2021</w:t>
            </w:r>
          </w:p>
        </w:tc>
        <w:tc>
          <w:tcPr>
            <w:tcW w:type="dxa" w:w="2160"/>
          </w:tcPr>
          <w:p>
            <w:r>
              <w:t>ip</w:t>
            </w:r>
          </w:p>
        </w:tc>
        <w:tc>
          <w:tcPr>
            <w:tcW w:type="dxa" w:w="2880"/>
          </w:tcPr>
          <w:p>
            <w:r>
              <w:t>United Kingdom</w:t>
            </w:r>
          </w:p>
        </w:tc>
        <w:tc>
          <w:tcPr>
            <w:tcW w:type="dxa" w:w="2160"/>
          </w:tcPr>
          <w:p>
            <w:r>
              <w:t>0.4968</w:t>
            </w:r>
          </w:p>
        </w:tc>
      </w:tr>
      <w:tr>
        <w:tc>
          <w:tcPr>
            <w:tcW w:type="dxa" w:w="7200"/>
          </w:tcPr>
          <w:p>
            <w:r>
              <w:t>Amendments to MARPOL Annex I on Special requirements for the use or carriage of oils in the Antarctic Area</w:t>
            </w:r>
          </w:p>
        </w:tc>
        <w:tc>
          <w:tcPr>
            <w:tcW w:type="dxa" w:w="1440"/>
          </w:tcPr>
          <w:p>
            <w:r>
              <w:t>2010</w:t>
            </w:r>
          </w:p>
        </w:tc>
        <w:tc>
          <w:tcPr>
            <w:tcW w:type="dxa" w:w="2160"/>
          </w:tcPr>
          <w:p>
            <w:r>
              <w:t>ip</w:t>
            </w:r>
          </w:p>
        </w:tc>
        <w:tc>
          <w:tcPr>
            <w:tcW w:type="dxa" w:w="2880"/>
          </w:tcPr>
          <w:p>
            <w:r>
              <w:t>IMO</w:t>
            </w:r>
          </w:p>
        </w:tc>
        <w:tc>
          <w:tcPr>
            <w:tcW w:type="dxa" w:w="2160"/>
          </w:tcPr>
          <w:p>
            <w:r>
              <w:t>0.4934</w:t>
            </w:r>
          </w:p>
        </w:tc>
      </w:tr>
      <w:tr>
        <w:tc>
          <w:tcPr>
            <w:tcW w:type="dxa" w:w="7200"/>
          </w:tcPr>
          <w:p>
            <w:r>
              <w:t>Procedure for Selection and Appointment of the Executive Secretary of the Secretariat of the Antarctic Treaty</w:t>
            </w:r>
          </w:p>
        </w:tc>
        <w:tc>
          <w:tcPr>
            <w:tcW w:type="dxa" w:w="1440"/>
          </w:tcPr>
          <w:p>
            <w:r>
              <w:t>2008</w:t>
            </w:r>
          </w:p>
        </w:tc>
        <w:tc>
          <w:tcPr>
            <w:tcW w:type="dxa" w:w="2160"/>
          </w:tcPr>
          <w:p>
            <w:r>
              <w:t>wp</w:t>
            </w:r>
          </w:p>
        </w:tc>
        <w:tc>
          <w:tcPr>
            <w:tcW w:type="dxa" w:w="2880"/>
          </w:tcPr>
          <w:p>
            <w:r>
              <w:t>Australia</w:t>
            </w:r>
          </w:p>
        </w:tc>
        <w:tc>
          <w:tcPr>
            <w:tcW w:type="dxa" w:w="2160"/>
          </w:tcPr>
          <w:p>
            <w:r>
              <w:t>0.4933</w:t>
            </w:r>
          </w:p>
        </w:tc>
      </w:tr>
      <w:tr>
        <w:tc>
          <w:tcPr>
            <w:tcW w:type="dxa" w:w="7200"/>
          </w:tcPr>
          <w:p>
            <w:r>
              <w:t>Preconditions for adopting the Protocol on Environmental Protection to the Antarctic Treaty</w:t>
            </w:r>
          </w:p>
        </w:tc>
        <w:tc>
          <w:tcPr>
            <w:tcW w:type="dxa" w:w="1440"/>
          </w:tcPr>
          <w:p>
            <w:r>
              <w:t>2016</w:t>
            </w:r>
          </w:p>
        </w:tc>
        <w:tc>
          <w:tcPr>
            <w:tcW w:type="dxa" w:w="2160"/>
          </w:tcPr>
          <w:p>
            <w:r>
              <w:t>ip</w:t>
            </w:r>
          </w:p>
        </w:tc>
        <w:tc>
          <w:tcPr>
            <w:tcW w:type="dxa" w:w="2880"/>
          </w:tcPr>
          <w:p>
            <w:r>
              <w:t>Russian Federation</w:t>
            </w:r>
          </w:p>
        </w:tc>
        <w:tc>
          <w:tcPr>
            <w:tcW w:type="dxa" w:w="2160"/>
          </w:tcPr>
          <w:p>
            <w:r>
              <w:t>0.4912</w:t>
            </w:r>
          </w:p>
        </w:tc>
      </w:tr>
      <w:tr>
        <w:tc>
          <w:tcPr>
            <w:tcW w:type="dxa" w:w="7200"/>
          </w:tcPr>
          <w:p>
            <w:r>
              <w:t>Boundary of MARPOL Antarctic Special Area</w:t>
            </w:r>
          </w:p>
        </w:tc>
        <w:tc>
          <w:tcPr>
            <w:tcW w:type="dxa" w:w="1440"/>
          </w:tcPr>
          <w:p>
            <w:r>
              <w:t>1995</w:t>
            </w:r>
          </w:p>
        </w:tc>
        <w:tc>
          <w:tcPr>
            <w:tcW w:type="dxa" w:w="2160"/>
          </w:tcPr>
          <w:p>
            <w:r>
              <w:t>ip</w:t>
            </w:r>
          </w:p>
        </w:tc>
        <w:tc>
          <w:tcPr>
            <w:tcW w:type="dxa" w:w="2880"/>
          </w:tcPr>
          <w:p>
            <w:r>
              <w:t>Korea (ROK)</w:t>
            </w:r>
          </w:p>
        </w:tc>
        <w:tc>
          <w:tcPr>
            <w:tcW w:type="dxa" w:w="2160"/>
          </w:tcPr>
          <w:p>
            <w:r>
              <w:t>0.4912</w:t>
            </w:r>
          </w:p>
        </w:tc>
      </w:tr>
      <w:tr>
        <w:tc>
          <w:tcPr>
            <w:tcW w:type="dxa" w:w="7200"/>
          </w:tcPr>
          <w:p>
            <w:r>
              <w:t>The organisational aspects of the Antarctic Treaty System</w:t>
            </w:r>
          </w:p>
        </w:tc>
        <w:tc>
          <w:tcPr>
            <w:tcW w:type="dxa" w:w="1440"/>
          </w:tcPr>
          <w:p>
            <w:r>
              <w:t>1994</w:t>
            </w:r>
          </w:p>
        </w:tc>
        <w:tc>
          <w:tcPr>
            <w:tcW w:type="dxa" w:w="2160"/>
          </w:tcPr>
          <w:p>
            <w:r>
              <w:t>wp</w:t>
            </w:r>
          </w:p>
        </w:tc>
        <w:tc>
          <w:tcPr>
            <w:tcW w:type="dxa" w:w="2880"/>
          </w:tcPr>
          <w:p>
            <w:r>
              <w:t>Italy</w:t>
            </w:r>
          </w:p>
        </w:tc>
        <w:tc>
          <w:tcPr>
            <w:tcW w:type="dxa" w:w="2160"/>
          </w:tcPr>
          <w:p>
            <w:r>
              <w:t>0.4910</w:t>
            </w:r>
          </w:p>
        </w:tc>
      </w:tr>
      <w:tr>
        <w:tc>
          <w:tcPr>
            <w:tcW w:type="dxa" w:w="7200"/>
          </w:tcPr>
          <w:p>
            <w:r>
              <w:t>Report on the implementation of the Protocol on Environmental Protection in the Czech Republic</w:t>
            </w:r>
          </w:p>
        </w:tc>
        <w:tc>
          <w:tcPr>
            <w:tcW w:type="dxa" w:w="1440"/>
          </w:tcPr>
          <w:p>
            <w:r>
              <w:t>2004</w:t>
            </w:r>
          </w:p>
        </w:tc>
        <w:tc>
          <w:tcPr>
            <w:tcW w:type="dxa" w:w="2160"/>
          </w:tcPr>
          <w:p>
            <w:r>
              <w:t>ip</w:t>
            </w:r>
          </w:p>
        </w:tc>
        <w:tc>
          <w:tcPr>
            <w:tcW w:type="dxa" w:w="2880"/>
          </w:tcPr>
          <w:p>
            <w:r>
              <w:t>Czechia</w:t>
            </w:r>
          </w:p>
        </w:tc>
        <w:tc>
          <w:tcPr>
            <w:tcW w:type="dxa" w:w="2160"/>
          </w:tcPr>
          <w:p>
            <w:r>
              <w:t>0.4907</w:t>
            </w:r>
          </w:p>
        </w:tc>
      </w:tr>
      <w:tr>
        <w:tc>
          <w:tcPr>
            <w:tcW w:type="dxa" w:w="7200"/>
          </w:tcPr>
          <w:p>
            <w:r>
              <w:t>Opening address by the representative of Japan</w:t>
            </w:r>
          </w:p>
        </w:tc>
        <w:tc>
          <w:tcPr>
            <w:tcW w:type="dxa" w:w="1440"/>
          </w:tcPr>
          <w:p>
            <w:r>
              <w:t>1995</w:t>
            </w:r>
          </w:p>
        </w:tc>
        <w:tc>
          <w:tcPr>
            <w:tcW w:type="dxa" w:w="2160"/>
          </w:tcPr>
          <w:p>
            <w:r>
              <w:t>ip</w:t>
            </w:r>
          </w:p>
        </w:tc>
        <w:tc>
          <w:tcPr>
            <w:tcW w:type="dxa" w:w="2880"/>
          </w:tcPr>
          <w:p>
            <w:r>
              <w:t>Japan</w:t>
            </w:r>
          </w:p>
        </w:tc>
        <w:tc>
          <w:tcPr>
            <w:tcW w:type="dxa" w:w="2160"/>
          </w:tcPr>
          <w:p>
            <w:r>
              <w:t>0.4875</w:t>
            </w:r>
          </w:p>
        </w:tc>
      </w:tr>
      <w:tr>
        <w:tc>
          <w:tcPr>
            <w:tcW w:type="dxa" w:w="7200"/>
          </w:tcPr>
          <w:p>
            <w:r>
              <w:t>Review of Annex II of the Environmental Protocol</w:t>
            </w:r>
          </w:p>
        </w:tc>
        <w:tc>
          <w:tcPr>
            <w:tcW w:type="dxa" w:w="1440"/>
          </w:tcPr>
          <w:p>
            <w:r>
              <w:t>2006</w:t>
            </w:r>
          </w:p>
        </w:tc>
        <w:tc>
          <w:tcPr>
            <w:tcW w:type="dxa" w:w="2160"/>
          </w:tcPr>
          <w:p>
            <w:r>
              <w:t>wp</w:t>
            </w:r>
          </w:p>
        </w:tc>
        <w:tc>
          <w:tcPr>
            <w:tcW w:type="dxa" w:w="2880"/>
          </w:tcPr>
          <w:p>
            <w:r>
              <w:t>United Kingdom</w:t>
            </w:r>
          </w:p>
        </w:tc>
        <w:tc>
          <w:tcPr>
            <w:tcW w:type="dxa" w:w="2160"/>
          </w:tcPr>
          <w:p>
            <w:r>
              <w:t>0.4863</w:t>
            </w:r>
          </w:p>
        </w:tc>
      </w:tr>
      <w:tr>
        <w:tc>
          <w:tcPr>
            <w:tcW w:type="dxa" w:w="7200"/>
          </w:tcPr>
          <w:p>
            <w:r>
              <w:t>Inspection undertaken by Japan in accordance with Article VII of the Antarctic Treaty and Article XIV of the Protocol on Environmental Protection</w:t>
            </w:r>
          </w:p>
        </w:tc>
        <w:tc>
          <w:tcPr>
            <w:tcW w:type="dxa" w:w="1440"/>
          </w:tcPr>
          <w:p>
            <w:r>
              <w:t>2010</w:t>
            </w:r>
          </w:p>
        </w:tc>
        <w:tc>
          <w:tcPr>
            <w:tcW w:type="dxa" w:w="2160"/>
          </w:tcPr>
          <w:p>
            <w:r>
              <w:t>ip</w:t>
            </w:r>
          </w:p>
        </w:tc>
        <w:tc>
          <w:tcPr>
            <w:tcW w:type="dxa" w:w="2880"/>
          </w:tcPr>
          <w:p>
            <w:r>
              <w:t>Japan</w:t>
            </w:r>
          </w:p>
        </w:tc>
        <w:tc>
          <w:tcPr>
            <w:tcW w:type="dxa" w:w="2160"/>
          </w:tcPr>
          <w:p>
            <w:r>
              <w:t>0.4860</w:t>
            </w:r>
          </w:p>
        </w:tc>
      </w:tr>
      <w:tr>
        <w:tc>
          <w:tcPr>
            <w:tcW w:type="dxa" w:w="7200"/>
          </w:tcPr>
          <w:p>
            <w:r>
              <w:t>New Zealand Antarctica (Environmental Protection) Act</w:t>
            </w:r>
          </w:p>
        </w:tc>
        <w:tc>
          <w:tcPr>
            <w:tcW w:type="dxa" w:w="1440"/>
          </w:tcPr>
          <w:p>
            <w:r>
              <w:t>1995</w:t>
            </w:r>
          </w:p>
        </w:tc>
        <w:tc>
          <w:tcPr>
            <w:tcW w:type="dxa" w:w="2160"/>
          </w:tcPr>
          <w:p>
            <w:r>
              <w:t>ip</w:t>
            </w:r>
          </w:p>
        </w:tc>
        <w:tc>
          <w:tcPr>
            <w:tcW w:type="dxa" w:w="2880"/>
          </w:tcPr>
          <w:p>
            <w:r>
              <w:t>New Zealand</w:t>
            </w:r>
          </w:p>
        </w:tc>
        <w:tc>
          <w:tcPr>
            <w:tcW w:type="dxa" w:w="2160"/>
          </w:tcPr>
          <w:p>
            <w:r>
              <w:t>0.4851</w:t>
            </w:r>
          </w:p>
        </w:tc>
      </w:tr>
      <w:tr>
        <w:tc>
          <w:tcPr>
            <w:tcW w:type="dxa" w:w="7200"/>
          </w:tcPr>
          <w:p>
            <w:r>
              <w:t>Commission on Antarctic Environmental Protection</w:t>
            </w:r>
          </w:p>
        </w:tc>
        <w:tc>
          <w:tcPr>
            <w:tcW w:type="dxa" w:w="1440"/>
          </w:tcPr>
          <w:p>
            <w:r>
              <w:t>1992</w:t>
            </w:r>
          </w:p>
        </w:tc>
        <w:tc>
          <w:tcPr>
            <w:tcW w:type="dxa" w:w="2160"/>
          </w:tcPr>
          <w:p>
            <w:r>
              <w:t>wp</w:t>
            </w:r>
          </w:p>
        </w:tc>
        <w:tc>
          <w:tcPr>
            <w:tcW w:type="dxa" w:w="2880"/>
          </w:tcPr>
          <w:p>
            <w:r>
              <w:t>Chile</w:t>
            </w:r>
          </w:p>
        </w:tc>
        <w:tc>
          <w:tcPr>
            <w:tcW w:type="dxa" w:w="2160"/>
          </w:tcPr>
          <w:p>
            <w:r>
              <w:t>0.4847</w:t>
            </w:r>
          </w:p>
        </w:tc>
      </w:tr>
      <w:tr>
        <w:tc>
          <w:tcPr>
            <w:tcW w:type="dxa" w:w="7200"/>
          </w:tcPr>
          <w:p>
            <w:r>
              <w:t>Report Submitted to Antarctic Treaty Consultative Meeting XXXVII by the Depositary Government for the Convention for the Conservation of Antarctic Seals in Accordance with Recommendation XIII-2, Paragraph 2(D)</w:t>
            </w:r>
          </w:p>
        </w:tc>
        <w:tc>
          <w:tcPr>
            <w:tcW w:type="dxa" w:w="1440"/>
          </w:tcPr>
          <w:p>
            <w:r>
              <w:t>2014</w:t>
            </w:r>
          </w:p>
        </w:tc>
        <w:tc>
          <w:tcPr>
            <w:tcW w:type="dxa" w:w="2160"/>
          </w:tcPr>
          <w:p>
            <w:r>
              <w:t>ip</w:t>
            </w:r>
          </w:p>
        </w:tc>
        <w:tc>
          <w:tcPr>
            <w:tcW w:type="dxa" w:w="2880"/>
          </w:tcPr>
          <w:p>
            <w:r>
              <w:t>United Kingdom</w:t>
            </w:r>
          </w:p>
        </w:tc>
        <w:tc>
          <w:tcPr>
            <w:tcW w:type="dxa" w:w="2160"/>
          </w:tcPr>
          <w:p>
            <w:r>
              <w:t>0.4840</w:t>
            </w:r>
          </w:p>
        </w:tc>
      </w:tr>
      <w:tr>
        <w:tc>
          <w:tcPr>
            <w:tcW w:type="dxa" w:w="7200"/>
          </w:tcPr>
          <w:p>
            <w:r>
              <w:t>Annual Report under the Protocol on Enviromental Protection to the Antarctic Treaty</w:t>
            </w:r>
          </w:p>
        </w:tc>
        <w:tc>
          <w:tcPr>
            <w:tcW w:type="dxa" w:w="1440"/>
          </w:tcPr>
          <w:p>
            <w:r>
              <w:t>2000</w:t>
            </w:r>
          </w:p>
        </w:tc>
        <w:tc>
          <w:tcPr>
            <w:tcW w:type="dxa" w:w="2160"/>
          </w:tcPr>
          <w:p>
            <w:r>
              <w:t>ip</w:t>
            </w:r>
          </w:p>
        </w:tc>
        <w:tc>
          <w:tcPr>
            <w:tcW w:type="dxa" w:w="2880"/>
          </w:tcPr>
          <w:p>
            <w:r>
              <w:t>Sweden</w:t>
            </w:r>
          </w:p>
        </w:tc>
        <w:tc>
          <w:tcPr>
            <w:tcW w:type="dxa" w:w="2160"/>
          </w:tcPr>
          <w:p>
            <w:r>
              <w:t>0.4826</w:t>
            </w:r>
          </w:p>
        </w:tc>
      </w:tr>
      <w:tr>
        <w:tc>
          <w:tcPr>
            <w:tcW w:type="dxa" w:w="7200"/>
          </w:tcPr>
          <w:p>
            <w:r>
              <w:t xml:space="preserve">Annual Report pursuant to the Protocol on Environmental Protection to the Antarctic Treaty </w:t>
              <w:br/>
            </w:r>
          </w:p>
        </w:tc>
        <w:tc>
          <w:tcPr>
            <w:tcW w:type="dxa" w:w="1440"/>
          </w:tcPr>
          <w:p>
            <w:r>
              <w:t>2008</w:t>
            </w:r>
          </w:p>
        </w:tc>
        <w:tc>
          <w:tcPr>
            <w:tcW w:type="dxa" w:w="2160"/>
          </w:tcPr>
          <w:p>
            <w:r>
              <w:t>ip</w:t>
            </w:r>
          </w:p>
        </w:tc>
        <w:tc>
          <w:tcPr>
            <w:tcW w:type="dxa" w:w="2880"/>
          </w:tcPr>
          <w:p>
            <w:r>
              <w:t>Belgium</w:t>
            </w:r>
          </w:p>
        </w:tc>
        <w:tc>
          <w:tcPr>
            <w:tcW w:type="dxa" w:w="2160"/>
          </w:tcPr>
          <w:p>
            <w:r>
              <w:t>0.4820</w:t>
            </w:r>
          </w:p>
        </w:tc>
      </w:tr>
      <w:tr>
        <w:tc>
          <w:tcPr>
            <w:tcW w:type="dxa" w:w="7200"/>
          </w:tcPr>
          <w:p>
            <w:r>
              <w:t>Annual Report pursuant to the Protocol on Environmental Protection to the Antarctic Treaty</w:t>
            </w:r>
          </w:p>
        </w:tc>
        <w:tc>
          <w:tcPr>
            <w:tcW w:type="dxa" w:w="1440"/>
          </w:tcPr>
          <w:p>
            <w:r>
              <w:t>2005</w:t>
            </w:r>
          </w:p>
        </w:tc>
        <w:tc>
          <w:tcPr>
            <w:tcW w:type="dxa" w:w="2160"/>
          </w:tcPr>
          <w:p>
            <w:r>
              <w:t>ip</w:t>
            </w:r>
          </w:p>
        </w:tc>
        <w:tc>
          <w:tcPr>
            <w:tcW w:type="dxa" w:w="2880"/>
          </w:tcPr>
          <w:p>
            <w:r>
              <w:t>South Africa</w:t>
            </w:r>
          </w:p>
        </w:tc>
        <w:tc>
          <w:tcPr>
            <w:tcW w:type="dxa" w:w="2160"/>
          </w:tcPr>
          <w:p>
            <w:r>
              <w:t>0.4820</w:t>
            </w:r>
          </w:p>
        </w:tc>
      </w:tr>
      <w:tr>
        <w:tc>
          <w:tcPr>
            <w:tcW w:type="dxa" w:w="7200"/>
          </w:tcPr>
          <w:p>
            <w:r>
              <w:t>Opening address by the leader of the New Zealand delegation</w:t>
            </w:r>
          </w:p>
        </w:tc>
        <w:tc>
          <w:tcPr>
            <w:tcW w:type="dxa" w:w="1440"/>
          </w:tcPr>
          <w:p>
            <w:r>
              <w:t>1991</w:t>
            </w:r>
          </w:p>
        </w:tc>
        <w:tc>
          <w:tcPr>
            <w:tcW w:type="dxa" w:w="2160"/>
          </w:tcPr>
          <w:p>
            <w:r>
              <w:t>ip</w:t>
            </w:r>
          </w:p>
        </w:tc>
        <w:tc>
          <w:tcPr>
            <w:tcW w:type="dxa" w:w="2880"/>
          </w:tcPr>
          <w:p>
            <w:r>
              <w:t>New Zealand</w:t>
            </w:r>
          </w:p>
        </w:tc>
        <w:tc>
          <w:tcPr>
            <w:tcW w:type="dxa" w:w="2160"/>
          </w:tcPr>
          <w:p>
            <w:r>
              <w:t>0.4817</w:t>
            </w:r>
          </w:p>
        </w:tc>
      </w:tr>
      <w:tr>
        <w:tc>
          <w:tcPr>
            <w:tcW w:type="dxa" w:w="7200"/>
          </w:tcPr>
          <w:p>
            <w:r>
              <w:t>The measures being adopted for Antarctic environmental protection by Chinese Antarctic and Arctic Administration (CAAA)</w:t>
            </w:r>
          </w:p>
        </w:tc>
        <w:tc>
          <w:tcPr>
            <w:tcW w:type="dxa" w:w="1440"/>
          </w:tcPr>
          <w:p>
            <w:r>
              <w:t>1997</w:t>
            </w:r>
          </w:p>
        </w:tc>
        <w:tc>
          <w:tcPr>
            <w:tcW w:type="dxa" w:w="2160"/>
          </w:tcPr>
          <w:p>
            <w:r>
              <w:t>ip</w:t>
            </w:r>
          </w:p>
        </w:tc>
        <w:tc>
          <w:tcPr>
            <w:tcW w:type="dxa" w:w="2880"/>
          </w:tcPr>
          <w:p>
            <w:r>
              <w:t>China</w:t>
            </w:r>
          </w:p>
        </w:tc>
        <w:tc>
          <w:tcPr>
            <w:tcW w:type="dxa" w:w="2160"/>
          </w:tcPr>
          <w:p>
            <w:r>
              <w:t>0.4814</w:t>
            </w:r>
          </w:p>
        </w:tc>
      </w:tr>
      <w:tr>
        <w:tc>
          <w:tcPr>
            <w:tcW w:type="dxa" w:w="7200"/>
          </w:tcPr>
          <w:p>
            <w:r>
              <w:t>Opening address by the Head of the delegation of Belgium</w:t>
            </w:r>
          </w:p>
        </w:tc>
        <w:tc>
          <w:tcPr>
            <w:tcW w:type="dxa" w:w="1440"/>
          </w:tcPr>
          <w:p>
            <w:r>
              <w:t>1994</w:t>
            </w:r>
          </w:p>
        </w:tc>
        <w:tc>
          <w:tcPr>
            <w:tcW w:type="dxa" w:w="2160"/>
          </w:tcPr>
          <w:p>
            <w:r>
              <w:t>ip</w:t>
            </w:r>
          </w:p>
        </w:tc>
        <w:tc>
          <w:tcPr>
            <w:tcW w:type="dxa" w:w="2880"/>
          </w:tcPr>
          <w:p>
            <w:r>
              <w:t>Belgium</w:t>
            </w:r>
          </w:p>
        </w:tc>
        <w:tc>
          <w:tcPr>
            <w:tcW w:type="dxa" w:w="2160"/>
          </w:tcPr>
          <w:p>
            <w:r>
              <w:t>0.4809</w:t>
            </w:r>
          </w:p>
        </w:tc>
      </w:tr>
      <w:tr>
        <w:tc>
          <w:tcPr>
            <w:tcW w:type="dxa" w:w="7200"/>
          </w:tcPr>
          <w:p>
            <w:r>
              <w:t>Draft resolution on a nuclear test ban treaty and cooperation by Antarctic Treaty Parties with an international monitoring system to ensure compliance with the CTBT</w:t>
            </w:r>
          </w:p>
        </w:tc>
        <w:tc>
          <w:tcPr>
            <w:tcW w:type="dxa" w:w="1440"/>
          </w:tcPr>
          <w:p>
            <w:r>
              <w:t>1996</w:t>
            </w:r>
          </w:p>
        </w:tc>
        <w:tc>
          <w:tcPr>
            <w:tcW w:type="dxa" w:w="2160"/>
          </w:tcPr>
          <w:p>
            <w:r>
              <w:t>wp</w:t>
            </w:r>
          </w:p>
        </w:tc>
        <w:tc>
          <w:tcPr>
            <w:tcW w:type="dxa" w:w="2880"/>
          </w:tcPr>
          <w:p>
            <w:r>
              <w:t>Chile</w:t>
            </w:r>
          </w:p>
        </w:tc>
        <w:tc>
          <w:tcPr>
            <w:tcW w:type="dxa" w:w="2160"/>
          </w:tcPr>
          <w:p>
            <w:r>
              <w:t>0.4807</w:t>
            </w:r>
          </w:p>
        </w:tc>
      </w:tr>
      <w:tr>
        <w:tc>
          <w:tcPr>
            <w:tcW w:type="dxa" w:w="7200"/>
          </w:tcPr>
          <w:p>
            <w:r>
              <w:t>Opening address by the Head of the French delegation</w:t>
            </w:r>
          </w:p>
        </w:tc>
        <w:tc>
          <w:tcPr>
            <w:tcW w:type="dxa" w:w="1440"/>
          </w:tcPr>
          <w:p>
            <w:r>
              <w:t>1991</w:t>
            </w:r>
          </w:p>
        </w:tc>
        <w:tc>
          <w:tcPr>
            <w:tcW w:type="dxa" w:w="2160"/>
          </w:tcPr>
          <w:p>
            <w:r>
              <w:t>ip</w:t>
            </w:r>
          </w:p>
        </w:tc>
        <w:tc>
          <w:tcPr>
            <w:tcW w:type="dxa" w:w="2880"/>
          </w:tcPr>
          <w:p>
            <w:r>
              <w:t>France</w:t>
            </w:r>
          </w:p>
        </w:tc>
        <w:tc>
          <w:tcPr>
            <w:tcW w:type="dxa" w:w="2160"/>
          </w:tcPr>
          <w:p>
            <w:r>
              <w:t>0.4801</w:t>
            </w:r>
          </w:p>
        </w:tc>
      </w:tr>
      <w:tr>
        <w:tc>
          <w:tcPr>
            <w:tcW w:type="dxa" w:w="7200"/>
          </w:tcPr>
          <w:p>
            <w:r>
              <w:t>Opening address by the Head of the delegation of Greece</w:t>
            </w:r>
          </w:p>
        </w:tc>
        <w:tc>
          <w:tcPr>
            <w:tcW w:type="dxa" w:w="1440"/>
          </w:tcPr>
          <w:p>
            <w:r>
              <w:t>1997</w:t>
            </w:r>
          </w:p>
        </w:tc>
        <w:tc>
          <w:tcPr>
            <w:tcW w:type="dxa" w:w="2160"/>
          </w:tcPr>
          <w:p>
            <w:r>
              <w:t>ip</w:t>
            </w:r>
          </w:p>
        </w:tc>
        <w:tc>
          <w:tcPr>
            <w:tcW w:type="dxa" w:w="2880"/>
          </w:tcPr>
          <w:p>
            <w:r>
              <w:t>Greece</w:t>
            </w:r>
          </w:p>
        </w:tc>
        <w:tc>
          <w:tcPr>
            <w:tcW w:type="dxa" w:w="2160"/>
          </w:tcPr>
          <w:p>
            <w:r>
              <w:t>0.4778</w:t>
            </w:r>
          </w:p>
        </w:tc>
      </w:tr>
      <w:tr>
        <w:tc>
          <w:tcPr>
            <w:tcW w:type="dxa" w:w="7200"/>
          </w:tcPr>
          <w:p>
            <w:r>
              <w:t>Rules of procedure for ATCMs: Corrected version</w:t>
            </w:r>
          </w:p>
        </w:tc>
        <w:tc>
          <w:tcPr>
            <w:tcW w:type="dxa" w:w="1440"/>
          </w:tcPr>
          <w:p>
            <w:r>
              <w:t>1997</w:t>
            </w:r>
          </w:p>
        </w:tc>
        <w:tc>
          <w:tcPr>
            <w:tcW w:type="dxa" w:w="2160"/>
          </w:tcPr>
          <w:p>
            <w:r>
              <w:t>wp</w:t>
            </w:r>
          </w:p>
        </w:tc>
        <w:tc>
          <w:tcPr>
            <w:tcW w:type="dxa" w:w="2880"/>
          </w:tcPr>
          <w:p>
            <w:r>
              <w:t>New Zealand</w:t>
            </w:r>
          </w:p>
        </w:tc>
        <w:tc>
          <w:tcPr>
            <w:tcW w:type="dxa" w:w="2160"/>
          </w:tcPr>
          <w:p>
            <w:r>
              <w:t>0.4763</w:t>
            </w:r>
          </w:p>
        </w:tc>
      </w:tr>
      <w:tr>
        <w:tc>
          <w:tcPr>
            <w:tcW w:type="dxa" w:w="7200"/>
          </w:tcPr>
          <w:p>
            <w:r>
              <w:t>Re-issue of WP 44 (ATCM XXIX) Review of Annex II of the Environmental Protocol</w:t>
            </w:r>
          </w:p>
        </w:tc>
        <w:tc>
          <w:tcPr>
            <w:tcW w:type="dxa" w:w="1440"/>
          </w:tcPr>
          <w:p>
            <w:r>
              <w:t>2007</w:t>
            </w:r>
          </w:p>
        </w:tc>
        <w:tc>
          <w:tcPr>
            <w:tcW w:type="dxa" w:w="2160"/>
          </w:tcPr>
          <w:p>
            <w:r>
              <w:t>ip</w:t>
            </w:r>
          </w:p>
        </w:tc>
        <w:tc>
          <w:tcPr>
            <w:tcW w:type="dxa" w:w="2880"/>
          </w:tcPr>
          <w:p>
            <w:r>
              <w:t>United Kingdom</w:t>
            </w:r>
          </w:p>
        </w:tc>
        <w:tc>
          <w:tcPr>
            <w:tcW w:type="dxa" w:w="2160"/>
          </w:tcPr>
          <w:p>
            <w:r>
              <w:t>0.4749</w:t>
            </w:r>
          </w:p>
        </w:tc>
      </w:tr>
      <w:tr>
        <w:tc>
          <w:tcPr>
            <w:tcW w:type="dxa" w:w="7200"/>
          </w:tcPr>
          <w:p>
            <w:r>
              <w:t>Opening address from the Head of the delegation of Argentina</w:t>
            </w:r>
          </w:p>
        </w:tc>
        <w:tc>
          <w:tcPr>
            <w:tcW w:type="dxa" w:w="1440"/>
          </w:tcPr>
          <w:p>
            <w:r>
              <w:t>1991</w:t>
            </w:r>
          </w:p>
        </w:tc>
        <w:tc>
          <w:tcPr>
            <w:tcW w:type="dxa" w:w="2160"/>
          </w:tcPr>
          <w:p>
            <w:r>
              <w:t>ip</w:t>
            </w:r>
          </w:p>
        </w:tc>
        <w:tc>
          <w:tcPr>
            <w:tcW w:type="dxa" w:w="2880"/>
          </w:tcPr>
          <w:p>
            <w:r>
              <w:t>Argentina</w:t>
            </w:r>
          </w:p>
        </w:tc>
        <w:tc>
          <w:tcPr>
            <w:tcW w:type="dxa" w:w="2160"/>
          </w:tcPr>
          <w:p>
            <w:r>
              <w:t>0.4742</w:t>
            </w:r>
          </w:p>
        </w:tc>
      </w:tr>
      <w:tr>
        <w:tc>
          <w:tcPr>
            <w:tcW w:type="dxa" w:w="7200"/>
          </w:tcPr>
          <w:p>
            <w:r>
              <w:t>The enquiry procedure of Article 18</w:t>
            </w:r>
          </w:p>
        </w:tc>
        <w:tc>
          <w:tcPr>
            <w:tcW w:type="dxa" w:w="1440"/>
          </w:tcPr>
          <w:p>
            <w:r>
              <w:t>2004</w:t>
            </w:r>
          </w:p>
        </w:tc>
        <w:tc>
          <w:tcPr>
            <w:tcW w:type="dxa" w:w="2160"/>
          </w:tcPr>
          <w:p>
            <w:r>
              <w:t>wp</w:t>
            </w:r>
          </w:p>
        </w:tc>
        <w:tc>
          <w:tcPr>
            <w:tcW w:type="dxa" w:w="2880"/>
          </w:tcPr>
          <w:p>
            <w:r>
              <w:t>Chile</w:t>
            </w:r>
          </w:p>
        </w:tc>
        <w:tc>
          <w:tcPr>
            <w:tcW w:type="dxa" w:w="2160"/>
          </w:tcPr>
          <w:p>
            <w:r>
              <w:t>0.4728</w:t>
            </w:r>
          </w:p>
        </w:tc>
      </w:tr>
      <w:tr>
        <w:tc>
          <w:tcPr>
            <w:tcW w:type="dxa" w:w="7200"/>
          </w:tcPr>
          <w:p>
            <w:r>
              <w:t>Annual Report pursuant to the Protocol on Environmental Protection On The Antarctic Treaty</w:t>
            </w:r>
          </w:p>
        </w:tc>
        <w:tc>
          <w:tcPr>
            <w:tcW w:type="dxa" w:w="1440"/>
          </w:tcPr>
          <w:p>
            <w:r>
              <w:t>2003</w:t>
            </w:r>
          </w:p>
        </w:tc>
        <w:tc>
          <w:tcPr>
            <w:tcW w:type="dxa" w:w="2160"/>
          </w:tcPr>
          <w:p>
            <w:r>
              <w:t>ip</w:t>
            </w:r>
          </w:p>
        </w:tc>
        <w:tc>
          <w:tcPr>
            <w:tcW w:type="dxa" w:w="2880"/>
          </w:tcPr>
          <w:p>
            <w:r>
              <w:t>Sweden</w:t>
            </w:r>
          </w:p>
        </w:tc>
        <w:tc>
          <w:tcPr>
            <w:tcW w:type="dxa" w:w="2160"/>
          </w:tcPr>
          <w:p>
            <w:r>
              <w:t>0.4726</w:t>
            </w:r>
          </w:p>
        </w:tc>
      </w:tr>
      <w:tr>
        <w:tc>
          <w:tcPr>
            <w:tcW w:type="dxa" w:w="7200"/>
          </w:tcPr>
          <w:p>
            <w:r>
              <w:t xml:space="preserve">Organizational aspects of the operation of the Antarctic Treaty System </w:t>
            </w:r>
          </w:p>
        </w:tc>
        <w:tc>
          <w:tcPr>
            <w:tcW w:type="dxa" w:w="1440"/>
          </w:tcPr>
          <w:p>
            <w:r>
              <w:t>1996</w:t>
            </w:r>
          </w:p>
        </w:tc>
        <w:tc>
          <w:tcPr>
            <w:tcW w:type="dxa" w:w="2160"/>
          </w:tcPr>
          <w:p>
            <w:r>
              <w:t>wp</w:t>
            </w:r>
          </w:p>
        </w:tc>
        <w:tc>
          <w:tcPr>
            <w:tcW w:type="dxa" w:w="2880"/>
          </w:tcPr>
          <w:p>
            <w:r>
              <w:t>Chile</w:t>
            </w:r>
          </w:p>
        </w:tc>
        <w:tc>
          <w:tcPr>
            <w:tcW w:type="dxa" w:w="2160"/>
          </w:tcPr>
          <w:p>
            <w:r>
              <w:t>0.4726</w:t>
            </w:r>
          </w:p>
        </w:tc>
      </w:tr>
      <w:tr>
        <w:tc>
          <w:tcPr>
            <w:tcW w:type="dxa" w:w="7200"/>
          </w:tcPr>
          <w:p>
            <w:r>
              <w:t>On review of Annex II to the Protocol on Environmental Protection to the Antarctic Treaty: Conservation of Antarctic Fauna and Flora</w:t>
            </w:r>
          </w:p>
        </w:tc>
        <w:tc>
          <w:tcPr>
            <w:tcW w:type="dxa" w:w="1440"/>
          </w:tcPr>
          <w:p>
            <w:r>
              <w:t>2007</w:t>
            </w:r>
          </w:p>
        </w:tc>
        <w:tc>
          <w:tcPr>
            <w:tcW w:type="dxa" w:w="2160"/>
          </w:tcPr>
          <w:p>
            <w:r>
              <w:t>wp</w:t>
            </w:r>
          </w:p>
        </w:tc>
        <w:tc>
          <w:tcPr>
            <w:tcW w:type="dxa" w:w="2880"/>
          </w:tcPr>
          <w:p>
            <w:r>
              <w:t>Russian Federation</w:t>
            </w:r>
          </w:p>
        </w:tc>
        <w:tc>
          <w:tcPr>
            <w:tcW w:type="dxa" w:w="2160"/>
          </w:tcPr>
          <w:p>
            <w:r>
              <w:t>0.4691</w:t>
            </w:r>
          </w:p>
        </w:tc>
      </w:tr>
      <w:tr>
        <w:tc>
          <w:tcPr>
            <w:tcW w:type="dxa" w:w="7200"/>
          </w:tcPr>
          <w:p>
            <w:r>
              <w:t xml:space="preserve">Financial regulation project for the Antarctic Treaty Secretariat </w:t>
            </w:r>
          </w:p>
        </w:tc>
        <w:tc>
          <w:tcPr>
            <w:tcW w:type="dxa" w:w="1440"/>
          </w:tcPr>
          <w:p>
            <w:r>
              <w:t>2002</w:t>
            </w:r>
          </w:p>
        </w:tc>
        <w:tc>
          <w:tcPr>
            <w:tcW w:type="dxa" w:w="2160"/>
          </w:tcPr>
          <w:p>
            <w:r>
              <w:t>wp</w:t>
            </w:r>
          </w:p>
        </w:tc>
        <w:tc>
          <w:tcPr>
            <w:tcW w:type="dxa" w:w="2880"/>
          </w:tcPr>
          <w:p>
            <w:r>
              <w:t>Australia</w:t>
            </w:r>
          </w:p>
        </w:tc>
        <w:tc>
          <w:tcPr>
            <w:tcW w:type="dxa" w:w="2160"/>
          </w:tcPr>
          <w:p>
            <w:r>
              <w:t>0.4655</w:t>
            </w:r>
          </w:p>
        </w:tc>
      </w:tr>
      <w:tr>
        <w:tc>
          <w:tcPr>
            <w:tcW w:type="dxa" w:w="7200"/>
          </w:tcPr>
          <w:p>
            <w:r>
              <w:t>Antarctic Treaty Inspections</w:t>
            </w:r>
          </w:p>
        </w:tc>
        <w:tc>
          <w:tcPr>
            <w:tcW w:type="dxa" w:w="1440"/>
          </w:tcPr>
          <w:p>
            <w:r>
              <w:t>2002</w:t>
            </w:r>
          </w:p>
        </w:tc>
        <w:tc>
          <w:tcPr>
            <w:tcW w:type="dxa" w:w="2160"/>
          </w:tcPr>
          <w:p>
            <w:r>
              <w:t>wp</w:t>
            </w:r>
          </w:p>
        </w:tc>
        <w:tc>
          <w:tcPr>
            <w:tcW w:type="dxa" w:w="2880"/>
          </w:tcPr>
          <w:p>
            <w:r>
              <w:t>Australia</w:t>
            </w:r>
          </w:p>
        </w:tc>
        <w:tc>
          <w:tcPr>
            <w:tcW w:type="dxa" w:w="2160"/>
          </w:tcPr>
          <w:p>
            <w:r>
              <w:t>0.4655</w:t>
            </w:r>
          </w:p>
        </w:tc>
      </w:tr>
      <w:tr>
        <w:tc>
          <w:tcPr>
            <w:tcW w:type="dxa" w:w="7200"/>
          </w:tcPr>
          <w:p>
            <w:r>
              <w:t>Revised Procedure for Selection and Appointment of the Executive Secretary of the Secretariat of the Antarctic Treaty</w:t>
            </w:r>
          </w:p>
        </w:tc>
        <w:tc>
          <w:tcPr>
            <w:tcW w:type="dxa" w:w="1440"/>
          </w:tcPr>
          <w:p>
            <w:r>
              <w:t>2016</w:t>
            </w:r>
          </w:p>
        </w:tc>
        <w:tc>
          <w:tcPr>
            <w:tcW w:type="dxa" w:w="2160"/>
          </w:tcPr>
          <w:p>
            <w:r>
              <w:t>wp</w:t>
            </w:r>
          </w:p>
        </w:tc>
        <w:tc>
          <w:tcPr>
            <w:tcW w:type="dxa" w:w="2880"/>
          </w:tcPr>
          <w:p>
            <w:r>
              <w:t>Argentina, Chile, United States</w:t>
            </w:r>
          </w:p>
        </w:tc>
        <w:tc>
          <w:tcPr>
            <w:tcW w:type="dxa" w:w="2160"/>
          </w:tcPr>
          <w:p>
            <w:r>
              <w:t>0.4653</w:t>
            </w:r>
          </w:p>
        </w:tc>
      </w:tr>
      <w:tr>
        <w:tc>
          <w:tcPr>
            <w:tcW w:type="dxa" w:w="7200"/>
          </w:tcPr>
          <w:p>
            <w:r>
              <w:t>Provisional agenda of the XVIIIth ATCM</w:t>
            </w:r>
          </w:p>
        </w:tc>
        <w:tc>
          <w:tcPr>
            <w:tcW w:type="dxa" w:w="1440"/>
          </w:tcPr>
          <w:p>
            <w:r>
              <w:t>1994</w:t>
            </w:r>
          </w:p>
        </w:tc>
        <w:tc>
          <w:tcPr>
            <w:tcW w:type="dxa" w:w="2160"/>
          </w:tcPr>
          <w:p>
            <w:r>
              <w:t>ip</w:t>
            </w:r>
          </w:p>
        </w:tc>
        <w:tc>
          <w:tcPr>
            <w:tcW w:type="dxa" w:w="2880"/>
          </w:tcPr>
          <w:p>
            <w:r>
              <w:t>Japan</w:t>
            </w:r>
          </w:p>
        </w:tc>
        <w:tc>
          <w:tcPr>
            <w:tcW w:type="dxa" w:w="2160"/>
          </w:tcPr>
          <w:p>
            <w:r>
              <w:t>0.4643</w:t>
            </w:r>
          </w:p>
        </w:tc>
      </w:tr>
      <w:tr>
        <w:tc>
          <w:tcPr>
            <w:tcW w:type="dxa" w:w="7200"/>
          </w:tcPr>
          <w:p>
            <w:r>
              <w:t xml:space="preserve">Annual report under the Protocol on Environmental Protection to the Antarctic Treaty </w:t>
            </w:r>
          </w:p>
        </w:tc>
        <w:tc>
          <w:tcPr>
            <w:tcW w:type="dxa" w:w="1440"/>
          </w:tcPr>
          <w:p>
            <w:r>
              <w:t>2003</w:t>
            </w:r>
          </w:p>
        </w:tc>
        <w:tc>
          <w:tcPr>
            <w:tcW w:type="dxa" w:w="2160"/>
          </w:tcPr>
          <w:p>
            <w:r>
              <w:t>ip</w:t>
            </w:r>
          </w:p>
        </w:tc>
        <w:tc>
          <w:tcPr>
            <w:tcW w:type="dxa" w:w="2880"/>
          </w:tcPr>
          <w:p>
            <w:r>
              <w:t>Netherlands</w:t>
            </w:r>
          </w:p>
        </w:tc>
        <w:tc>
          <w:tcPr>
            <w:tcW w:type="dxa" w:w="2160"/>
          </w:tcPr>
          <w:p>
            <w:r>
              <w:t>0.4628</w:t>
            </w:r>
          </w:p>
        </w:tc>
      </w:tr>
      <w:tr>
        <w:tc>
          <w:tcPr>
            <w:tcW w:type="dxa" w:w="7200"/>
          </w:tcPr>
          <w:p>
            <w:r>
              <w:t>Review of measures approved by ATCM  XIX - XXIV (Complementary paper to XXVI ATCM Working Paper No. 14)</w:t>
            </w:r>
          </w:p>
        </w:tc>
        <w:tc>
          <w:tcPr>
            <w:tcW w:type="dxa" w:w="1440"/>
          </w:tcPr>
          <w:p>
            <w:r>
              <w:t>2003</w:t>
            </w:r>
          </w:p>
        </w:tc>
        <w:tc>
          <w:tcPr>
            <w:tcW w:type="dxa" w:w="2160"/>
          </w:tcPr>
          <w:p>
            <w:r>
              <w:t>ip</w:t>
            </w:r>
          </w:p>
        </w:tc>
        <w:tc>
          <w:tcPr>
            <w:tcW w:type="dxa" w:w="2880"/>
          </w:tcPr>
          <w:p>
            <w:r>
              <w:t>Australia</w:t>
            </w:r>
          </w:p>
        </w:tc>
        <w:tc>
          <w:tcPr>
            <w:tcW w:type="dxa" w:w="2160"/>
          </w:tcPr>
          <w:p>
            <w:r>
              <w:t>0.4608</w:t>
            </w:r>
          </w:p>
        </w:tc>
      </w:tr>
      <w:tr>
        <w:tc>
          <w:tcPr>
            <w:tcW w:type="dxa" w:w="7200"/>
          </w:tcPr>
          <w:p>
            <w:r>
              <w:t>Report of the Joint Inspections’ Program undertaken by Argentina and Chile under Article VII of the Antarctic Treaty and Article 14 of the Environmental Protocol</w:t>
            </w:r>
          </w:p>
        </w:tc>
        <w:tc>
          <w:tcPr>
            <w:tcW w:type="dxa" w:w="1440"/>
          </w:tcPr>
          <w:p>
            <w:r>
              <w:t>2017</w:t>
            </w:r>
          </w:p>
        </w:tc>
        <w:tc>
          <w:tcPr>
            <w:tcW w:type="dxa" w:w="2160"/>
          </w:tcPr>
          <w:p>
            <w:r>
              <w:t>ip</w:t>
            </w:r>
          </w:p>
        </w:tc>
        <w:tc>
          <w:tcPr>
            <w:tcW w:type="dxa" w:w="2880"/>
          </w:tcPr>
          <w:p>
            <w:r>
              <w:t>Argentina, Chile</w:t>
            </w:r>
          </w:p>
        </w:tc>
        <w:tc>
          <w:tcPr>
            <w:tcW w:type="dxa" w:w="2160"/>
          </w:tcPr>
          <w:p>
            <w:r>
              <w:t>0.4608</w:t>
            </w:r>
          </w:p>
        </w:tc>
      </w:tr>
      <w:tr>
        <w:tc>
          <w:tcPr>
            <w:tcW w:type="dxa" w:w="7200"/>
          </w:tcPr>
          <w:p>
            <w:r>
              <w:t>Annual Report pursuant to the Protocol on Environmental Protection to the Antarctic Treaty</w:t>
              <w:br/>
            </w:r>
          </w:p>
        </w:tc>
        <w:tc>
          <w:tcPr>
            <w:tcW w:type="dxa" w:w="1440"/>
          </w:tcPr>
          <w:p>
            <w:r>
              <w:t>2006</w:t>
            </w:r>
          </w:p>
        </w:tc>
        <w:tc>
          <w:tcPr>
            <w:tcW w:type="dxa" w:w="2160"/>
          </w:tcPr>
          <w:p>
            <w:r>
              <w:t>ip</w:t>
            </w:r>
          </w:p>
        </w:tc>
        <w:tc>
          <w:tcPr>
            <w:tcW w:type="dxa" w:w="2880"/>
          </w:tcPr>
          <w:p>
            <w:r>
              <w:t>Belgium</w:t>
            </w:r>
          </w:p>
        </w:tc>
        <w:tc>
          <w:tcPr>
            <w:tcW w:type="dxa" w:w="2160"/>
          </w:tcPr>
          <w:p>
            <w:r>
              <w:t>0.4605</w:t>
            </w:r>
          </w:p>
        </w:tc>
      </w:tr>
      <w:tr>
        <w:tc>
          <w:tcPr>
            <w:tcW w:type="dxa" w:w="7200"/>
          </w:tcPr>
          <w:p>
            <w:r>
              <w:t>Revised Chairman’s Draft of Annex VI to the Protocol on Environmental Protection to the Antarctic Treaty – “Liability for Environmental Emergencies”</w:t>
            </w:r>
          </w:p>
        </w:tc>
        <w:tc>
          <w:tcPr>
            <w:tcW w:type="dxa" w:w="1440"/>
          </w:tcPr>
          <w:p>
            <w:r>
              <w:t>2005</w:t>
            </w:r>
          </w:p>
        </w:tc>
        <w:tc>
          <w:tcPr>
            <w:tcW w:type="dxa" w:w="2160"/>
          </w:tcPr>
          <w:p>
            <w:r>
              <w:t>wp</w:t>
            </w:r>
          </w:p>
        </w:tc>
        <w:tc>
          <w:tcPr>
            <w:tcW w:type="dxa" w:w="2880"/>
          </w:tcPr>
          <w:p>
            <w:r>
              <w:t>New Zealand</w:t>
            </w:r>
          </w:p>
        </w:tc>
        <w:tc>
          <w:tcPr>
            <w:tcW w:type="dxa" w:w="2160"/>
          </w:tcPr>
          <w:p>
            <w:r>
              <w:t>0.4602</w:t>
            </w:r>
          </w:p>
        </w:tc>
      </w:tr>
      <w:tr>
        <w:tc>
          <w:tcPr>
            <w:tcW w:type="dxa" w:w="7200"/>
          </w:tcPr>
          <w:p>
            <w:r>
              <w:t>Opening address by Mr Akira Matsui, Head of the delegation of Japan</w:t>
            </w:r>
          </w:p>
        </w:tc>
        <w:tc>
          <w:tcPr>
            <w:tcW w:type="dxa" w:w="1440"/>
          </w:tcPr>
          <w:p>
            <w:r>
              <w:t>1992</w:t>
            </w:r>
          </w:p>
        </w:tc>
        <w:tc>
          <w:tcPr>
            <w:tcW w:type="dxa" w:w="2160"/>
          </w:tcPr>
          <w:p>
            <w:r>
              <w:t>ip</w:t>
            </w:r>
          </w:p>
        </w:tc>
        <w:tc>
          <w:tcPr>
            <w:tcW w:type="dxa" w:w="2880"/>
          </w:tcPr>
          <w:p>
            <w:r>
              <w:t>Japan</w:t>
            </w:r>
          </w:p>
        </w:tc>
        <w:tc>
          <w:tcPr>
            <w:tcW w:type="dxa" w:w="2160"/>
          </w:tcPr>
          <w:p>
            <w:r>
              <w:t>0.4572</w:t>
            </w:r>
          </w:p>
        </w:tc>
      </w:tr>
      <w:tr>
        <w:tc>
          <w:tcPr>
            <w:tcW w:type="dxa" w:w="7200"/>
          </w:tcPr>
          <w:p>
            <w:r>
              <w:t>Russian volume of legal acts and comments on the Antarctic Treaty System</w:t>
            </w:r>
          </w:p>
        </w:tc>
        <w:tc>
          <w:tcPr>
            <w:tcW w:type="dxa" w:w="1440"/>
          </w:tcPr>
          <w:p>
            <w:r>
              <w:t>2004</w:t>
            </w:r>
          </w:p>
        </w:tc>
        <w:tc>
          <w:tcPr>
            <w:tcW w:type="dxa" w:w="2160"/>
          </w:tcPr>
          <w:p>
            <w:r>
              <w:t>ip</w:t>
            </w:r>
          </w:p>
        </w:tc>
        <w:tc>
          <w:tcPr>
            <w:tcW w:type="dxa" w:w="2880"/>
          </w:tcPr>
          <w:p>
            <w:r>
              <w:t>Russian Federation</w:t>
            </w:r>
          </w:p>
        </w:tc>
        <w:tc>
          <w:tcPr>
            <w:tcW w:type="dxa" w:w="2160"/>
          </w:tcPr>
          <w:p>
            <w:r>
              <w:t>0.4564</w:t>
            </w:r>
          </w:p>
        </w:tc>
      </w:tr>
      <w:tr>
        <w:tc>
          <w:tcPr>
            <w:tcW w:type="dxa" w:w="7200"/>
          </w:tcPr>
          <w:p>
            <w:r>
              <w:t>Pending Issues after the entry into force of the Environmental Protocol</w:t>
            </w:r>
          </w:p>
        </w:tc>
        <w:tc>
          <w:tcPr>
            <w:tcW w:type="dxa" w:w="1440"/>
          </w:tcPr>
          <w:p>
            <w:r>
              <w:t>1999</w:t>
            </w:r>
          </w:p>
        </w:tc>
        <w:tc>
          <w:tcPr>
            <w:tcW w:type="dxa" w:w="2160"/>
          </w:tcPr>
          <w:p>
            <w:r>
              <w:t>ip</w:t>
            </w:r>
          </w:p>
        </w:tc>
        <w:tc>
          <w:tcPr>
            <w:tcW w:type="dxa" w:w="2880"/>
          </w:tcPr>
          <w:p>
            <w:r>
              <w:t>Italy</w:t>
            </w:r>
          </w:p>
        </w:tc>
        <w:tc>
          <w:tcPr>
            <w:tcW w:type="dxa" w:w="2160"/>
          </w:tcPr>
          <w:p>
            <w:r>
              <w:t>0.4562</w:t>
            </w:r>
          </w:p>
        </w:tc>
      </w:tr>
      <w:tr>
        <w:tc>
          <w:tcPr>
            <w:tcW w:type="dxa" w:w="7200"/>
          </w:tcPr>
          <w:p>
            <w:r>
              <w:t>Proposed amendments to the Rules of Procedure (2004)</w:t>
            </w:r>
          </w:p>
        </w:tc>
        <w:tc>
          <w:tcPr>
            <w:tcW w:type="dxa" w:w="1440"/>
          </w:tcPr>
          <w:p>
            <w:r>
              <w:t>2005</w:t>
            </w:r>
          </w:p>
        </w:tc>
        <w:tc>
          <w:tcPr>
            <w:tcW w:type="dxa" w:w="2160"/>
          </w:tcPr>
          <w:p>
            <w:r>
              <w:t>wp</w:t>
            </w:r>
          </w:p>
        </w:tc>
        <w:tc>
          <w:tcPr>
            <w:tcW w:type="dxa" w:w="2880"/>
          </w:tcPr>
          <w:p>
            <w:r>
              <w:t>Australia, Germany, Japan, Peru, Sweden, United Kingdom, United States</w:t>
            </w:r>
          </w:p>
        </w:tc>
        <w:tc>
          <w:tcPr>
            <w:tcW w:type="dxa" w:w="2160"/>
          </w:tcPr>
          <w:p>
            <w:r>
              <w:t>0.4552</w:t>
            </w:r>
          </w:p>
        </w:tc>
      </w:tr>
      <w:tr>
        <w:tc>
          <w:tcPr>
            <w:tcW w:type="dxa" w:w="7200"/>
          </w:tcPr>
          <w:p>
            <w:r>
              <w:t>The Enquiry Procedure of Article 18</w:t>
            </w:r>
          </w:p>
        </w:tc>
        <w:tc>
          <w:tcPr>
            <w:tcW w:type="dxa" w:w="1440"/>
          </w:tcPr>
          <w:p>
            <w:r>
              <w:t>2006</w:t>
            </w:r>
          </w:p>
        </w:tc>
        <w:tc>
          <w:tcPr>
            <w:tcW w:type="dxa" w:w="2160"/>
          </w:tcPr>
          <w:p>
            <w:r>
              <w:t>wp</w:t>
            </w:r>
          </w:p>
        </w:tc>
        <w:tc>
          <w:tcPr>
            <w:tcW w:type="dxa" w:w="2880"/>
          </w:tcPr>
          <w:p>
            <w:r>
              <w:t>Chile</w:t>
            </w:r>
          </w:p>
        </w:tc>
        <w:tc>
          <w:tcPr>
            <w:tcW w:type="dxa" w:w="2160"/>
          </w:tcPr>
          <w:p>
            <w:r>
              <w:t>0.4537</w:t>
            </w:r>
          </w:p>
        </w:tc>
      </w:tr>
      <w:tr>
        <w:tc>
          <w:tcPr>
            <w:tcW w:type="dxa" w:w="7200"/>
          </w:tcPr>
          <w:p>
            <w:r>
              <w:t>Report of the Joint Inspections undertaken by the United Kingdom, the Netherlands and Spain under Article VII of the Antarctic Treaty and Article 14 of the Environmental Protocol</w:t>
            </w:r>
          </w:p>
        </w:tc>
        <w:tc>
          <w:tcPr>
            <w:tcW w:type="dxa" w:w="1440"/>
          </w:tcPr>
          <w:p>
            <w:r>
              <w:t>2013</w:t>
            </w:r>
          </w:p>
        </w:tc>
        <w:tc>
          <w:tcPr>
            <w:tcW w:type="dxa" w:w="2160"/>
          </w:tcPr>
          <w:p>
            <w:r>
              <w:t>ip</w:t>
            </w:r>
          </w:p>
        </w:tc>
        <w:tc>
          <w:tcPr>
            <w:tcW w:type="dxa" w:w="2880"/>
          </w:tcPr>
          <w:p>
            <w:r>
              <w:t>United Kingdom, Netherlands, Spain</w:t>
            </w:r>
          </w:p>
        </w:tc>
        <w:tc>
          <w:tcPr>
            <w:tcW w:type="dxa" w:w="2160"/>
          </w:tcPr>
          <w:p>
            <w:r>
              <w:t>0.4530</w:t>
            </w:r>
          </w:p>
        </w:tc>
      </w:tr>
      <w:tr>
        <w:tc>
          <w:tcPr>
            <w:tcW w:type="dxa" w:w="7200"/>
          </w:tcPr>
          <w:p>
            <w:r>
              <w:t>Opening address by the Head of the delegation of Sweden</w:t>
            </w:r>
          </w:p>
        </w:tc>
        <w:tc>
          <w:tcPr>
            <w:tcW w:type="dxa" w:w="1440"/>
          </w:tcPr>
          <w:p>
            <w:r>
              <w:t>1994</w:t>
            </w:r>
          </w:p>
        </w:tc>
        <w:tc>
          <w:tcPr>
            <w:tcW w:type="dxa" w:w="2160"/>
          </w:tcPr>
          <w:p>
            <w:r>
              <w:t>ip</w:t>
            </w:r>
          </w:p>
        </w:tc>
        <w:tc>
          <w:tcPr>
            <w:tcW w:type="dxa" w:w="2880"/>
          </w:tcPr>
          <w:p>
            <w:r>
              <w:t>Sweden</w:t>
            </w:r>
          </w:p>
        </w:tc>
        <w:tc>
          <w:tcPr>
            <w:tcW w:type="dxa" w:w="2160"/>
          </w:tcPr>
          <w:p>
            <w:r>
              <w:t>0.4518</w:t>
            </w:r>
          </w:p>
        </w:tc>
      </w:tr>
      <w:tr>
        <w:tc>
          <w:tcPr>
            <w:tcW w:type="dxa" w:w="7200"/>
          </w:tcPr>
          <w:p>
            <w:r>
              <w:t>Draft statement of the members of the Antarctic Treaty to the resolution on the question of Antarctica in UN</w:t>
            </w:r>
          </w:p>
        </w:tc>
        <w:tc>
          <w:tcPr>
            <w:tcW w:type="dxa" w:w="1440"/>
          </w:tcPr>
          <w:p>
            <w:r>
              <w:t>1992</w:t>
            </w:r>
          </w:p>
        </w:tc>
        <w:tc>
          <w:tcPr>
            <w:tcW w:type="dxa" w:w="2160"/>
          </w:tcPr>
          <w:p>
            <w:r>
              <w:t>ip</w:t>
            </w:r>
          </w:p>
        </w:tc>
        <w:tc>
          <w:tcPr>
            <w:tcW w:type="dxa" w:w="2880"/>
          </w:tcPr>
          <w:p>
            <w:r>
              <w:t>Germany</w:t>
            </w:r>
          </w:p>
        </w:tc>
        <w:tc>
          <w:tcPr>
            <w:tcW w:type="dxa" w:w="2160"/>
          </w:tcPr>
          <w:p>
            <w:r>
              <w:t>0.4494</w:t>
            </w:r>
          </w:p>
        </w:tc>
      </w:tr>
      <w:tr>
        <w:tc>
          <w:tcPr>
            <w:tcW w:type="dxa" w:w="7200"/>
          </w:tcPr>
          <w:p>
            <w:r>
              <w:t>Liabililty: informal contact group work on "operator", scope and actions for compensation</w:t>
            </w:r>
          </w:p>
        </w:tc>
        <w:tc>
          <w:tcPr>
            <w:tcW w:type="dxa" w:w="1440"/>
          </w:tcPr>
          <w:p>
            <w:r>
              <w:t>2002</w:t>
            </w:r>
          </w:p>
        </w:tc>
        <w:tc>
          <w:tcPr>
            <w:tcW w:type="dxa" w:w="2160"/>
          </w:tcPr>
          <w:p>
            <w:r>
              <w:t>wp</w:t>
            </w:r>
          </w:p>
        </w:tc>
        <w:tc>
          <w:tcPr>
            <w:tcW w:type="dxa" w:w="2880"/>
          </w:tcPr>
          <w:p>
            <w:r>
              <w:t>New Zealand</w:t>
            </w:r>
          </w:p>
        </w:tc>
        <w:tc>
          <w:tcPr>
            <w:tcW w:type="dxa" w:w="2160"/>
          </w:tcPr>
          <w:p>
            <w:r>
              <w:t>0.4473</w:t>
            </w:r>
          </w:p>
        </w:tc>
      </w:tr>
      <w:tr>
        <w:tc>
          <w:tcPr>
            <w:tcW w:type="dxa" w:w="7200"/>
          </w:tcPr>
          <w:p>
            <w:r>
              <w:t>Opening statement by Ambassador Hemrique R. Valle, Head of the delegation of Brazil</w:t>
            </w:r>
          </w:p>
        </w:tc>
        <w:tc>
          <w:tcPr>
            <w:tcW w:type="dxa" w:w="1440"/>
          </w:tcPr>
          <w:p>
            <w:r>
              <w:t>1992</w:t>
            </w:r>
          </w:p>
        </w:tc>
        <w:tc>
          <w:tcPr>
            <w:tcW w:type="dxa" w:w="2160"/>
          </w:tcPr>
          <w:p>
            <w:r>
              <w:t>ip</w:t>
            </w:r>
          </w:p>
        </w:tc>
        <w:tc>
          <w:tcPr>
            <w:tcW w:type="dxa" w:w="2880"/>
          </w:tcPr>
          <w:p>
            <w:r>
              <w:t>Brazil</w:t>
            </w:r>
          </w:p>
        </w:tc>
        <w:tc>
          <w:tcPr>
            <w:tcW w:type="dxa" w:w="2160"/>
          </w:tcPr>
          <w:p>
            <w:r>
              <w:t>0.4458</w:t>
            </w:r>
          </w:p>
        </w:tc>
      </w:tr>
      <w:tr>
        <w:tc>
          <w:tcPr>
            <w:tcW w:type="dxa" w:w="7200"/>
          </w:tcPr>
          <w:p>
            <w:r>
              <w:t>Antarctic Protected Area System - Annex 5</w:t>
            </w:r>
          </w:p>
        </w:tc>
        <w:tc>
          <w:tcPr>
            <w:tcW w:type="dxa" w:w="1440"/>
          </w:tcPr>
          <w:p>
            <w:r>
              <w:t>1998</w:t>
            </w:r>
          </w:p>
        </w:tc>
        <w:tc>
          <w:tcPr>
            <w:tcW w:type="dxa" w:w="2160"/>
          </w:tcPr>
          <w:p>
            <w:r>
              <w:t>wp</w:t>
            </w:r>
          </w:p>
        </w:tc>
        <w:tc>
          <w:tcPr>
            <w:tcW w:type="dxa" w:w="2880"/>
          </w:tcPr>
          <w:p>
            <w:r>
              <w:t>United Kingdom</w:t>
            </w:r>
          </w:p>
        </w:tc>
        <w:tc>
          <w:tcPr>
            <w:tcW w:type="dxa" w:w="2160"/>
          </w:tcPr>
          <w:p>
            <w:r>
              <w:t>0.4454</w:t>
            </w:r>
          </w:p>
        </w:tc>
      </w:tr>
      <w:tr>
        <w:tc>
          <w:tcPr>
            <w:tcW w:type="dxa" w:w="7200"/>
          </w:tcPr>
          <w:p>
            <w:r>
              <w:t>Current status of adherence to the CCAMLR Convention and membership of the Commission</w:t>
            </w:r>
          </w:p>
        </w:tc>
        <w:tc>
          <w:tcPr>
            <w:tcW w:type="dxa" w:w="1440"/>
          </w:tcPr>
          <w:p>
            <w:r>
              <w:t>1997</w:t>
            </w:r>
          </w:p>
        </w:tc>
        <w:tc>
          <w:tcPr>
            <w:tcW w:type="dxa" w:w="2160"/>
          </w:tcPr>
          <w:p>
            <w:r>
              <w:t>ip</w:t>
            </w:r>
          </w:p>
        </w:tc>
        <w:tc>
          <w:tcPr>
            <w:tcW w:type="dxa" w:w="2880"/>
          </w:tcPr>
          <w:p>
            <w:r>
              <w:t>Australia</w:t>
            </w:r>
          </w:p>
        </w:tc>
        <w:tc>
          <w:tcPr>
            <w:tcW w:type="dxa" w:w="2160"/>
          </w:tcPr>
          <w:p>
            <w:r>
              <w:t>0.4454</w:t>
            </w:r>
          </w:p>
        </w:tc>
      </w:tr>
      <w:tr>
        <w:tc>
          <w:tcPr>
            <w:tcW w:type="dxa" w:w="7200"/>
          </w:tcPr>
          <w:p>
            <w:r>
              <w:t>Opening address by Ambassador Dietrich Granow, Head of the German delegation</w:t>
            </w:r>
          </w:p>
        </w:tc>
        <w:tc>
          <w:tcPr>
            <w:tcW w:type="dxa" w:w="1440"/>
          </w:tcPr>
          <w:p>
            <w:r>
              <w:t>1992</w:t>
            </w:r>
          </w:p>
        </w:tc>
        <w:tc>
          <w:tcPr>
            <w:tcW w:type="dxa" w:w="2160"/>
          </w:tcPr>
          <w:p>
            <w:r>
              <w:t>ip</w:t>
            </w:r>
          </w:p>
        </w:tc>
        <w:tc>
          <w:tcPr>
            <w:tcW w:type="dxa" w:w="2880"/>
          </w:tcPr>
          <w:p>
            <w:r>
              <w:t>Germany</w:t>
            </w:r>
          </w:p>
        </w:tc>
        <w:tc>
          <w:tcPr>
            <w:tcW w:type="dxa" w:w="2160"/>
          </w:tcPr>
          <w:p>
            <w:r>
              <w:t>0.4451</w:t>
            </w:r>
          </w:p>
        </w:tc>
      </w:tr>
      <w:tr>
        <w:tc>
          <w:tcPr>
            <w:tcW w:type="dxa" w:w="7200"/>
          </w:tcPr>
          <w:p>
            <w:r>
              <w:t>Opening address by Mr Jan Romare, Head of the delegation of Sweden</w:t>
            </w:r>
          </w:p>
        </w:tc>
        <w:tc>
          <w:tcPr>
            <w:tcW w:type="dxa" w:w="1440"/>
          </w:tcPr>
          <w:p>
            <w:r>
              <w:t>1992</w:t>
            </w:r>
          </w:p>
        </w:tc>
        <w:tc>
          <w:tcPr>
            <w:tcW w:type="dxa" w:w="2160"/>
          </w:tcPr>
          <w:p>
            <w:r>
              <w:t>ip</w:t>
            </w:r>
          </w:p>
        </w:tc>
        <w:tc>
          <w:tcPr>
            <w:tcW w:type="dxa" w:w="2880"/>
          </w:tcPr>
          <w:p>
            <w:r>
              <w:t>Sweden</w:t>
            </w:r>
          </w:p>
        </w:tc>
        <w:tc>
          <w:tcPr>
            <w:tcW w:type="dxa" w:w="2160"/>
          </w:tcPr>
          <w:p>
            <w:r>
              <w:t>0.4443</w:t>
            </w:r>
          </w:p>
        </w:tc>
      </w:tr>
      <w:tr>
        <w:tc>
          <w:tcPr>
            <w:tcW w:type="dxa" w:w="7200"/>
          </w:tcPr>
          <w:p>
            <w:r>
              <w:t>Opening address by the Danish representative</w:t>
            </w:r>
          </w:p>
        </w:tc>
        <w:tc>
          <w:tcPr>
            <w:tcW w:type="dxa" w:w="1440"/>
          </w:tcPr>
          <w:p>
            <w:r>
              <w:t>1991</w:t>
            </w:r>
          </w:p>
        </w:tc>
        <w:tc>
          <w:tcPr>
            <w:tcW w:type="dxa" w:w="2160"/>
          </w:tcPr>
          <w:p>
            <w:r>
              <w:t>ip</w:t>
            </w:r>
          </w:p>
        </w:tc>
        <w:tc>
          <w:tcPr>
            <w:tcW w:type="dxa" w:w="2880"/>
          </w:tcPr>
          <w:p>
            <w:r>
              <w:t>Denmark</w:t>
            </w:r>
          </w:p>
        </w:tc>
        <w:tc>
          <w:tcPr>
            <w:tcW w:type="dxa" w:w="2160"/>
          </w:tcPr>
          <w:p>
            <w:r>
              <w:t>0.4426</w:t>
            </w:r>
          </w:p>
        </w:tc>
      </w:tr>
      <w:tr>
        <w:tc>
          <w:tcPr>
            <w:tcW w:type="dxa" w:w="7200"/>
          </w:tcPr>
          <w:p>
            <w:r>
              <w:t>Annual Report Pursuant to the Article 17 of the Protocol on Environmental Protection to the Antarctic Treaty</w:t>
            </w:r>
          </w:p>
        </w:tc>
        <w:tc>
          <w:tcPr>
            <w:tcW w:type="dxa" w:w="1440"/>
          </w:tcPr>
          <w:p>
            <w:r>
              <w:t>2009</w:t>
            </w:r>
          </w:p>
        </w:tc>
        <w:tc>
          <w:tcPr>
            <w:tcW w:type="dxa" w:w="2160"/>
          </w:tcPr>
          <w:p>
            <w:r>
              <w:t>ip</w:t>
            </w:r>
          </w:p>
        </w:tc>
        <w:tc>
          <w:tcPr>
            <w:tcW w:type="dxa" w:w="2880"/>
          </w:tcPr>
          <w:p>
            <w:r>
              <w:t>Japan</w:t>
            </w:r>
          </w:p>
        </w:tc>
        <w:tc>
          <w:tcPr>
            <w:tcW w:type="dxa" w:w="2160"/>
          </w:tcPr>
          <w:p>
            <w:r>
              <w:t>0.4425</w:t>
            </w:r>
          </w:p>
        </w:tc>
      </w:tr>
      <w:tr>
        <w:tc>
          <w:tcPr>
            <w:tcW w:type="dxa" w:w="7200"/>
          </w:tcPr>
          <w:p>
            <w:r>
              <w:t>Identification of Activities Covered by Article VII.5 of the Antarctic Treaty</w:t>
            </w:r>
          </w:p>
        </w:tc>
        <w:tc>
          <w:tcPr>
            <w:tcW w:type="dxa" w:w="1440"/>
          </w:tcPr>
          <w:p>
            <w:r>
              <w:t>2007</w:t>
            </w:r>
          </w:p>
        </w:tc>
        <w:tc>
          <w:tcPr>
            <w:tcW w:type="dxa" w:w="2160"/>
          </w:tcPr>
          <w:p>
            <w:r>
              <w:t>wp</w:t>
            </w:r>
          </w:p>
        </w:tc>
        <w:tc>
          <w:tcPr>
            <w:tcW w:type="dxa" w:w="2880"/>
          </w:tcPr>
          <w:p>
            <w:r>
              <w:t>Netherlands</w:t>
            </w:r>
          </w:p>
        </w:tc>
        <w:tc>
          <w:tcPr>
            <w:tcW w:type="dxa" w:w="2160"/>
          </w:tcPr>
          <w:p>
            <w:r>
              <w:t>0.4423</w:t>
            </w:r>
          </w:p>
        </w:tc>
      </w:tr>
      <w:tr>
        <w:tc>
          <w:tcPr>
            <w:tcW w:type="dxa" w:w="7200"/>
          </w:tcPr>
          <w:p>
            <w:r>
              <w:t>Report of the chairman of the XIth Antarctic Treaty Special Consultative Meeting</w:t>
            </w:r>
          </w:p>
        </w:tc>
        <w:tc>
          <w:tcPr>
            <w:tcW w:type="dxa" w:w="1440"/>
          </w:tcPr>
          <w:p>
            <w:r>
              <w:t>1991</w:t>
            </w:r>
          </w:p>
        </w:tc>
        <w:tc>
          <w:tcPr>
            <w:tcW w:type="dxa" w:w="2160"/>
          </w:tcPr>
          <w:p>
            <w:r>
              <w:t>ip</w:t>
            </w:r>
          </w:p>
        </w:tc>
        <w:tc>
          <w:tcPr>
            <w:tcW w:type="dxa" w:w="2880"/>
          </w:tcPr>
          <w:p>
            <w:r>
              <w:t>Chile</w:t>
            </w:r>
          </w:p>
        </w:tc>
        <w:tc>
          <w:tcPr>
            <w:tcW w:type="dxa" w:w="2160"/>
          </w:tcPr>
          <w:p>
            <w:r>
              <w:t>0.4414</w:t>
            </w:r>
          </w:p>
        </w:tc>
      </w:tr>
      <w:tr>
        <w:tc>
          <w:tcPr>
            <w:tcW w:type="dxa" w:w="7200"/>
          </w:tcPr>
          <w:p>
            <w:r>
              <w:t>Distribution of agenda items to working groups</w:t>
            </w:r>
          </w:p>
        </w:tc>
        <w:tc>
          <w:tcPr>
            <w:tcW w:type="dxa" w:w="1440"/>
          </w:tcPr>
          <w:p>
            <w:r>
              <w:t>1991</w:t>
            </w:r>
          </w:p>
        </w:tc>
        <w:tc>
          <w:tcPr>
            <w:tcW w:type="dxa" w:w="2160"/>
          </w:tcPr>
          <w:p>
            <w:r>
              <w:t>ip</w:t>
            </w:r>
          </w:p>
        </w:tc>
        <w:tc>
          <w:tcPr>
            <w:tcW w:type="dxa" w:w="2880"/>
          </w:tcPr>
          <w:p>
            <w:r>
              <w:t>Germany</w:t>
            </w:r>
          </w:p>
        </w:tc>
        <w:tc>
          <w:tcPr>
            <w:tcW w:type="dxa" w:w="2160"/>
          </w:tcPr>
          <w:p>
            <w:r>
              <w:t>0.4412</w:t>
            </w:r>
          </w:p>
        </w:tc>
      </w:tr>
      <w:tr>
        <w:tc>
          <w:tcPr>
            <w:tcW w:type="dxa" w:w="7200"/>
          </w:tcPr>
          <w:p>
            <w:r>
              <w:t>Draft outline of the rules and procedures relating to liability for damage to the Antarctic environment and dependent and associated ecosystems</w:t>
            </w:r>
          </w:p>
        </w:tc>
        <w:tc>
          <w:tcPr>
            <w:tcW w:type="dxa" w:w="1440"/>
          </w:tcPr>
          <w:p>
            <w:r>
              <w:t>1991</w:t>
            </w:r>
          </w:p>
        </w:tc>
        <w:tc>
          <w:tcPr>
            <w:tcW w:type="dxa" w:w="2160"/>
          </w:tcPr>
          <w:p>
            <w:r>
              <w:t>wp</w:t>
            </w:r>
          </w:p>
        </w:tc>
        <w:tc>
          <w:tcPr>
            <w:tcW w:type="dxa" w:w="2880"/>
          </w:tcPr>
          <w:p>
            <w:r>
              <w:t>Japan</w:t>
            </w:r>
          </w:p>
        </w:tc>
        <w:tc>
          <w:tcPr>
            <w:tcW w:type="dxa" w:w="2160"/>
          </w:tcPr>
          <w:p>
            <w:r>
              <w:t>0.4409</w:t>
            </w:r>
          </w:p>
        </w:tc>
      </w:tr>
      <w:tr>
        <w:tc>
          <w:tcPr>
            <w:tcW w:type="dxa" w:w="7200"/>
          </w:tcPr>
          <w:p>
            <w:r>
              <w:t>Draft Final Report</w:t>
            </w:r>
          </w:p>
        </w:tc>
        <w:tc>
          <w:tcPr>
            <w:tcW w:type="dxa" w:w="1440"/>
          </w:tcPr>
          <w:p>
            <w:r>
              <w:t>1991</w:t>
            </w:r>
          </w:p>
        </w:tc>
        <w:tc>
          <w:tcPr>
            <w:tcW w:type="dxa" w:w="2160"/>
          </w:tcPr>
          <w:p>
            <w:r>
              <w:t>wp</w:t>
            </w:r>
          </w:p>
        </w:tc>
        <w:tc>
          <w:tcPr>
            <w:tcW w:type="dxa" w:w="2880"/>
          </w:tcPr>
          <w:p>
            <w:r>
              <w:t>Germany</w:t>
            </w:r>
          </w:p>
        </w:tc>
        <w:tc>
          <w:tcPr>
            <w:tcW w:type="dxa" w:w="2160"/>
          </w:tcPr>
          <w:p>
            <w:r>
              <w:t>0.4400</w:t>
            </w:r>
          </w:p>
        </w:tc>
      </w:tr>
      <w:tr>
        <w:tc>
          <w:tcPr>
            <w:tcW w:type="dxa" w:w="7200"/>
          </w:tcPr>
          <w:p>
            <w:r>
              <w:t>Tourism and other non-governmental activities in the Antarctic Treaty area</w:t>
            </w:r>
          </w:p>
        </w:tc>
        <w:tc>
          <w:tcPr>
            <w:tcW w:type="dxa" w:w="1440"/>
          </w:tcPr>
          <w:p>
            <w:r>
              <w:t>1994</w:t>
            </w:r>
          </w:p>
        </w:tc>
        <w:tc>
          <w:tcPr>
            <w:tcW w:type="dxa" w:w="2160"/>
          </w:tcPr>
          <w:p>
            <w:r>
              <w:t>ip</w:t>
            </w:r>
          </w:p>
        </w:tc>
        <w:tc>
          <w:tcPr>
            <w:tcW w:type="dxa" w:w="2880"/>
          </w:tcPr>
          <w:p>
            <w:r>
              <w:t>Germany</w:t>
            </w:r>
          </w:p>
        </w:tc>
        <w:tc>
          <w:tcPr>
            <w:tcW w:type="dxa" w:w="2160"/>
          </w:tcPr>
          <w:p>
            <w:r>
              <w:t>0.4379</w:t>
            </w:r>
          </w:p>
        </w:tc>
      </w:tr>
      <w:tr>
        <w:tc>
          <w:tcPr>
            <w:tcW w:type="dxa" w:w="7200"/>
          </w:tcPr>
          <w:p>
            <w:r>
              <w:t>Chairman´s Report on the Informal Meeting of the Consultative Parties to the Antarctic Treaty on the Establishment of the Antarctic Treaty Secretariat. Buenos Aires, June 24-27, 2002.</w:t>
            </w:r>
          </w:p>
        </w:tc>
        <w:tc>
          <w:tcPr>
            <w:tcW w:type="dxa" w:w="1440"/>
          </w:tcPr>
          <w:p>
            <w:r>
              <w:t>2002</w:t>
            </w:r>
          </w:p>
        </w:tc>
        <w:tc>
          <w:tcPr>
            <w:tcW w:type="dxa" w:w="2160"/>
          </w:tcPr>
          <w:p>
            <w:r>
              <w:t>wp</w:t>
            </w:r>
          </w:p>
        </w:tc>
        <w:tc>
          <w:tcPr>
            <w:tcW w:type="dxa" w:w="2880"/>
          </w:tcPr>
          <w:p>
            <w:r>
              <w:t>Italy</w:t>
            </w:r>
          </w:p>
        </w:tc>
        <w:tc>
          <w:tcPr>
            <w:tcW w:type="dxa" w:w="2160"/>
          </w:tcPr>
          <w:p>
            <w:r>
              <w:t>0.4368</w:t>
            </w:r>
          </w:p>
        </w:tc>
      </w:tr>
      <w:tr>
        <w:tc>
          <w:tcPr>
            <w:tcW w:type="dxa" w:w="7200"/>
          </w:tcPr>
          <w:p>
            <w:r>
              <w:t>On preparation for ratification of Annex VI of the Protocol on Environmental Protection to the Antarctic Treaty</w:t>
            </w:r>
          </w:p>
        </w:tc>
        <w:tc>
          <w:tcPr>
            <w:tcW w:type="dxa" w:w="1440"/>
          </w:tcPr>
          <w:p>
            <w:r>
              <w:t>2012</w:t>
            </w:r>
          </w:p>
        </w:tc>
        <w:tc>
          <w:tcPr>
            <w:tcW w:type="dxa" w:w="2160"/>
          </w:tcPr>
          <w:p>
            <w:r>
              <w:t>ip</w:t>
            </w:r>
          </w:p>
        </w:tc>
        <w:tc>
          <w:tcPr>
            <w:tcW w:type="dxa" w:w="2880"/>
          </w:tcPr>
          <w:p>
            <w:r>
              <w:t>Russian Federation</w:t>
            </w:r>
          </w:p>
        </w:tc>
        <w:tc>
          <w:tcPr>
            <w:tcW w:type="dxa" w:w="2160"/>
          </w:tcPr>
          <w:p>
            <w:r>
              <w:t>0.4367</w:t>
            </w:r>
          </w:p>
        </w:tc>
      </w:tr>
      <w:tr>
        <w:tc>
          <w:tcPr>
            <w:tcW w:type="dxa" w:w="7200"/>
          </w:tcPr>
          <w:p>
            <w:r>
              <w:t>Measure XXX (2005) - Antarctic Protected Area System Historic Sites and Monuments: Marleen Hut, Mt. Dockery, Everett Range, Northern Victoria Land; Amundsen’s Tent</w:t>
            </w:r>
          </w:p>
        </w:tc>
        <w:tc>
          <w:tcPr>
            <w:tcW w:type="dxa" w:w="1440"/>
          </w:tcPr>
          <w:p>
            <w:r>
              <w:t>2005</w:t>
            </w:r>
          </w:p>
        </w:tc>
        <w:tc>
          <w:tcPr>
            <w:tcW w:type="dxa" w:w="2160"/>
          </w:tcPr>
          <w:p>
            <w:r>
              <w:t>wp</w:t>
            </w:r>
          </w:p>
        </w:tc>
        <w:tc>
          <w:tcPr>
            <w:tcW w:type="dxa" w:w="2880"/>
          </w:tcPr>
          <w:p>
            <w:r>
              <w:t>ATS</w:t>
            </w:r>
          </w:p>
        </w:tc>
        <w:tc>
          <w:tcPr>
            <w:tcW w:type="dxa" w:w="2160"/>
          </w:tcPr>
          <w:p>
            <w:r>
              <w:t>0.4366</w:t>
            </w:r>
          </w:p>
        </w:tc>
      </w:tr>
      <w:tr>
        <w:tc>
          <w:tcPr>
            <w:tcW w:type="dxa" w:w="7200"/>
          </w:tcPr>
          <w:p>
            <w:r>
              <w:t>Opening address by the Head of the delegation of Germany</w:t>
            </w:r>
          </w:p>
        </w:tc>
        <w:tc>
          <w:tcPr>
            <w:tcW w:type="dxa" w:w="1440"/>
          </w:tcPr>
          <w:p>
            <w:r>
              <w:t>1994</w:t>
            </w:r>
          </w:p>
        </w:tc>
        <w:tc>
          <w:tcPr>
            <w:tcW w:type="dxa" w:w="2160"/>
          </w:tcPr>
          <w:p>
            <w:r>
              <w:t>ip</w:t>
            </w:r>
          </w:p>
        </w:tc>
        <w:tc>
          <w:tcPr>
            <w:tcW w:type="dxa" w:w="2880"/>
          </w:tcPr>
          <w:p>
            <w:r>
              <w:t>Germany</w:t>
            </w:r>
          </w:p>
        </w:tc>
        <w:tc>
          <w:tcPr>
            <w:tcW w:type="dxa" w:w="2160"/>
          </w:tcPr>
          <w:p>
            <w:r>
              <w:t>0.4363</w:t>
            </w:r>
          </w:p>
        </w:tc>
      </w:tr>
      <w:tr>
        <w:tc>
          <w:tcPr>
            <w:tcW w:type="dxa" w:w="7200"/>
          </w:tcPr>
          <w:p>
            <w:r>
              <w:t xml:space="preserve">National Measures on Antarctic Legislation </w:t>
            </w:r>
          </w:p>
        </w:tc>
        <w:tc>
          <w:tcPr>
            <w:tcW w:type="dxa" w:w="1440"/>
          </w:tcPr>
          <w:p>
            <w:r>
              <w:t>2023</w:t>
            </w:r>
          </w:p>
        </w:tc>
        <w:tc>
          <w:tcPr>
            <w:tcW w:type="dxa" w:w="2160"/>
          </w:tcPr>
          <w:p>
            <w:r>
              <w:t>ip</w:t>
            </w:r>
          </w:p>
        </w:tc>
        <w:tc>
          <w:tcPr>
            <w:tcW w:type="dxa" w:w="2880"/>
          </w:tcPr>
          <w:p>
            <w:r>
              <w:t>India</w:t>
            </w:r>
          </w:p>
        </w:tc>
        <w:tc>
          <w:tcPr>
            <w:tcW w:type="dxa" w:w="2160"/>
          </w:tcPr>
          <w:p>
            <w:r>
              <w:t>0.4351</w:t>
            </w:r>
          </w:p>
        </w:tc>
      </w:tr>
      <w:tr>
        <w:tc>
          <w:tcPr>
            <w:tcW w:type="dxa" w:w="7200"/>
          </w:tcPr>
          <w:p>
            <w:r>
              <w:t>Report of the Joint Inspections Program undertaken by Argentina and Chile under Article VII of the Antarctic Treaty and Article 14 of the Environmental Protocol</w:t>
            </w:r>
          </w:p>
        </w:tc>
        <w:tc>
          <w:tcPr>
            <w:tcW w:type="dxa" w:w="1440"/>
          </w:tcPr>
          <w:p>
            <w:r>
              <w:t>2019</w:t>
            </w:r>
          </w:p>
        </w:tc>
        <w:tc>
          <w:tcPr>
            <w:tcW w:type="dxa" w:w="2160"/>
          </w:tcPr>
          <w:p>
            <w:r>
              <w:t>ip</w:t>
            </w:r>
          </w:p>
        </w:tc>
        <w:tc>
          <w:tcPr>
            <w:tcW w:type="dxa" w:w="2880"/>
          </w:tcPr>
          <w:p>
            <w:r>
              <w:t>Argentina, Chile</w:t>
            </w:r>
          </w:p>
        </w:tc>
        <w:tc>
          <w:tcPr>
            <w:tcW w:type="dxa" w:w="2160"/>
          </w:tcPr>
          <w:p>
            <w:r>
              <w:t>0.4345</w:t>
            </w:r>
          </w:p>
        </w:tc>
      </w:tr>
      <w:tr>
        <w:tc>
          <w:tcPr>
            <w:tcW w:type="dxa" w:w="7200"/>
          </w:tcPr>
          <w:p>
            <w:r>
              <w:t>Report by the interim secretariat of the agreement on the Conservation of Albatross and Petrels (ACAP)</w:t>
            </w:r>
          </w:p>
        </w:tc>
        <w:tc>
          <w:tcPr>
            <w:tcW w:type="dxa" w:w="1440"/>
          </w:tcPr>
          <w:p>
            <w:r>
              <w:t>2004</w:t>
            </w:r>
          </w:p>
        </w:tc>
        <w:tc>
          <w:tcPr>
            <w:tcW w:type="dxa" w:w="2160"/>
          </w:tcPr>
          <w:p>
            <w:r>
              <w:t>ip</w:t>
            </w:r>
          </w:p>
        </w:tc>
        <w:tc>
          <w:tcPr>
            <w:tcW w:type="dxa" w:w="2880"/>
          </w:tcPr>
          <w:p>
            <w:r>
              <w:t>Australia</w:t>
            </w:r>
          </w:p>
        </w:tc>
        <w:tc>
          <w:tcPr>
            <w:tcW w:type="dxa" w:w="2160"/>
          </w:tcPr>
          <w:p>
            <w:r>
              <w:t>0.4343</w:t>
            </w:r>
          </w:p>
        </w:tc>
      </w:tr>
      <w:tr>
        <w:tc>
          <w:tcPr>
            <w:tcW w:type="dxa" w:w="7200"/>
          </w:tcPr>
          <w:p>
            <w:r>
              <w:t>Opening address of Ambassador Sergio Cattani, Head of the Italian delegation</w:t>
            </w:r>
          </w:p>
        </w:tc>
        <w:tc>
          <w:tcPr>
            <w:tcW w:type="dxa" w:w="1440"/>
          </w:tcPr>
          <w:p>
            <w:r>
              <w:t>1996</w:t>
            </w:r>
          </w:p>
        </w:tc>
        <w:tc>
          <w:tcPr>
            <w:tcW w:type="dxa" w:w="2160"/>
          </w:tcPr>
          <w:p>
            <w:r>
              <w:t>ip</w:t>
            </w:r>
          </w:p>
        </w:tc>
        <w:tc>
          <w:tcPr>
            <w:tcW w:type="dxa" w:w="2880"/>
          </w:tcPr>
          <w:p>
            <w:r>
              <w:t>Italy</w:t>
            </w:r>
          </w:p>
        </w:tc>
        <w:tc>
          <w:tcPr>
            <w:tcW w:type="dxa" w:w="2160"/>
          </w:tcPr>
          <w:p>
            <w:r>
              <w:t>0.4340</w:t>
            </w:r>
          </w:p>
        </w:tc>
      </w:tr>
      <w:tr>
        <w:tc>
          <w:tcPr>
            <w:tcW w:type="dxa" w:w="7200"/>
          </w:tcPr>
          <w:p>
            <w:r>
              <w:t>Inspection under Article VII of the Antarctic Treaty</w:t>
            </w:r>
          </w:p>
        </w:tc>
        <w:tc>
          <w:tcPr>
            <w:tcW w:type="dxa" w:w="1440"/>
          </w:tcPr>
          <w:p>
            <w:r>
              <w:t>1994</w:t>
            </w:r>
          </w:p>
        </w:tc>
        <w:tc>
          <w:tcPr>
            <w:tcW w:type="dxa" w:w="2160"/>
          </w:tcPr>
          <w:p>
            <w:r>
              <w:t>wp</w:t>
            </w:r>
          </w:p>
        </w:tc>
        <w:tc>
          <w:tcPr>
            <w:tcW w:type="dxa" w:w="2880"/>
          </w:tcPr>
          <w:p>
            <w:r>
              <w:t>Italy, Korea (ROK), United Kingdom</w:t>
            </w:r>
          </w:p>
        </w:tc>
        <w:tc>
          <w:tcPr>
            <w:tcW w:type="dxa" w:w="2160"/>
          </w:tcPr>
          <w:p>
            <w:r>
              <w:t>0.4330</w:t>
            </w:r>
          </w:p>
        </w:tc>
      </w:tr>
      <w:tr>
        <w:tc>
          <w:tcPr>
            <w:tcW w:type="dxa" w:w="7200"/>
          </w:tcPr>
          <w:p>
            <w:r>
              <w:t>Antarctic Persistent Organic Pollutants. Notes on a Request from the Stockholm Convention</w:t>
              <w:br/>
            </w:r>
          </w:p>
        </w:tc>
        <w:tc>
          <w:tcPr>
            <w:tcW w:type="dxa" w:w="1440"/>
          </w:tcPr>
          <w:p>
            <w:r>
              <w:t>2008</w:t>
            </w:r>
          </w:p>
        </w:tc>
        <w:tc>
          <w:tcPr>
            <w:tcW w:type="dxa" w:w="2160"/>
          </w:tcPr>
          <w:p>
            <w:r>
              <w:t>ip</w:t>
            </w:r>
          </w:p>
        </w:tc>
        <w:tc>
          <w:tcPr>
            <w:tcW w:type="dxa" w:w="2880"/>
          </w:tcPr>
          <w:p>
            <w:r>
              <w:t>Chile</w:t>
            </w:r>
          </w:p>
        </w:tc>
        <w:tc>
          <w:tcPr>
            <w:tcW w:type="dxa" w:w="2160"/>
          </w:tcPr>
          <w:p>
            <w:r>
              <w:t>0.4300</w:t>
            </w:r>
          </w:p>
        </w:tc>
      </w:tr>
      <w:tr>
        <w:tc>
          <w:tcPr>
            <w:tcW w:type="dxa" w:w="7200"/>
          </w:tcPr>
          <w:p>
            <w:r>
              <w:t>Opening address by the Head of the Spanish delegation</w:t>
            </w:r>
          </w:p>
        </w:tc>
        <w:tc>
          <w:tcPr>
            <w:tcW w:type="dxa" w:w="1440"/>
          </w:tcPr>
          <w:p>
            <w:r>
              <w:t>1991</w:t>
            </w:r>
          </w:p>
        </w:tc>
        <w:tc>
          <w:tcPr>
            <w:tcW w:type="dxa" w:w="2160"/>
          </w:tcPr>
          <w:p>
            <w:r>
              <w:t>ip</w:t>
            </w:r>
          </w:p>
        </w:tc>
        <w:tc>
          <w:tcPr>
            <w:tcW w:type="dxa" w:w="2880"/>
          </w:tcPr>
          <w:p>
            <w:r>
              <w:t>Spain</w:t>
            </w:r>
          </w:p>
        </w:tc>
        <w:tc>
          <w:tcPr>
            <w:tcW w:type="dxa" w:w="2160"/>
          </w:tcPr>
          <w:p>
            <w:r>
              <w:t>0.4300</w:t>
            </w:r>
          </w:p>
        </w:tc>
      </w:tr>
      <w:tr>
        <w:tc>
          <w:tcPr>
            <w:tcW w:type="dxa" w:w="7200"/>
          </w:tcPr>
          <w:p>
            <w:r>
              <w:t>Opening address by the delegation of the USA</w:t>
            </w:r>
          </w:p>
        </w:tc>
        <w:tc>
          <w:tcPr>
            <w:tcW w:type="dxa" w:w="1440"/>
          </w:tcPr>
          <w:p>
            <w:r>
              <w:t>1994</w:t>
            </w:r>
          </w:p>
        </w:tc>
        <w:tc>
          <w:tcPr>
            <w:tcW w:type="dxa" w:w="2160"/>
          </w:tcPr>
          <w:p>
            <w:r>
              <w:t>ip</w:t>
            </w:r>
          </w:p>
        </w:tc>
        <w:tc>
          <w:tcPr>
            <w:tcW w:type="dxa" w:w="2880"/>
          </w:tcPr>
          <w:p>
            <w:r>
              <w:t>United States</w:t>
            </w:r>
          </w:p>
        </w:tc>
        <w:tc>
          <w:tcPr>
            <w:tcW w:type="dxa" w:w="2160"/>
          </w:tcPr>
          <w:p>
            <w:r>
              <w:t>0.4298</w:t>
            </w:r>
          </w:p>
        </w:tc>
      </w:tr>
      <w:tr>
        <w:tc>
          <w:tcPr>
            <w:tcW w:type="dxa" w:w="7200"/>
          </w:tcPr>
          <w:p>
            <w:r>
              <w:t>Opening address by the Head of the Delegation of Brazil, H.E. Embassador Henrique R. Valle</w:t>
            </w:r>
          </w:p>
        </w:tc>
        <w:tc>
          <w:tcPr>
            <w:tcW w:type="dxa" w:w="1440"/>
          </w:tcPr>
          <w:p>
            <w:r>
              <w:t>1991</w:t>
            </w:r>
          </w:p>
        </w:tc>
        <w:tc>
          <w:tcPr>
            <w:tcW w:type="dxa" w:w="2160"/>
          </w:tcPr>
          <w:p>
            <w:r>
              <w:t>ip</w:t>
            </w:r>
          </w:p>
        </w:tc>
        <w:tc>
          <w:tcPr>
            <w:tcW w:type="dxa" w:w="2880"/>
          </w:tcPr>
          <w:p>
            <w:r>
              <w:t>Brazil</w:t>
            </w:r>
          </w:p>
        </w:tc>
        <w:tc>
          <w:tcPr>
            <w:tcW w:type="dxa" w:w="2160"/>
          </w:tcPr>
          <w:p>
            <w:r>
              <w:t>0.4266</w:t>
            </w:r>
          </w:p>
        </w:tc>
      </w:tr>
      <w:tr>
        <w:tc>
          <w:tcPr>
            <w:tcW w:type="dxa" w:w="7200"/>
          </w:tcPr>
          <w:p>
            <w:r>
              <w:t>Typology of Consultative Meetings: the need for further definitions</w:t>
            </w:r>
          </w:p>
        </w:tc>
        <w:tc>
          <w:tcPr>
            <w:tcW w:type="dxa" w:w="1440"/>
          </w:tcPr>
          <w:p>
            <w:r>
              <w:t>2018</w:t>
            </w:r>
          </w:p>
        </w:tc>
        <w:tc>
          <w:tcPr>
            <w:tcW w:type="dxa" w:w="2160"/>
          </w:tcPr>
          <w:p>
            <w:r>
              <w:t>wp</w:t>
            </w:r>
          </w:p>
        </w:tc>
        <w:tc>
          <w:tcPr>
            <w:tcW w:type="dxa" w:w="2880"/>
          </w:tcPr>
          <w:p>
            <w:r>
              <w:t>Argentina</w:t>
            </w:r>
          </w:p>
        </w:tc>
        <w:tc>
          <w:tcPr>
            <w:tcW w:type="dxa" w:w="2160"/>
          </w:tcPr>
          <w:p>
            <w:r>
              <w:t>0.4263</w:t>
            </w:r>
          </w:p>
        </w:tc>
      </w:tr>
      <w:tr>
        <w:tc>
          <w:tcPr>
            <w:tcW w:type="dxa" w:w="7200"/>
          </w:tcPr>
          <w:p>
            <w:r>
              <w:t>Annex VI to the Protocol on Environmental Protection to the Antarctic Treaty Liability Arising From Environmental Emergencies</w:t>
            </w:r>
          </w:p>
        </w:tc>
        <w:tc>
          <w:tcPr>
            <w:tcW w:type="dxa" w:w="1440"/>
          </w:tcPr>
          <w:p>
            <w:r>
              <w:t>2005</w:t>
            </w:r>
          </w:p>
        </w:tc>
        <w:tc>
          <w:tcPr>
            <w:tcW w:type="dxa" w:w="2160"/>
          </w:tcPr>
          <w:p>
            <w:r>
              <w:t>wp</w:t>
            </w:r>
          </w:p>
        </w:tc>
        <w:tc>
          <w:tcPr>
            <w:tcW w:type="dxa" w:w="2880"/>
          </w:tcPr>
          <w:p>
            <w:r>
              <w:t>New Zealand</w:t>
            </w:r>
          </w:p>
        </w:tc>
        <w:tc>
          <w:tcPr>
            <w:tcW w:type="dxa" w:w="2160"/>
          </w:tcPr>
          <w:p>
            <w:r>
              <w:t>0.4263</w:t>
            </w:r>
          </w:p>
        </w:tc>
      </w:tr>
      <w:tr>
        <w:tc>
          <w:tcPr>
            <w:tcW w:type="dxa" w:w="7200"/>
          </w:tcPr>
          <w:p>
            <w:r>
              <w:t>Additional availability of information on lists of Observers of the Consultative Parties through the Antarctic Treaty Secretariat</w:t>
            </w:r>
          </w:p>
        </w:tc>
        <w:tc>
          <w:tcPr>
            <w:tcW w:type="dxa" w:w="1440"/>
          </w:tcPr>
          <w:p>
            <w:r>
              <w:t>2013</w:t>
            </w:r>
          </w:p>
        </w:tc>
        <w:tc>
          <w:tcPr>
            <w:tcW w:type="dxa" w:w="2160"/>
          </w:tcPr>
          <w:p>
            <w:r>
              <w:t>wp</w:t>
            </w:r>
          </w:p>
        </w:tc>
        <w:tc>
          <w:tcPr>
            <w:tcW w:type="dxa" w:w="2880"/>
          </w:tcPr>
          <w:p>
            <w:r>
              <w:t>Uruguay, Argentina</w:t>
            </w:r>
          </w:p>
        </w:tc>
        <w:tc>
          <w:tcPr>
            <w:tcW w:type="dxa" w:w="2160"/>
          </w:tcPr>
          <w:p>
            <w:r>
              <w:t>0.4255</w:t>
            </w:r>
          </w:p>
        </w:tc>
      </w:tr>
      <w:tr>
        <w:tc>
          <w:tcPr>
            <w:tcW w:type="dxa" w:w="7200"/>
          </w:tcPr>
          <w:p>
            <w:r>
              <w:t>Commemoration of the 30th anniversary of the entry into force of the Antarctic Treaty</w:t>
            </w:r>
          </w:p>
        </w:tc>
        <w:tc>
          <w:tcPr>
            <w:tcW w:type="dxa" w:w="1440"/>
          </w:tcPr>
          <w:p>
            <w:r>
              <w:t>1991</w:t>
            </w:r>
          </w:p>
        </w:tc>
        <w:tc>
          <w:tcPr>
            <w:tcW w:type="dxa" w:w="2160"/>
          </w:tcPr>
          <w:p>
            <w:r>
              <w:t>ip</w:t>
            </w:r>
          </w:p>
        </w:tc>
        <w:tc>
          <w:tcPr>
            <w:tcW w:type="dxa" w:w="2880"/>
          </w:tcPr>
          <w:p>
            <w:r>
              <w:t>Chile</w:t>
            </w:r>
          </w:p>
        </w:tc>
        <w:tc>
          <w:tcPr>
            <w:tcW w:type="dxa" w:w="2160"/>
          </w:tcPr>
          <w:p>
            <w:r>
              <w:t>0.4251</w:t>
            </w:r>
          </w:p>
        </w:tc>
      </w:tr>
      <w:tr>
        <w:tc>
          <w:tcPr>
            <w:tcW w:type="dxa" w:w="7200"/>
          </w:tcPr>
          <w:p>
            <w:r>
              <w:t>Speech by the Minister of housing, spatial planning and the environment, Margaretha de Boer</w:t>
            </w:r>
          </w:p>
        </w:tc>
        <w:tc>
          <w:tcPr>
            <w:tcW w:type="dxa" w:w="1440"/>
          </w:tcPr>
          <w:p>
            <w:r>
              <w:t>1996</w:t>
            </w:r>
          </w:p>
        </w:tc>
        <w:tc>
          <w:tcPr>
            <w:tcW w:type="dxa" w:w="2160"/>
          </w:tcPr>
          <w:p>
            <w:r>
              <w:t>ip</w:t>
            </w:r>
          </w:p>
        </w:tc>
        <w:tc>
          <w:tcPr>
            <w:tcW w:type="dxa" w:w="2880"/>
          </w:tcPr>
          <w:p>
            <w:r>
              <w:t>Netherlands</w:t>
            </w:r>
          </w:p>
        </w:tc>
        <w:tc>
          <w:tcPr>
            <w:tcW w:type="dxa" w:w="2160"/>
          </w:tcPr>
          <w:p>
            <w:r>
              <w:t>0.4233</w:t>
            </w:r>
          </w:p>
        </w:tc>
      </w:tr>
      <w:tr>
        <w:tc>
          <w:tcPr>
            <w:tcW w:type="dxa" w:w="7200"/>
          </w:tcPr>
          <w:p>
            <w:r>
              <w:t>Inspection of ships in gateway ports to Antarctica, on the basis of Marpol 73/78, and in Antarctic ports under the Environmental Protocol (Annex IV) to the Antarctic Treaty</w:t>
            </w:r>
          </w:p>
        </w:tc>
        <w:tc>
          <w:tcPr>
            <w:tcW w:type="dxa" w:w="1440"/>
          </w:tcPr>
          <w:p>
            <w:r>
              <w:t>1996</w:t>
            </w:r>
          </w:p>
        </w:tc>
        <w:tc>
          <w:tcPr>
            <w:tcW w:type="dxa" w:w="2160"/>
          </w:tcPr>
          <w:p>
            <w:r>
              <w:t>wp</w:t>
            </w:r>
          </w:p>
        </w:tc>
        <w:tc>
          <w:tcPr>
            <w:tcW w:type="dxa" w:w="2880"/>
          </w:tcPr>
          <w:p>
            <w:r>
              <w:t>Netherlands</w:t>
            </w:r>
          </w:p>
        </w:tc>
        <w:tc>
          <w:tcPr>
            <w:tcW w:type="dxa" w:w="2160"/>
          </w:tcPr>
          <w:p>
            <w:r>
              <w:t>0.4220</w:t>
            </w:r>
          </w:p>
        </w:tc>
      </w:tr>
      <w:tr>
        <w:tc>
          <w:tcPr>
            <w:tcW w:type="dxa" w:w="7200"/>
          </w:tcPr>
          <w:p>
            <w:r>
              <w:t>Considerations for interim organizational aspects</w:t>
            </w:r>
          </w:p>
        </w:tc>
        <w:tc>
          <w:tcPr>
            <w:tcW w:type="dxa" w:w="1440"/>
          </w:tcPr>
          <w:p>
            <w:r>
              <w:t>1995</w:t>
            </w:r>
          </w:p>
        </w:tc>
        <w:tc>
          <w:tcPr>
            <w:tcW w:type="dxa" w:w="2160"/>
          </w:tcPr>
          <w:p>
            <w:r>
              <w:t>ip</w:t>
            </w:r>
          </w:p>
        </w:tc>
        <w:tc>
          <w:tcPr>
            <w:tcW w:type="dxa" w:w="2880"/>
          </w:tcPr>
          <w:p>
            <w:r>
              <w:t>UNEP</w:t>
            </w:r>
          </w:p>
        </w:tc>
        <w:tc>
          <w:tcPr>
            <w:tcW w:type="dxa" w:w="2160"/>
          </w:tcPr>
          <w:p>
            <w:r>
              <w:t>0.4213</w:t>
            </w:r>
          </w:p>
        </w:tc>
      </w:tr>
      <w:tr>
        <w:tc>
          <w:tcPr>
            <w:tcW w:type="dxa" w:w="7200"/>
          </w:tcPr>
          <w:p>
            <w:r>
              <w:t>Opening address by H.E. Ki-Choo Lee, Head of the delegation of the Republic of Korea</w:t>
            </w:r>
          </w:p>
        </w:tc>
        <w:tc>
          <w:tcPr>
            <w:tcW w:type="dxa" w:w="1440"/>
          </w:tcPr>
          <w:p>
            <w:r>
              <w:t>1992</w:t>
            </w:r>
          </w:p>
        </w:tc>
        <w:tc>
          <w:tcPr>
            <w:tcW w:type="dxa" w:w="2160"/>
          </w:tcPr>
          <w:p>
            <w:r>
              <w:t>ip</w:t>
            </w:r>
          </w:p>
        </w:tc>
        <w:tc>
          <w:tcPr>
            <w:tcW w:type="dxa" w:w="2880"/>
          </w:tcPr>
          <w:p>
            <w:r>
              <w:t>Korea (ROK)</w:t>
            </w:r>
          </w:p>
        </w:tc>
        <w:tc>
          <w:tcPr>
            <w:tcW w:type="dxa" w:w="2160"/>
          </w:tcPr>
          <w:p>
            <w:r>
              <w:t>0.4194</w:t>
            </w:r>
          </w:p>
        </w:tc>
      </w:tr>
      <w:tr>
        <w:tc>
          <w:tcPr>
            <w:tcW w:type="dxa" w:w="7200"/>
          </w:tcPr>
          <w:p>
            <w:r>
              <w:t xml:space="preserve">Chairman's draft of Annex VI to the Protocol on Environmental Protection to the Antarctic Treaty “Liability arising from environmental emergencies" </w:t>
            </w:r>
          </w:p>
        </w:tc>
        <w:tc>
          <w:tcPr>
            <w:tcW w:type="dxa" w:w="1440"/>
          </w:tcPr>
          <w:p>
            <w:r>
              <w:t>2003</w:t>
            </w:r>
          </w:p>
        </w:tc>
        <w:tc>
          <w:tcPr>
            <w:tcW w:type="dxa" w:w="2160"/>
          </w:tcPr>
          <w:p>
            <w:r>
              <w:t>wp</w:t>
            </w:r>
          </w:p>
        </w:tc>
        <w:tc>
          <w:tcPr>
            <w:tcW w:type="dxa" w:w="2880"/>
          </w:tcPr>
          <w:p>
            <w:r>
              <w:t>New Zealand</w:t>
            </w:r>
          </w:p>
        </w:tc>
        <w:tc>
          <w:tcPr>
            <w:tcW w:type="dxa" w:w="2160"/>
          </w:tcPr>
          <w:p>
            <w:r>
              <w:t>0.4191</w:t>
            </w:r>
          </w:p>
        </w:tc>
      </w:tr>
      <w:tr>
        <w:tc>
          <w:tcPr>
            <w:tcW w:type="dxa" w:w="7200"/>
          </w:tcPr>
          <w:p>
            <w:r>
              <w:t>Opening address by the Minister of Foreign Affairs of the Republic of Korea</w:t>
            </w:r>
          </w:p>
        </w:tc>
        <w:tc>
          <w:tcPr>
            <w:tcW w:type="dxa" w:w="1440"/>
          </w:tcPr>
          <w:p>
            <w:r>
              <w:t>1995</w:t>
            </w:r>
          </w:p>
        </w:tc>
        <w:tc>
          <w:tcPr>
            <w:tcW w:type="dxa" w:w="2160"/>
          </w:tcPr>
          <w:p>
            <w:r>
              <w:t>ip</w:t>
            </w:r>
          </w:p>
        </w:tc>
        <w:tc>
          <w:tcPr>
            <w:tcW w:type="dxa" w:w="2880"/>
          </w:tcPr>
          <w:p>
            <w:r>
              <w:t>Korea (ROK)</w:t>
            </w:r>
          </w:p>
        </w:tc>
        <w:tc>
          <w:tcPr>
            <w:tcW w:type="dxa" w:w="2160"/>
          </w:tcPr>
          <w:p>
            <w:r>
              <w:t>0.4189</w:t>
            </w:r>
          </w:p>
        </w:tc>
      </w:tr>
      <w:tr>
        <w:tc>
          <w:tcPr>
            <w:tcW w:type="dxa" w:w="7200"/>
          </w:tcPr>
          <w:p>
            <w:r>
              <w:t>Annual Report of the Federal Republic of Germany pursuant to Article 17 of the Protocol on Environmental Protection to the Antarctic Treaty (2002)</w:t>
            </w:r>
          </w:p>
        </w:tc>
        <w:tc>
          <w:tcPr>
            <w:tcW w:type="dxa" w:w="1440"/>
          </w:tcPr>
          <w:p>
            <w:r>
              <w:t>2003</w:t>
            </w:r>
          </w:p>
        </w:tc>
        <w:tc>
          <w:tcPr>
            <w:tcW w:type="dxa" w:w="2160"/>
          </w:tcPr>
          <w:p>
            <w:r>
              <w:t>ip</w:t>
            </w:r>
          </w:p>
        </w:tc>
        <w:tc>
          <w:tcPr>
            <w:tcW w:type="dxa" w:w="2880"/>
          </w:tcPr>
          <w:p>
            <w:r>
              <w:t>Germany</w:t>
            </w:r>
          </w:p>
        </w:tc>
        <w:tc>
          <w:tcPr>
            <w:tcW w:type="dxa" w:w="2160"/>
          </w:tcPr>
          <w:p>
            <w:r>
              <w:t>0.4162</w:t>
            </w:r>
          </w:p>
        </w:tc>
      </w:tr>
      <w:tr>
        <w:tc>
          <w:tcPr>
            <w:tcW w:type="dxa" w:w="7200"/>
          </w:tcPr>
          <w:p>
            <w:r>
              <w:t>Recommendations of Working Group I</w:t>
            </w:r>
          </w:p>
        </w:tc>
        <w:tc>
          <w:tcPr>
            <w:tcW w:type="dxa" w:w="1440"/>
          </w:tcPr>
          <w:p>
            <w:r>
              <w:t>1991</w:t>
            </w:r>
          </w:p>
        </w:tc>
        <w:tc>
          <w:tcPr>
            <w:tcW w:type="dxa" w:w="2160"/>
          </w:tcPr>
          <w:p>
            <w:r>
              <w:t>wp</w:t>
            </w:r>
          </w:p>
        </w:tc>
        <w:tc>
          <w:tcPr>
            <w:tcW w:type="dxa" w:w="2880"/>
          </w:tcPr>
          <w:p>
            <w:r>
              <w:t>Germany</w:t>
            </w:r>
          </w:p>
        </w:tc>
        <w:tc>
          <w:tcPr>
            <w:tcW w:type="dxa" w:w="2160"/>
          </w:tcPr>
          <w:p>
            <w:r>
              <w:t>0.4151</w:t>
            </w:r>
          </w:p>
        </w:tc>
      </w:tr>
      <w:tr>
        <w:tc>
          <w:tcPr>
            <w:tcW w:type="dxa" w:w="7200"/>
          </w:tcPr>
          <w:p>
            <w:r>
              <w:t>The opportunity of the Arctic Treaty introduction, as the boreal equivalent of the Antarctic Treaty, for the peace and progress of mankind in the 21st century</w:t>
            </w:r>
          </w:p>
        </w:tc>
        <w:tc>
          <w:tcPr>
            <w:tcW w:type="dxa" w:w="1440"/>
          </w:tcPr>
          <w:p>
            <w:r>
              <w:t>2009</w:t>
            </w:r>
          </w:p>
        </w:tc>
        <w:tc>
          <w:tcPr>
            <w:tcW w:type="dxa" w:w="2160"/>
          </w:tcPr>
          <w:p>
            <w:r>
              <w:t>ip</w:t>
            </w:r>
          </w:p>
        </w:tc>
        <w:tc>
          <w:tcPr>
            <w:tcW w:type="dxa" w:w="2880"/>
          </w:tcPr>
          <w:p>
            <w:r>
              <w:t>Romania</w:t>
            </w:r>
          </w:p>
        </w:tc>
        <w:tc>
          <w:tcPr>
            <w:tcW w:type="dxa" w:w="2160"/>
          </w:tcPr>
          <w:p>
            <w:r>
              <w:t>0.4150</w:t>
            </w:r>
          </w:p>
        </w:tc>
      </w:tr>
      <w:tr>
        <w:tc>
          <w:tcPr>
            <w:tcW w:type="dxa" w:w="7200"/>
          </w:tcPr>
          <w:p>
            <w:r>
              <w:t>Chairman's draft of Annex VI to the Protocol on Environmental Protection to the Antarctic Treaty. Liability arising from 'environmental emergencies'</w:t>
              <w:br/>
            </w:r>
          </w:p>
        </w:tc>
        <w:tc>
          <w:tcPr>
            <w:tcW w:type="dxa" w:w="1440"/>
          </w:tcPr>
          <w:p>
            <w:r>
              <w:t>2004</w:t>
            </w:r>
          </w:p>
        </w:tc>
        <w:tc>
          <w:tcPr>
            <w:tcW w:type="dxa" w:w="2160"/>
          </w:tcPr>
          <w:p>
            <w:r>
              <w:t>wp</w:t>
            </w:r>
          </w:p>
        </w:tc>
        <w:tc>
          <w:tcPr>
            <w:tcW w:type="dxa" w:w="2880"/>
          </w:tcPr>
          <w:p>
            <w:r>
              <w:t>New Zealand</w:t>
            </w:r>
          </w:p>
        </w:tc>
        <w:tc>
          <w:tcPr>
            <w:tcW w:type="dxa" w:w="2160"/>
          </w:tcPr>
          <w:p>
            <w:r>
              <w:t>0.4143</w:t>
            </w:r>
          </w:p>
        </w:tc>
      </w:tr>
      <w:tr>
        <w:tc>
          <w:tcPr>
            <w:tcW w:type="dxa" w:w="7200"/>
          </w:tcPr>
          <w:p>
            <w:r>
              <w:t>Annual report persuant to the Protocol on Environmental Protection to the Antarctic Treaty</w:t>
            </w:r>
          </w:p>
        </w:tc>
        <w:tc>
          <w:tcPr>
            <w:tcW w:type="dxa" w:w="1440"/>
          </w:tcPr>
          <w:p>
            <w:r>
              <w:t>2006</w:t>
            </w:r>
          </w:p>
        </w:tc>
        <w:tc>
          <w:tcPr>
            <w:tcW w:type="dxa" w:w="2160"/>
          </w:tcPr>
          <w:p>
            <w:r>
              <w:t>ip</w:t>
            </w:r>
          </w:p>
        </w:tc>
        <w:tc>
          <w:tcPr>
            <w:tcW w:type="dxa" w:w="2880"/>
          </w:tcPr>
          <w:p>
            <w:r>
              <w:t>Romania</w:t>
            </w:r>
          </w:p>
        </w:tc>
        <w:tc>
          <w:tcPr>
            <w:tcW w:type="dxa" w:w="2160"/>
          </w:tcPr>
          <w:p>
            <w:r>
              <w:t>0.4141</w:t>
            </w:r>
          </w:p>
        </w:tc>
      </w:tr>
      <w:tr>
        <w:tc>
          <w:tcPr>
            <w:tcW w:type="dxa" w:w="7200"/>
          </w:tcPr>
          <w:p>
            <w:r>
              <w:t>Implementation of Protocol on Environmental Protection to the Antarctic Treaty</w:t>
            </w:r>
          </w:p>
        </w:tc>
        <w:tc>
          <w:tcPr>
            <w:tcW w:type="dxa" w:w="1440"/>
          </w:tcPr>
          <w:p>
            <w:r>
              <w:t>1996</w:t>
            </w:r>
          </w:p>
        </w:tc>
        <w:tc>
          <w:tcPr>
            <w:tcW w:type="dxa" w:w="2160"/>
          </w:tcPr>
          <w:p>
            <w:r>
              <w:t>wp</w:t>
            </w:r>
          </w:p>
        </w:tc>
        <w:tc>
          <w:tcPr>
            <w:tcW w:type="dxa" w:w="2880"/>
          </w:tcPr>
          <w:p>
            <w:r>
              <w:t>Chile</w:t>
            </w:r>
          </w:p>
        </w:tc>
        <w:tc>
          <w:tcPr>
            <w:tcW w:type="dxa" w:w="2160"/>
          </w:tcPr>
          <w:p>
            <w:r>
              <w:t>0.4140</w:t>
            </w:r>
          </w:p>
        </w:tc>
      </w:tr>
      <w:tr>
        <w:tc>
          <w:tcPr>
            <w:tcW w:type="dxa" w:w="7200"/>
          </w:tcPr>
          <w:p>
            <w:r>
              <w:t>On the adherence to the Protocol on Environmental Protection to the Antarctic Treaty</w:t>
            </w:r>
          </w:p>
        </w:tc>
        <w:tc>
          <w:tcPr>
            <w:tcW w:type="dxa" w:w="1440"/>
          </w:tcPr>
          <w:p>
            <w:r>
              <w:t>2000</w:t>
            </w:r>
          </w:p>
        </w:tc>
        <w:tc>
          <w:tcPr>
            <w:tcW w:type="dxa" w:w="2160"/>
          </w:tcPr>
          <w:p>
            <w:r>
              <w:t>ip</w:t>
            </w:r>
          </w:p>
        </w:tc>
        <w:tc>
          <w:tcPr>
            <w:tcW w:type="dxa" w:w="2880"/>
          </w:tcPr>
          <w:p>
            <w:r>
              <w:t>Ukraine</w:t>
            </w:r>
          </w:p>
        </w:tc>
        <w:tc>
          <w:tcPr>
            <w:tcW w:type="dxa" w:w="2160"/>
          </w:tcPr>
          <w:p>
            <w:r>
              <w:t>0.4136</w:t>
            </w:r>
          </w:p>
        </w:tc>
      </w:tr>
      <w:tr>
        <w:tc>
          <w:tcPr>
            <w:tcW w:type="dxa" w:w="7200"/>
          </w:tcPr>
          <w:p>
            <w:r>
              <w:t xml:space="preserve">Considerations of Chile on the Antarctic Treaty System Handbook </w:t>
            </w:r>
          </w:p>
        </w:tc>
        <w:tc>
          <w:tcPr>
            <w:tcW w:type="dxa" w:w="1440"/>
          </w:tcPr>
          <w:p>
            <w:r>
              <w:t>2010</w:t>
            </w:r>
          </w:p>
        </w:tc>
        <w:tc>
          <w:tcPr>
            <w:tcW w:type="dxa" w:w="2160"/>
          </w:tcPr>
          <w:p>
            <w:r>
              <w:t>wp</w:t>
            </w:r>
          </w:p>
        </w:tc>
        <w:tc>
          <w:tcPr>
            <w:tcW w:type="dxa" w:w="2880"/>
          </w:tcPr>
          <w:p>
            <w:r>
              <w:t>Chile</w:t>
            </w:r>
          </w:p>
        </w:tc>
        <w:tc>
          <w:tcPr>
            <w:tcW w:type="dxa" w:w="2160"/>
          </w:tcPr>
          <w:p>
            <w:r>
              <w:t>0.4128</w:t>
            </w:r>
          </w:p>
        </w:tc>
      </w:tr>
      <w:tr>
        <w:tc>
          <w:tcPr>
            <w:tcW w:type="dxa" w:w="7200"/>
          </w:tcPr>
          <w:p>
            <w:r>
              <w:t>Proposal for the protection of geological specimens</w:t>
            </w:r>
          </w:p>
        </w:tc>
        <w:tc>
          <w:tcPr>
            <w:tcW w:type="dxa" w:w="1440"/>
          </w:tcPr>
          <w:p>
            <w:r>
              <w:t>1994</w:t>
            </w:r>
          </w:p>
        </w:tc>
        <w:tc>
          <w:tcPr>
            <w:tcW w:type="dxa" w:w="2160"/>
          </w:tcPr>
          <w:p>
            <w:r>
              <w:t>wp</w:t>
            </w:r>
          </w:p>
        </w:tc>
        <w:tc>
          <w:tcPr>
            <w:tcW w:type="dxa" w:w="2880"/>
          </w:tcPr>
          <w:p>
            <w:r>
              <w:t>SCAR</w:t>
            </w:r>
          </w:p>
        </w:tc>
        <w:tc>
          <w:tcPr>
            <w:tcW w:type="dxa" w:w="2160"/>
          </w:tcPr>
          <w:p>
            <w:r>
              <w:t>0.4128</w:t>
            </w:r>
          </w:p>
        </w:tc>
      </w:tr>
      <w:tr>
        <w:tc>
          <w:tcPr>
            <w:tcW w:type="dxa" w:w="7200"/>
          </w:tcPr>
          <w:p>
            <w:r>
              <w:t>Opening address by Ambassador W. Tornberg, Head of the delegation of Sweden</w:t>
            </w:r>
          </w:p>
        </w:tc>
        <w:tc>
          <w:tcPr>
            <w:tcW w:type="dxa" w:w="1440"/>
          </w:tcPr>
          <w:p>
            <w:r>
              <w:t>1996</w:t>
            </w:r>
          </w:p>
        </w:tc>
        <w:tc>
          <w:tcPr>
            <w:tcW w:type="dxa" w:w="2160"/>
          </w:tcPr>
          <w:p>
            <w:r>
              <w:t>ip</w:t>
            </w:r>
          </w:p>
        </w:tc>
        <w:tc>
          <w:tcPr>
            <w:tcW w:type="dxa" w:w="2880"/>
          </w:tcPr>
          <w:p>
            <w:r>
              <w:t>Sweden</w:t>
            </w:r>
          </w:p>
        </w:tc>
        <w:tc>
          <w:tcPr>
            <w:tcW w:type="dxa" w:w="2160"/>
          </w:tcPr>
          <w:p>
            <w:r>
              <w:t>0.4114</w:t>
            </w:r>
          </w:p>
        </w:tc>
      </w:tr>
      <w:tr>
        <w:tc>
          <w:tcPr>
            <w:tcW w:type="dxa" w:w="7200"/>
          </w:tcPr>
          <w:p>
            <w:r>
              <w:t>Opening address by the delegation of Denmark</w:t>
            </w:r>
          </w:p>
        </w:tc>
        <w:tc>
          <w:tcPr>
            <w:tcW w:type="dxa" w:w="1440"/>
          </w:tcPr>
          <w:p>
            <w:r>
              <w:t>1994</w:t>
            </w:r>
          </w:p>
        </w:tc>
        <w:tc>
          <w:tcPr>
            <w:tcW w:type="dxa" w:w="2160"/>
          </w:tcPr>
          <w:p>
            <w:r>
              <w:t>ip</w:t>
            </w:r>
          </w:p>
        </w:tc>
        <w:tc>
          <w:tcPr>
            <w:tcW w:type="dxa" w:w="2880"/>
          </w:tcPr>
          <w:p>
            <w:r>
              <w:t>Denmark</w:t>
            </w:r>
          </w:p>
        </w:tc>
        <w:tc>
          <w:tcPr>
            <w:tcW w:type="dxa" w:w="2160"/>
          </w:tcPr>
          <w:p>
            <w:r>
              <w:t>0.4111</w:t>
            </w:r>
          </w:p>
        </w:tc>
      </w:tr>
      <w:tr>
        <w:tc>
          <w:tcPr>
            <w:tcW w:type="dxa" w:w="7200"/>
          </w:tcPr>
          <w:p>
            <w:r>
              <w:t>A critique of the Protocol to the Antarctic Treaty on Environmental Protection</w:t>
            </w:r>
          </w:p>
        </w:tc>
        <w:tc>
          <w:tcPr>
            <w:tcW w:type="dxa" w:w="1440"/>
          </w:tcPr>
          <w:p>
            <w:r>
              <w:t>1991</w:t>
            </w:r>
          </w:p>
        </w:tc>
        <w:tc>
          <w:tcPr>
            <w:tcW w:type="dxa" w:w="2160"/>
          </w:tcPr>
          <w:p>
            <w:r>
              <w:t>ip</w:t>
            </w:r>
          </w:p>
        </w:tc>
        <w:tc>
          <w:tcPr>
            <w:tcW w:type="dxa" w:w="2880"/>
          </w:tcPr>
          <w:p>
            <w:r>
              <w:t>ASOC</w:t>
            </w:r>
          </w:p>
        </w:tc>
        <w:tc>
          <w:tcPr>
            <w:tcW w:type="dxa" w:w="2160"/>
          </w:tcPr>
          <w:p>
            <w:r>
              <w:t>0.4106</w:t>
            </w:r>
          </w:p>
        </w:tc>
      </w:tr>
      <w:tr>
        <w:tc>
          <w:tcPr>
            <w:tcW w:type="dxa" w:w="7200"/>
          </w:tcPr>
          <w:p>
            <w:r>
              <w:t>The timing of the Antarctic Treaty Consultative Meetings</w:t>
            </w:r>
          </w:p>
        </w:tc>
        <w:tc>
          <w:tcPr>
            <w:tcW w:type="dxa" w:w="1440"/>
          </w:tcPr>
          <w:p>
            <w:r>
              <w:t>1996</w:t>
            </w:r>
          </w:p>
        </w:tc>
        <w:tc>
          <w:tcPr>
            <w:tcW w:type="dxa" w:w="2160"/>
          </w:tcPr>
          <w:p>
            <w:r>
              <w:t>wp</w:t>
            </w:r>
          </w:p>
        </w:tc>
        <w:tc>
          <w:tcPr>
            <w:tcW w:type="dxa" w:w="2880"/>
          </w:tcPr>
          <w:p>
            <w:r>
              <w:t>United Kingdom</w:t>
            </w:r>
          </w:p>
        </w:tc>
        <w:tc>
          <w:tcPr>
            <w:tcW w:type="dxa" w:w="2160"/>
          </w:tcPr>
          <w:p>
            <w:r>
              <w:t>0.4090</w:t>
            </w:r>
          </w:p>
        </w:tc>
      </w:tr>
      <w:tr>
        <w:tc>
          <w:tcPr>
            <w:tcW w:type="dxa" w:w="7200"/>
          </w:tcPr>
          <w:p>
            <w:r>
              <w:t>Inspection of Yachts under the Antarctic Treaty and its Protocol on Environmental Protection</w:t>
            </w:r>
          </w:p>
        </w:tc>
        <w:tc>
          <w:tcPr>
            <w:tcW w:type="dxa" w:w="1440"/>
          </w:tcPr>
          <w:p>
            <w:r>
              <w:t>2015</w:t>
            </w:r>
          </w:p>
        </w:tc>
        <w:tc>
          <w:tcPr>
            <w:tcW w:type="dxa" w:w="2160"/>
          </w:tcPr>
          <w:p>
            <w:r>
              <w:t>wp</w:t>
            </w:r>
          </w:p>
        </w:tc>
        <w:tc>
          <w:tcPr>
            <w:tcW w:type="dxa" w:w="2880"/>
          </w:tcPr>
          <w:p>
            <w:r>
              <w:t>United Kingdom</w:t>
            </w:r>
          </w:p>
        </w:tc>
        <w:tc>
          <w:tcPr>
            <w:tcW w:type="dxa" w:w="2160"/>
          </w:tcPr>
          <w:p>
            <w:r>
              <w:t>0.4076</w:t>
            </w:r>
          </w:p>
        </w:tc>
      </w:tr>
      <w:tr>
        <w:tc>
          <w:tcPr>
            <w:tcW w:type="dxa" w:w="7200"/>
          </w:tcPr>
          <w:p>
            <w:r>
              <w:t xml:space="preserve">Annual List of any Initial Environmental Evaluations prepared in accordance with Annex I, Article 2, of the Protocol (Annex I, Article 6, lit. b, of the Protocol) and also ATCM Resolution 6 (1995) 2004/2005 Season </w:t>
            </w:r>
          </w:p>
        </w:tc>
        <w:tc>
          <w:tcPr>
            <w:tcW w:type="dxa" w:w="1440"/>
          </w:tcPr>
          <w:p>
            <w:r>
              <w:t>2005</w:t>
            </w:r>
          </w:p>
        </w:tc>
        <w:tc>
          <w:tcPr>
            <w:tcW w:type="dxa" w:w="2160"/>
          </w:tcPr>
          <w:p>
            <w:r>
              <w:t>ip</w:t>
            </w:r>
          </w:p>
        </w:tc>
        <w:tc>
          <w:tcPr>
            <w:tcW w:type="dxa" w:w="2880"/>
          </w:tcPr>
          <w:p>
            <w:r>
              <w:t>South Africa</w:t>
            </w:r>
          </w:p>
        </w:tc>
        <w:tc>
          <w:tcPr>
            <w:tcW w:type="dxa" w:w="2160"/>
          </w:tcPr>
          <w:p>
            <w:r>
              <w:t>0.4059</w:t>
            </w:r>
          </w:p>
        </w:tc>
      </w:tr>
      <w:tr>
        <w:tc>
          <w:tcPr>
            <w:tcW w:type="dxa" w:w="7200"/>
          </w:tcPr>
          <w:p>
            <w:r>
              <w:t>Opening address by Mr R. Tucker Scully, Head of delegation of United States of America</w:t>
            </w:r>
          </w:p>
        </w:tc>
        <w:tc>
          <w:tcPr>
            <w:tcW w:type="dxa" w:w="1440"/>
          </w:tcPr>
          <w:p>
            <w:r>
              <w:t>1997</w:t>
            </w:r>
          </w:p>
        </w:tc>
        <w:tc>
          <w:tcPr>
            <w:tcW w:type="dxa" w:w="2160"/>
          </w:tcPr>
          <w:p>
            <w:r>
              <w:t>ip</w:t>
            </w:r>
          </w:p>
        </w:tc>
        <w:tc>
          <w:tcPr>
            <w:tcW w:type="dxa" w:w="2880"/>
          </w:tcPr>
          <w:p>
            <w:r>
              <w:t>United States</w:t>
            </w:r>
          </w:p>
        </w:tc>
        <w:tc>
          <w:tcPr>
            <w:tcW w:type="dxa" w:w="2160"/>
          </w:tcPr>
          <w:p>
            <w:r>
              <w:t>0.4057</w:t>
            </w:r>
          </w:p>
        </w:tc>
      </w:tr>
      <w:tr>
        <w:tc>
          <w:tcPr>
            <w:tcW w:type="dxa" w:w="7200"/>
          </w:tcPr>
          <w:p>
            <w:r>
              <w:t>Methodology for implementation of activities for which a CEE has been prepared</w:t>
            </w:r>
          </w:p>
        </w:tc>
        <w:tc>
          <w:tcPr>
            <w:tcW w:type="dxa" w:w="1440"/>
          </w:tcPr>
          <w:p>
            <w:r>
              <w:t>1997</w:t>
            </w:r>
          </w:p>
        </w:tc>
        <w:tc>
          <w:tcPr>
            <w:tcW w:type="dxa" w:w="2160"/>
          </w:tcPr>
          <w:p>
            <w:r>
              <w:t>wp</w:t>
            </w:r>
          </w:p>
        </w:tc>
        <w:tc>
          <w:tcPr>
            <w:tcW w:type="dxa" w:w="2880"/>
          </w:tcPr>
          <w:p>
            <w:r>
              <w:t>New Zealand</w:t>
            </w:r>
          </w:p>
        </w:tc>
        <w:tc>
          <w:tcPr>
            <w:tcW w:type="dxa" w:w="2160"/>
          </w:tcPr>
          <w:p>
            <w:r>
              <w:t>0.4056</w:t>
            </w:r>
          </w:p>
        </w:tc>
      </w:tr>
      <w:tr>
        <w:tc>
          <w:tcPr>
            <w:tcW w:type="dxa" w:w="7200"/>
          </w:tcPr>
          <w:p>
            <w:r>
              <w:t>Agenda for Next ATCM and Invitation of Experts</w:t>
            </w:r>
          </w:p>
        </w:tc>
        <w:tc>
          <w:tcPr>
            <w:tcW w:type="dxa" w:w="1440"/>
          </w:tcPr>
          <w:p>
            <w:r>
              <w:t>1991</w:t>
            </w:r>
          </w:p>
        </w:tc>
        <w:tc>
          <w:tcPr>
            <w:tcW w:type="dxa" w:w="2160"/>
          </w:tcPr>
          <w:p>
            <w:r>
              <w:t>wp</w:t>
            </w:r>
          </w:p>
        </w:tc>
        <w:tc>
          <w:tcPr>
            <w:tcW w:type="dxa" w:w="2880"/>
          </w:tcPr>
          <w:p>
            <w:r>
              <w:t>United Kingdom</w:t>
            </w:r>
          </w:p>
        </w:tc>
        <w:tc>
          <w:tcPr>
            <w:tcW w:type="dxa" w:w="2160"/>
          </w:tcPr>
          <w:p>
            <w:r>
              <w:t>0.4053</w:t>
            </w:r>
          </w:p>
        </w:tc>
      </w:tr>
      <w:tr>
        <w:tc>
          <w:tcPr>
            <w:tcW w:type="dxa" w:w="7200"/>
          </w:tcPr>
          <w:p>
            <w:r>
              <w:t>Specific Additional Protocol on Antarctic Environmental Protection between the Argentine Republic and the Republic of Chile</w:t>
            </w:r>
          </w:p>
        </w:tc>
        <w:tc>
          <w:tcPr>
            <w:tcW w:type="dxa" w:w="1440"/>
          </w:tcPr>
          <w:p>
            <w:r>
              <w:t>1991</w:t>
            </w:r>
          </w:p>
        </w:tc>
        <w:tc>
          <w:tcPr>
            <w:tcW w:type="dxa" w:w="2160"/>
          </w:tcPr>
          <w:p>
            <w:r>
              <w:t>ip</w:t>
            </w:r>
          </w:p>
        </w:tc>
        <w:tc>
          <w:tcPr>
            <w:tcW w:type="dxa" w:w="2880"/>
          </w:tcPr>
          <w:p>
            <w:r>
              <w:t>Argentina, Chile</w:t>
            </w:r>
          </w:p>
        </w:tc>
        <w:tc>
          <w:tcPr>
            <w:tcW w:type="dxa" w:w="2160"/>
          </w:tcPr>
          <w:p>
            <w:r>
              <w:t>0.4045</w:t>
            </w:r>
          </w:p>
        </w:tc>
      </w:tr>
      <w:tr>
        <w:tc>
          <w:tcPr>
            <w:tcW w:type="dxa" w:w="7200"/>
          </w:tcPr>
          <w:p>
            <w:r>
              <w:t>Examination of Recommendations</w:t>
            </w:r>
          </w:p>
        </w:tc>
        <w:tc>
          <w:tcPr>
            <w:tcW w:type="dxa" w:w="1440"/>
          </w:tcPr>
          <w:p>
            <w:r>
              <w:t>1991</w:t>
            </w:r>
          </w:p>
        </w:tc>
        <w:tc>
          <w:tcPr>
            <w:tcW w:type="dxa" w:w="2160"/>
          </w:tcPr>
          <w:p>
            <w:r>
              <w:t>wp</w:t>
            </w:r>
          </w:p>
        </w:tc>
        <w:tc>
          <w:tcPr>
            <w:tcW w:type="dxa" w:w="2880"/>
          </w:tcPr>
          <w:p>
            <w:r>
              <w:t>China</w:t>
            </w:r>
          </w:p>
        </w:tc>
        <w:tc>
          <w:tcPr>
            <w:tcW w:type="dxa" w:w="2160"/>
          </w:tcPr>
          <w:p>
            <w:r>
              <w:t>0.4027</w:t>
            </w:r>
          </w:p>
        </w:tc>
      </w:tr>
      <w:tr>
        <w:tc>
          <w:tcPr>
            <w:tcW w:type="dxa" w:w="7200"/>
          </w:tcPr>
          <w:p>
            <w:r>
              <w:t>Draft Annex on Environmental Liability to the Madrid Protocol</w:t>
            </w:r>
          </w:p>
        </w:tc>
        <w:tc>
          <w:tcPr>
            <w:tcW w:type="dxa" w:w="1440"/>
          </w:tcPr>
          <w:p>
            <w:r>
              <w:t>1999</w:t>
            </w:r>
          </w:p>
        </w:tc>
        <w:tc>
          <w:tcPr>
            <w:tcW w:type="dxa" w:w="2160"/>
          </w:tcPr>
          <w:p>
            <w:r>
              <w:t>wp</w:t>
            </w:r>
          </w:p>
        </w:tc>
        <w:tc>
          <w:tcPr>
            <w:tcW w:type="dxa" w:w="2880"/>
          </w:tcPr>
          <w:p>
            <w:r>
              <w:t>Chile</w:t>
            </w:r>
          </w:p>
        </w:tc>
        <w:tc>
          <w:tcPr>
            <w:tcW w:type="dxa" w:w="2160"/>
          </w:tcPr>
          <w:p>
            <w:r>
              <w:t>0.4021</w:t>
            </w:r>
          </w:p>
        </w:tc>
      </w:tr>
      <w:tr>
        <w:tc>
          <w:tcPr>
            <w:tcW w:type="dxa" w:w="7200"/>
          </w:tcPr>
          <w:p>
            <w:r>
              <w:t>Opening address by the Head of the Delegation of the Republic of Korea Mr. Hyun-Won Ahn</w:t>
            </w:r>
          </w:p>
        </w:tc>
        <w:tc>
          <w:tcPr>
            <w:tcW w:type="dxa" w:w="1440"/>
          </w:tcPr>
          <w:p>
            <w:r>
              <w:t>1991</w:t>
            </w:r>
          </w:p>
        </w:tc>
        <w:tc>
          <w:tcPr>
            <w:tcW w:type="dxa" w:w="2160"/>
          </w:tcPr>
          <w:p>
            <w:r>
              <w:t>ip</w:t>
            </w:r>
          </w:p>
        </w:tc>
        <w:tc>
          <w:tcPr>
            <w:tcW w:type="dxa" w:w="2880"/>
          </w:tcPr>
          <w:p>
            <w:r>
              <w:t>Korea (ROK)</w:t>
            </w:r>
          </w:p>
        </w:tc>
        <w:tc>
          <w:tcPr>
            <w:tcW w:type="dxa" w:w="2160"/>
          </w:tcPr>
          <w:p>
            <w:r>
              <w:t>0.4019</w:t>
            </w:r>
          </w:p>
        </w:tc>
      </w:tr>
      <w:tr>
        <w:tc>
          <w:tcPr>
            <w:tcW w:type="dxa" w:w="7200"/>
          </w:tcPr>
          <w:p>
            <w:r>
              <w:t>Liability - report of the group of legal experts</w:t>
            </w:r>
          </w:p>
        </w:tc>
        <w:tc>
          <w:tcPr>
            <w:tcW w:type="dxa" w:w="1440"/>
          </w:tcPr>
          <w:p>
            <w:r>
              <w:t>1998</w:t>
            </w:r>
          </w:p>
        </w:tc>
        <w:tc>
          <w:tcPr>
            <w:tcW w:type="dxa" w:w="2160"/>
          </w:tcPr>
          <w:p>
            <w:r>
              <w:t>wp</w:t>
            </w:r>
          </w:p>
        </w:tc>
        <w:tc>
          <w:tcPr>
            <w:tcW w:type="dxa" w:w="2880"/>
          </w:tcPr>
          <w:p>
            <w:r>
              <w:t>Norway</w:t>
            </w:r>
          </w:p>
        </w:tc>
        <w:tc>
          <w:tcPr>
            <w:tcW w:type="dxa" w:w="2160"/>
          </w:tcPr>
          <w:p>
            <w:r>
              <w:t>0.4015</w:t>
            </w:r>
          </w:p>
        </w:tc>
      </w:tr>
      <w:tr>
        <w:tc>
          <w:tcPr>
            <w:tcW w:type="dxa" w:w="7200"/>
          </w:tcPr>
          <w:p>
            <w:r>
              <w:t>Implementation by the Republic of Bulgaria the Protocol on Environmental Protection to the Antarctic Treaty</w:t>
            </w:r>
          </w:p>
        </w:tc>
        <w:tc>
          <w:tcPr>
            <w:tcW w:type="dxa" w:w="1440"/>
          </w:tcPr>
          <w:p>
            <w:r>
              <w:t>1999</w:t>
            </w:r>
          </w:p>
        </w:tc>
        <w:tc>
          <w:tcPr>
            <w:tcW w:type="dxa" w:w="2160"/>
          </w:tcPr>
          <w:p>
            <w:r>
              <w:t>ip</w:t>
            </w:r>
          </w:p>
        </w:tc>
        <w:tc>
          <w:tcPr>
            <w:tcW w:type="dxa" w:w="2880"/>
          </w:tcPr>
          <w:p>
            <w:r>
              <w:t>Bulgaria</w:t>
            </w:r>
          </w:p>
        </w:tc>
        <w:tc>
          <w:tcPr>
            <w:tcW w:type="dxa" w:w="2160"/>
          </w:tcPr>
          <w:p>
            <w:r>
              <w:t>0.4014</w:t>
            </w:r>
          </w:p>
        </w:tc>
      </w:tr>
      <w:tr>
        <w:tc>
          <w:tcPr>
            <w:tcW w:type="dxa" w:w="7200"/>
          </w:tcPr>
          <w:p>
            <w:r>
              <w:t>Report submitted by the depositary government of the Convention on the Conservation of Antarctic Marine Living Resources (Australia)</w:t>
            </w:r>
          </w:p>
        </w:tc>
        <w:tc>
          <w:tcPr>
            <w:tcW w:type="dxa" w:w="1440"/>
          </w:tcPr>
          <w:p>
            <w:r>
              <w:t>1996</w:t>
            </w:r>
          </w:p>
        </w:tc>
        <w:tc>
          <w:tcPr>
            <w:tcW w:type="dxa" w:w="2160"/>
          </w:tcPr>
          <w:p>
            <w:r>
              <w:t>ip</w:t>
            </w:r>
          </w:p>
        </w:tc>
        <w:tc>
          <w:tcPr>
            <w:tcW w:type="dxa" w:w="2880"/>
          </w:tcPr>
          <w:p>
            <w:r>
              <w:t>Australia</w:t>
            </w:r>
          </w:p>
        </w:tc>
        <w:tc>
          <w:tcPr>
            <w:tcW w:type="dxa" w:w="2160"/>
          </w:tcPr>
          <w:p>
            <w:r>
              <w:t>0.4007</w:t>
            </w:r>
          </w:p>
        </w:tc>
      </w:tr>
      <w:tr>
        <w:tc>
          <w:tcPr>
            <w:tcW w:type="dxa" w:w="7200"/>
          </w:tcPr>
          <w:p>
            <w:r>
              <w:t>Historic sites and monuments</w:t>
            </w:r>
          </w:p>
        </w:tc>
        <w:tc>
          <w:tcPr>
            <w:tcW w:type="dxa" w:w="1440"/>
          </w:tcPr>
          <w:p>
            <w:r>
              <w:t>1997</w:t>
            </w:r>
          </w:p>
        </w:tc>
        <w:tc>
          <w:tcPr>
            <w:tcW w:type="dxa" w:w="2160"/>
          </w:tcPr>
          <w:p>
            <w:r>
              <w:t>wp</w:t>
            </w:r>
          </w:p>
        </w:tc>
        <w:tc>
          <w:tcPr>
            <w:tcW w:type="dxa" w:w="2880"/>
          </w:tcPr>
          <w:p>
            <w:r>
              <w:t>New Zealand</w:t>
            </w:r>
          </w:p>
        </w:tc>
        <w:tc>
          <w:tcPr>
            <w:tcW w:type="dxa" w:w="2160"/>
          </w:tcPr>
          <w:p>
            <w:r>
              <w:t>0.3982</w:t>
            </w:r>
          </w:p>
        </w:tc>
      </w:tr>
      <w:tr>
        <w:tc>
          <w:tcPr>
            <w:tcW w:type="dxa" w:w="7200"/>
          </w:tcPr>
          <w:p>
            <w:r>
              <w:t>Activities carried out in Chile to commemorate the Fiftieth Anniversary of the signing of the Antarctic Treaty</w:t>
            </w:r>
          </w:p>
        </w:tc>
        <w:tc>
          <w:tcPr>
            <w:tcW w:type="dxa" w:w="1440"/>
          </w:tcPr>
          <w:p>
            <w:r>
              <w:t>2010</w:t>
            </w:r>
          </w:p>
        </w:tc>
        <w:tc>
          <w:tcPr>
            <w:tcW w:type="dxa" w:w="2160"/>
          </w:tcPr>
          <w:p>
            <w:r>
              <w:t>ip</w:t>
            </w:r>
          </w:p>
        </w:tc>
        <w:tc>
          <w:tcPr>
            <w:tcW w:type="dxa" w:w="2880"/>
          </w:tcPr>
          <w:p>
            <w:r>
              <w:t>Chile</w:t>
            </w:r>
          </w:p>
        </w:tc>
        <w:tc>
          <w:tcPr>
            <w:tcW w:type="dxa" w:w="2160"/>
          </w:tcPr>
          <w:p>
            <w:r>
              <w:t>0.3977</w:t>
            </w:r>
          </w:p>
        </w:tc>
      </w:tr>
      <w:tr>
        <w:tc>
          <w:tcPr>
            <w:tcW w:type="dxa" w:w="7200"/>
          </w:tcPr>
          <w:p>
            <w:r>
              <w:t>Possible errors in the Rules of Procedure</w:t>
            </w:r>
          </w:p>
        </w:tc>
        <w:tc>
          <w:tcPr>
            <w:tcW w:type="dxa" w:w="1440"/>
          </w:tcPr>
          <w:p>
            <w:r>
              <w:t>1996</w:t>
            </w:r>
          </w:p>
        </w:tc>
        <w:tc>
          <w:tcPr>
            <w:tcW w:type="dxa" w:w="2160"/>
          </w:tcPr>
          <w:p>
            <w:r>
              <w:t>ip</w:t>
            </w:r>
          </w:p>
        </w:tc>
        <w:tc>
          <w:tcPr>
            <w:tcW w:type="dxa" w:w="2880"/>
          </w:tcPr>
          <w:p>
            <w:r>
              <w:t>Australia</w:t>
            </w:r>
          </w:p>
        </w:tc>
        <w:tc>
          <w:tcPr>
            <w:tcW w:type="dxa" w:w="2160"/>
          </w:tcPr>
          <w:p>
            <w:r>
              <w:t>0.3975</w:t>
            </w:r>
          </w:p>
        </w:tc>
      </w:tr>
      <w:tr>
        <w:tc>
          <w:tcPr>
            <w:tcW w:type="dxa" w:w="7200"/>
          </w:tcPr>
          <w:p>
            <w:r>
              <w:t>Opening address by the Head of the delegation of the UK</w:t>
            </w:r>
          </w:p>
        </w:tc>
        <w:tc>
          <w:tcPr>
            <w:tcW w:type="dxa" w:w="1440"/>
          </w:tcPr>
          <w:p>
            <w:r>
              <w:t>1994</w:t>
            </w:r>
          </w:p>
        </w:tc>
        <w:tc>
          <w:tcPr>
            <w:tcW w:type="dxa" w:w="2160"/>
          </w:tcPr>
          <w:p>
            <w:r>
              <w:t>ip</w:t>
            </w:r>
          </w:p>
        </w:tc>
        <w:tc>
          <w:tcPr>
            <w:tcW w:type="dxa" w:w="2880"/>
          </w:tcPr>
          <w:p>
            <w:r>
              <w:t>United Kingdom</w:t>
            </w:r>
          </w:p>
        </w:tc>
        <w:tc>
          <w:tcPr>
            <w:tcW w:type="dxa" w:w="2160"/>
          </w:tcPr>
          <w:p>
            <w:r>
              <w:t>0.3972</w:t>
            </w:r>
          </w:p>
        </w:tc>
      </w:tr>
      <w:tr>
        <w:tc>
          <w:tcPr>
            <w:tcW w:type="dxa" w:w="7200"/>
          </w:tcPr>
          <w:p>
            <w:r>
              <w:t>Annual Report of the Federal Republic of Germany pursuant to Article 17 of the Protocol on Environmental Protection to the Antarctic Treaty</w:t>
            </w:r>
          </w:p>
        </w:tc>
        <w:tc>
          <w:tcPr>
            <w:tcW w:type="dxa" w:w="1440"/>
          </w:tcPr>
          <w:p>
            <w:r>
              <w:t>2000</w:t>
            </w:r>
          </w:p>
        </w:tc>
        <w:tc>
          <w:tcPr>
            <w:tcW w:type="dxa" w:w="2160"/>
          </w:tcPr>
          <w:p>
            <w:r>
              <w:t>ip</w:t>
            </w:r>
          </w:p>
        </w:tc>
        <w:tc>
          <w:tcPr>
            <w:tcW w:type="dxa" w:w="2880"/>
          </w:tcPr>
          <w:p>
            <w:r>
              <w:t>Germany</w:t>
            </w:r>
          </w:p>
        </w:tc>
        <w:tc>
          <w:tcPr>
            <w:tcW w:type="dxa" w:w="2160"/>
          </w:tcPr>
          <w:p>
            <w:r>
              <w:t>0.3968</w:t>
            </w:r>
          </w:p>
        </w:tc>
      </w:tr>
      <w:tr>
        <w:tc>
          <w:tcPr>
            <w:tcW w:type="dxa" w:w="7200"/>
          </w:tcPr>
          <w:p>
            <w:r>
              <w:t>Relationship between the Protocol on Environmental Protection to the Antarctic Treaty and other international environmental protection treaties</w:t>
            </w:r>
          </w:p>
        </w:tc>
        <w:tc>
          <w:tcPr>
            <w:tcW w:type="dxa" w:w="1440"/>
          </w:tcPr>
          <w:p>
            <w:r>
              <w:t>1996</w:t>
            </w:r>
          </w:p>
        </w:tc>
        <w:tc>
          <w:tcPr>
            <w:tcW w:type="dxa" w:w="2160"/>
          </w:tcPr>
          <w:p>
            <w:r>
              <w:t>wp</w:t>
            </w:r>
          </w:p>
        </w:tc>
        <w:tc>
          <w:tcPr>
            <w:tcW w:type="dxa" w:w="2880"/>
          </w:tcPr>
          <w:p>
            <w:r>
              <w:t>Chile</w:t>
            </w:r>
          </w:p>
        </w:tc>
        <w:tc>
          <w:tcPr>
            <w:tcW w:type="dxa" w:w="2160"/>
          </w:tcPr>
          <w:p>
            <w:r>
              <w:t>0.3968</w:t>
            </w:r>
          </w:p>
        </w:tc>
      </w:tr>
      <w:tr>
        <w:tc>
          <w:tcPr>
            <w:tcW w:type="dxa" w:w="7200"/>
          </w:tcPr>
          <w:p>
            <w:r>
              <w:t>The UN and the Question of Antarctica</w:t>
            </w:r>
          </w:p>
        </w:tc>
        <w:tc>
          <w:tcPr>
            <w:tcW w:type="dxa" w:w="1440"/>
          </w:tcPr>
          <w:p>
            <w:r>
              <w:t>2006</w:t>
            </w:r>
          </w:p>
        </w:tc>
        <w:tc>
          <w:tcPr>
            <w:tcW w:type="dxa" w:w="2160"/>
          </w:tcPr>
          <w:p>
            <w:r>
              <w:t>ip</w:t>
            </w:r>
          </w:p>
        </w:tc>
        <w:tc>
          <w:tcPr>
            <w:tcW w:type="dxa" w:w="2880"/>
          </w:tcPr>
          <w:p>
            <w:r>
              <w:t>Sweden</w:t>
            </w:r>
          </w:p>
        </w:tc>
        <w:tc>
          <w:tcPr>
            <w:tcW w:type="dxa" w:w="2160"/>
          </w:tcPr>
          <w:p>
            <w:r>
              <w:t>0.3951</w:t>
            </w:r>
          </w:p>
        </w:tc>
      </w:tr>
      <w:tr>
        <w:tc>
          <w:tcPr>
            <w:tcW w:type="dxa" w:w="7200"/>
          </w:tcPr>
          <w:p>
            <w:r>
              <w:t>Antarctic Treaty Consultative Meeting Communiqué</w:t>
            </w:r>
          </w:p>
        </w:tc>
        <w:tc>
          <w:tcPr>
            <w:tcW w:type="dxa" w:w="1440"/>
          </w:tcPr>
          <w:p>
            <w:r>
              <w:t>2012</w:t>
            </w:r>
          </w:p>
        </w:tc>
        <w:tc>
          <w:tcPr>
            <w:tcW w:type="dxa" w:w="2160"/>
          </w:tcPr>
          <w:p>
            <w:r>
              <w:t>wp</w:t>
            </w:r>
          </w:p>
        </w:tc>
        <w:tc>
          <w:tcPr>
            <w:tcW w:type="dxa" w:w="2880"/>
          </w:tcPr>
          <w:p>
            <w:r>
              <w:t>Australia</w:t>
            </w:r>
          </w:p>
        </w:tc>
        <w:tc>
          <w:tcPr>
            <w:tcW w:type="dxa" w:w="2160"/>
          </w:tcPr>
          <w:p>
            <w:r>
              <w:t>0.3950</w:t>
            </w:r>
          </w:p>
        </w:tc>
      </w:tr>
      <w:tr>
        <w:tc>
          <w:tcPr>
            <w:tcW w:type="dxa" w:w="7200"/>
          </w:tcPr>
          <w:p>
            <w:r>
              <w:t>Opening address by Sun Lin, Head of the Chinese delegation</w:t>
            </w:r>
          </w:p>
        </w:tc>
        <w:tc>
          <w:tcPr>
            <w:tcW w:type="dxa" w:w="1440"/>
          </w:tcPr>
          <w:p>
            <w:r>
              <w:t>1991</w:t>
            </w:r>
          </w:p>
        </w:tc>
        <w:tc>
          <w:tcPr>
            <w:tcW w:type="dxa" w:w="2160"/>
          </w:tcPr>
          <w:p>
            <w:r>
              <w:t>ip</w:t>
            </w:r>
          </w:p>
        </w:tc>
        <w:tc>
          <w:tcPr>
            <w:tcW w:type="dxa" w:w="2880"/>
          </w:tcPr>
          <w:p>
            <w:r>
              <w:t>China</w:t>
            </w:r>
          </w:p>
        </w:tc>
        <w:tc>
          <w:tcPr>
            <w:tcW w:type="dxa" w:w="2160"/>
          </w:tcPr>
          <w:p>
            <w:r>
              <w:t>0.3946</w:t>
            </w:r>
          </w:p>
        </w:tc>
      </w:tr>
      <w:tr>
        <w:tc>
          <w:tcPr>
            <w:tcW w:type="dxa" w:w="7200"/>
          </w:tcPr>
          <w:p>
            <w:r>
              <w:t>Opening address by the representative of the United Kingdom</w:t>
            </w:r>
          </w:p>
        </w:tc>
        <w:tc>
          <w:tcPr>
            <w:tcW w:type="dxa" w:w="1440"/>
          </w:tcPr>
          <w:p>
            <w:r>
              <w:t>1995</w:t>
            </w:r>
          </w:p>
        </w:tc>
        <w:tc>
          <w:tcPr>
            <w:tcW w:type="dxa" w:w="2160"/>
          </w:tcPr>
          <w:p>
            <w:r>
              <w:t>ip</w:t>
            </w:r>
          </w:p>
        </w:tc>
        <w:tc>
          <w:tcPr>
            <w:tcW w:type="dxa" w:w="2880"/>
          </w:tcPr>
          <w:p>
            <w:r>
              <w:t>United Kingdom</w:t>
            </w:r>
          </w:p>
        </w:tc>
        <w:tc>
          <w:tcPr>
            <w:tcW w:type="dxa" w:w="2160"/>
          </w:tcPr>
          <w:p>
            <w:r>
              <w:t>0.3944</w:t>
            </w:r>
          </w:p>
        </w:tc>
      </w:tr>
      <w:tr>
        <w:tc>
          <w:tcPr>
            <w:tcW w:type="dxa" w:w="7200"/>
          </w:tcPr>
          <w:p>
            <w:r>
              <w:t>An additional procedure for intersessional consultations among ATCPs</w:t>
            </w:r>
          </w:p>
        </w:tc>
        <w:tc>
          <w:tcPr>
            <w:tcW w:type="dxa" w:w="1440"/>
          </w:tcPr>
          <w:p>
            <w:r>
              <w:t>2011</w:t>
            </w:r>
          </w:p>
        </w:tc>
        <w:tc>
          <w:tcPr>
            <w:tcW w:type="dxa" w:w="2160"/>
          </w:tcPr>
          <w:p>
            <w:r>
              <w:t>wp</w:t>
            </w:r>
          </w:p>
        </w:tc>
        <w:tc>
          <w:tcPr>
            <w:tcW w:type="dxa" w:w="2880"/>
          </w:tcPr>
          <w:p>
            <w:r>
              <w:t>Netherlands, Germany</w:t>
            </w:r>
          </w:p>
        </w:tc>
        <w:tc>
          <w:tcPr>
            <w:tcW w:type="dxa" w:w="2160"/>
          </w:tcPr>
          <w:p>
            <w:r>
              <w:t>0.3941</w:t>
            </w:r>
          </w:p>
        </w:tc>
      </w:tr>
      <w:tr>
        <w:tc>
          <w:tcPr>
            <w:tcW w:type="dxa" w:w="7200"/>
          </w:tcPr>
          <w:p>
            <w:r>
              <w:t>Regulation concerning tourism and non-governmental activites</w:t>
            </w:r>
          </w:p>
        </w:tc>
        <w:tc>
          <w:tcPr>
            <w:tcW w:type="dxa" w:w="1440"/>
          </w:tcPr>
          <w:p>
            <w:r>
              <w:t>1992</w:t>
            </w:r>
          </w:p>
        </w:tc>
        <w:tc>
          <w:tcPr>
            <w:tcW w:type="dxa" w:w="2160"/>
          </w:tcPr>
          <w:p>
            <w:r>
              <w:t>wp</w:t>
            </w:r>
          </w:p>
        </w:tc>
        <w:tc>
          <w:tcPr>
            <w:tcW w:type="dxa" w:w="2880"/>
          </w:tcPr>
          <w:p>
            <w:r>
              <w:t>Chile, France, Germany, Italy, Spain</w:t>
            </w:r>
          </w:p>
        </w:tc>
        <w:tc>
          <w:tcPr>
            <w:tcW w:type="dxa" w:w="2160"/>
          </w:tcPr>
          <w:p>
            <w:r>
              <w:t>0.3929</w:t>
            </w:r>
          </w:p>
        </w:tc>
      </w:tr>
      <w:tr>
        <w:tc>
          <w:tcPr>
            <w:tcW w:type="dxa" w:w="7200"/>
          </w:tcPr>
          <w:p>
            <w:r>
              <w:t>Opening address by the representative of the United States of America</w:t>
            </w:r>
          </w:p>
        </w:tc>
        <w:tc>
          <w:tcPr>
            <w:tcW w:type="dxa" w:w="1440"/>
          </w:tcPr>
          <w:p>
            <w:r>
              <w:t>1995</w:t>
            </w:r>
          </w:p>
        </w:tc>
        <w:tc>
          <w:tcPr>
            <w:tcW w:type="dxa" w:w="2160"/>
          </w:tcPr>
          <w:p>
            <w:r>
              <w:t>ip</w:t>
            </w:r>
          </w:p>
        </w:tc>
        <w:tc>
          <w:tcPr>
            <w:tcW w:type="dxa" w:w="2880"/>
          </w:tcPr>
          <w:p>
            <w:r>
              <w:t>United States</w:t>
            </w:r>
          </w:p>
        </w:tc>
        <w:tc>
          <w:tcPr>
            <w:tcW w:type="dxa" w:w="2160"/>
          </w:tcPr>
          <w:p>
            <w:r>
              <w:t>0.3908</w:t>
            </w:r>
          </w:p>
        </w:tc>
      </w:tr>
      <w:tr>
        <w:tc>
          <w:tcPr>
            <w:tcW w:type="dxa" w:w="7200"/>
          </w:tcPr>
          <w:p>
            <w:r>
              <w:t>Exchange of information on the application of Articles 3 and 8 as well as Annex I of the Protocol</w:t>
            </w:r>
          </w:p>
        </w:tc>
        <w:tc>
          <w:tcPr>
            <w:tcW w:type="dxa" w:w="1440"/>
          </w:tcPr>
          <w:p>
            <w:r>
              <w:t>2000</w:t>
            </w:r>
          </w:p>
        </w:tc>
        <w:tc>
          <w:tcPr>
            <w:tcW w:type="dxa" w:w="2160"/>
          </w:tcPr>
          <w:p>
            <w:r>
              <w:t>wp</w:t>
            </w:r>
          </w:p>
        </w:tc>
        <w:tc>
          <w:tcPr>
            <w:tcW w:type="dxa" w:w="2880"/>
          </w:tcPr>
          <w:p>
            <w:r>
              <w:t>Germany</w:t>
            </w:r>
          </w:p>
        </w:tc>
        <w:tc>
          <w:tcPr>
            <w:tcW w:type="dxa" w:w="2160"/>
          </w:tcPr>
          <w:p>
            <w:r>
              <w:t>0.3906</w:t>
            </w:r>
          </w:p>
        </w:tc>
      </w:tr>
      <w:tr>
        <w:tc>
          <w:tcPr>
            <w:tcW w:type="dxa" w:w="7200"/>
          </w:tcPr>
          <w:p>
            <w:r>
              <w:t>Committee for Environmental Protection Draft Rules of Procedure</w:t>
            </w:r>
          </w:p>
        </w:tc>
        <w:tc>
          <w:tcPr>
            <w:tcW w:type="dxa" w:w="1440"/>
          </w:tcPr>
          <w:p>
            <w:r>
              <w:t>1992</w:t>
            </w:r>
          </w:p>
        </w:tc>
        <w:tc>
          <w:tcPr>
            <w:tcW w:type="dxa" w:w="2160"/>
          </w:tcPr>
          <w:p>
            <w:r>
              <w:t>wp</w:t>
            </w:r>
          </w:p>
        </w:tc>
        <w:tc>
          <w:tcPr>
            <w:tcW w:type="dxa" w:w="2880"/>
          </w:tcPr>
          <w:p>
            <w:r>
              <w:t>Australia</w:t>
            </w:r>
          </w:p>
        </w:tc>
        <w:tc>
          <w:tcPr>
            <w:tcW w:type="dxa" w:w="2160"/>
          </w:tcPr>
          <w:p>
            <w:r>
              <w:t>0.3901</w:t>
            </w:r>
          </w:p>
        </w:tc>
      </w:tr>
      <w:tr>
        <w:tc>
          <w:tcPr>
            <w:tcW w:type="dxa" w:w="7200"/>
          </w:tcPr>
          <w:p>
            <w:r>
              <w:t>Letter to Dr Rudiger Wolfrum, RE: Liability</w:t>
            </w:r>
          </w:p>
        </w:tc>
        <w:tc>
          <w:tcPr>
            <w:tcW w:type="dxa" w:w="1440"/>
          </w:tcPr>
          <w:p>
            <w:r>
              <w:t>1997</w:t>
            </w:r>
          </w:p>
        </w:tc>
        <w:tc>
          <w:tcPr>
            <w:tcW w:type="dxa" w:w="2160"/>
          </w:tcPr>
          <w:p>
            <w:r>
              <w:t>ip</w:t>
            </w:r>
          </w:p>
        </w:tc>
        <w:tc>
          <w:tcPr>
            <w:tcW w:type="dxa" w:w="2880"/>
          </w:tcPr>
          <w:p>
            <w:r>
              <w:t>IUCN</w:t>
            </w:r>
          </w:p>
        </w:tc>
        <w:tc>
          <w:tcPr>
            <w:tcW w:type="dxa" w:w="2160"/>
          </w:tcPr>
          <w:p>
            <w:r>
              <w:t>0.3900</w:t>
            </w:r>
          </w:p>
        </w:tc>
      </w:tr>
      <w:tr>
        <w:tc>
          <w:tcPr>
            <w:tcW w:type="dxa" w:w="7200"/>
          </w:tcPr>
          <w:p>
            <w:r>
              <w:t>Opening address by Ambassador Yoon-Kyung Oh, Head of the delegation of the Republic of Korea</w:t>
            </w:r>
          </w:p>
        </w:tc>
        <w:tc>
          <w:tcPr>
            <w:tcW w:type="dxa" w:w="1440"/>
          </w:tcPr>
          <w:p>
            <w:r>
              <w:t>1997</w:t>
            </w:r>
          </w:p>
        </w:tc>
        <w:tc>
          <w:tcPr>
            <w:tcW w:type="dxa" w:w="2160"/>
          </w:tcPr>
          <w:p>
            <w:r>
              <w:t>ip</w:t>
            </w:r>
          </w:p>
        </w:tc>
        <w:tc>
          <w:tcPr>
            <w:tcW w:type="dxa" w:w="2880"/>
          </w:tcPr>
          <w:p>
            <w:r>
              <w:t>Korea (ROK)</w:t>
            </w:r>
          </w:p>
        </w:tc>
        <w:tc>
          <w:tcPr>
            <w:tcW w:type="dxa" w:w="2160"/>
          </w:tcPr>
          <w:p>
            <w:r>
              <w:t>0.3894</w:t>
            </w:r>
          </w:p>
        </w:tc>
      </w:tr>
      <w:tr>
        <w:tc>
          <w:tcPr>
            <w:tcW w:type="dxa" w:w="7200"/>
          </w:tcPr>
          <w:p>
            <w:r>
              <w:t>Draft Recommendation on the Antarctic Treaty Handbook</w:t>
            </w:r>
          </w:p>
        </w:tc>
        <w:tc>
          <w:tcPr>
            <w:tcW w:type="dxa" w:w="1440"/>
          </w:tcPr>
          <w:p>
            <w:r>
              <w:t>1991</w:t>
            </w:r>
          </w:p>
        </w:tc>
        <w:tc>
          <w:tcPr>
            <w:tcW w:type="dxa" w:w="2160"/>
          </w:tcPr>
          <w:p>
            <w:r>
              <w:t>wp</w:t>
            </w:r>
          </w:p>
        </w:tc>
        <w:tc>
          <w:tcPr>
            <w:tcW w:type="dxa" w:w="2880"/>
          </w:tcPr>
          <w:p>
            <w:r>
              <w:t>Argentina</w:t>
            </w:r>
          </w:p>
        </w:tc>
        <w:tc>
          <w:tcPr>
            <w:tcW w:type="dxa" w:w="2160"/>
          </w:tcPr>
          <w:p>
            <w:r>
              <w:t>0.3891</w:t>
            </w:r>
          </w:p>
        </w:tc>
      </w:tr>
      <w:tr>
        <w:tc>
          <w:tcPr>
            <w:tcW w:type="dxa" w:w="7200"/>
          </w:tcPr>
          <w:p>
            <w:r>
              <w:t>Annex II to the Protocol on Environmental Protection to the Antarctic Treaty</w:t>
            </w:r>
          </w:p>
        </w:tc>
        <w:tc>
          <w:tcPr>
            <w:tcW w:type="dxa" w:w="1440"/>
          </w:tcPr>
          <w:p>
            <w:r>
              <w:t>2009</w:t>
            </w:r>
          </w:p>
        </w:tc>
        <w:tc>
          <w:tcPr>
            <w:tcW w:type="dxa" w:w="2160"/>
          </w:tcPr>
          <w:p>
            <w:r>
              <w:t>ip</w:t>
            </w:r>
          </w:p>
        </w:tc>
        <w:tc>
          <w:tcPr>
            <w:tcW w:type="dxa" w:w="2880"/>
          </w:tcPr>
          <w:p>
            <w:r>
              <w:t>Australia</w:t>
            </w:r>
          </w:p>
        </w:tc>
        <w:tc>
          <w:tcPr>
            <w:tcW w:type="dxa" w:w="2160"/>
          </w:tcPr>
          <w:p>
            <w:r>
              <w:t>0.3883</w:t>
            </w:r>
          </w:p>
        </w:tc>
      </w:tr>
      <w:tr>
        <w:tc>
          <w:tcPr>
            <w:tcW w:type="dxa" w:w="7200"/>
          </w:tcPr>
          <w:p>
            <w:r>
              <w:t>Working Paper Submitted by France to the Twenty fifth Antarctic Treaty Consultative Meeting (Warsaw, 2002)</w:t>
            </w:r>
          </w:p>
        </w:tc>
        <w:tc>
          <w:tcPr>
            <w:tcW w:type="dxa" w:w="1440"/>
          </w:tcPr>
          <w:p>
            <w:r>
              <w:t>2002</w:t>
            </w:r>
          </w:p>
        </w:tc>
        <w:tc>
          <w:tcPr>
            <w:tcW w:type="dxa" w:w="2160"/>
          </w:tcPr>
          <w:p>
            <w:r>
              <w:t>wp</w:t>
            </w:r>
          </w:p>
        </w:tc>
        <w:tc>
          <w:tcPr>
            <w:tcW w:type="dxa" w:w="2880"/>
          </w:tcPr>
          <w:p>
            <w:r>
              <w:t>France</w:t>
            </w:r>
          </w:p>
        </w:tc>
        <w:tc>
          <w:tcPr>
            <w:tcW w:type="dxa" w:w="2160"/>
          </w:tcPr>
          <w:p>
            <w:r>
              <w:t>0.3880</w:t>
            </w:r>
          </w:p>
        </w:tc>
      </w:tr>
      <w:tr>
        <w:tc>
          <w:tcPr>
            <w:tcW w:type="dxa" w:w="7200"/>
          </w:tcPr>
          <w:p>
            <w:r>
              <w:t>Provisional list of documents distributed</w:t>
            </w:r>
          </w:p>
        </w:tc>
        <w:tc>
          <w:tcPr>
            <w:tcW w:type="dxa" w:w="1440"/>
          </w:tcPr>
          <w:p>
            <w:r>
              <w:t>1992</w:t>
            </w:r>
          </w:p>
        </w:tc>
        <w:tc>
          <w:tcPr>
            <w:tcW w:type="dxa" w:w="2160"/>
          </w:tcPr>
          <w:p>
            <w:r>
              <w:t>ip</w:t>
            </w:r>
          </w:p>
        </w:tc>
        <w:tc>
          <w:tcPr>
            <w:tcW w:type="dxa" w:w="2880"/>
          </w:tcPr>
          <w:p>
            <w:r>
              <w:t>Italy</w:t>
            </w:r>
          </w:p>
        </w:tc>
        <w:tc>
          <w:tcPr>
            <w:tcW w:type="dxa" w:w="2160"/>
          </w:tcPr>
          <w:p>
            <w:r>
              <w:t>0.3865</w:t>
            </w:r>
          </w:p>
        </w:tc>
      </w:tr>
      <w:tr>
        <w:tc>
          <w:tcPr>
            <w:tcW w:type="dxa" w:w="7200"/>
          </w:tcPr>
          <w:p>
            <w:r>
              <w:t>Final List of Documents</w:t>
            </w:r>
          </w:p>
        </w:tc>
        <w:tc>
          <w:tcPr>
            <w:tcW w:type="dxa" w:w="1440"/>
          </w:tcPr>
          <w:p>
            <w:r>
              <w:t>1991</w:t>
            </w:r>
          </w:p>
        </w:tc>
        <w:tc>
          <w:tcPr>
            <w:tcW w:type="dxa" w:w="2160"/>
          </w:tcPr>
          <w:p>
            <w:r>
              <w:t>ip</w:t>
            </w:r>
          </w:p>
        </w:tc>
        <w:tc>
          <w:tcPr>
            <w:tcW w:type="dxa" w:w="2880"/>
          </w:tcPr>
          <w:p>
            <w:r>
              <w:t>Germany</w:t>
            </w:r>
          </w:p>
        </w:tc>
        <w:tc>
          <w:tcPr>
            <w:tcW w:type="dxa" w:w="2160"/>
          </w:tcPr>
          <w:p>
            <w:r>
              <w:t>0.3844</w:t>
            </w:r>
          </w:p>
        </w:tc>
      </w:tr>
      <w:tr>
        <w:tc>
          <w:tcPr>
            <w:tcW w:type="dxa" w:w="7200"/>
          </w:tcPr>
          <w:p>
            <w:r>
              <w:t>The Attendance of non-Party States at Consultative Meetings: A proposed change to the Rules of Procedures of the ATCM.</w:t>
            </w:r>
          </w:p>
        </w:tc>
        <w:tc>
          <w:tcPr>
            <w:tcW w:type="dxa" w:w="1440"/>
          </w:tcPr>
          <w:p>
            <w:r>
              <w:t>2005</w:t>
            </w:r>
          </w:p>
        </w:tc>
        <w:tc>
          <w:tcPr>
            <w:tcW w:type="dxa" w:w="2160"/>
          </w:tcPr>
          <w:p>
            <w:r>
              <w:t>wp</w:t>
            </w:r>
          </w:p>
        </w:tc>
        <w:tc>
          <w:tcPr>
            <w:tcW w:type="dxa" w:w="2880"/>
          </w:tcPr>
          <w:p>
            <w:r>
              <w:t>United Kingdom</w:t>
            </w:r>
          </w:p>
        </w:tc>
        <w:tc>
          <w:tcPr>
            <w:tcW w:type="dxa" w:w="2160"/>
          </w:tcPr>
          <w:p>
            <w:r>
              <w:t>0.3838</w:t>
            </w:r>
          </w:p>
        </w:tc>
      </w:tr>
      <w:tr>
        <w:tc>
          <w:tcPr>
            <w:tcW w:type="dxa" w:w="7200"/>
          </w:tcPr>
          <w:p>
            <w:r>
              <w:t>ATCM Rules of Procedure relating to Intersessional Consultations</w:t>
            </w:r>
          </w:p>
        </w:tc>
        <w:tc>
          <w:tcPr>
            <w:tcW w:type="dxa" w:w="1440"/>
          </w:tcPr>
          <w:p>
            <w:r>
              <w:t>2016</w:t>
            </w:r>
          </w:p>
        </w:tc>
        <w:tc>
          <w:tcPr>
            <w:tcW w:type="dxa" w:w="2160"/>
          </w:tcPr>
          <w:p>
            <w:r>
              <w:t>wp</w:t>
            </w:r>
          </w:p>
        </w:tc>
        <w:tc>
          <w:tcPr>
            <w:tcW w:type="dxa" w:w="2880"/>
          </w:tcPr>
          <w:p>
            <w:r>
              <w:t>United Kingdom, United States</w:t>
            </w:r>
          </w:p>
        </w:tc>
        <w:tc>
          <w:tcPr>
            <w:tcW w:type="dxa" w:w="2160"/>
          </w:tcPr>
          <w:p>
            <w:r>
              <w:t>0.3830</w:t>
            </w:r>
          </w:p>
        </w:tc>
      </w:tr>
      <w:tr>
        <w:tc>
          <w:tcPr>
            <w:tcW w:type="dxa" w:w="7200"/>
          </w:tcPr>
          <w:p>
            <w:r>
              <w:t>The Antarctic Treaty System and the international monitoring system of the comprehensive nuclear-test ban treaty</w:t>
            </w:r>
          </w:p>
        </w:tc>
        <w:tc>
          <w:tcPr>
            <w:tcW w:type="dxa" w:w="1440"/>
          </w:tcPr>
          <w:p>
            <w:r>
              <w:t>1996</w:t>
            </w:r>
          </w:p>
        </w:tc>
        <w:tc>
          <w:tcPr>
            <w:tcW w:type="dxa" w:w="2160"/>
          </w:tcPr>
          <w:p>
            <w:r>
              <w:t>ip</w:t>
            </w:r>
          </w:p>
        </w:tc>
        <w:tc>
          <w:tcPr>
            <w:tcW w:type="dxa" w:w="2880"/>
          </w:tcPr>
          <w:p>
            <w:r>
              <w:t>Chile</w:t>
            </w:r>
          </w:p>
        </w:tc>
        <w:tc>
          <w:tcPr>
            <w:tcW w:type="dxa" w:w="2160"/>
          </w:tcPr>
          <w:p>
            <w:r>
              <w:t>0.3824</w:t>
            </w:r>
          </w:p>
        </w:tc>
      </w:tr>
      <w:tr>
        <w:tc>
          <w:tcPr>
            <w:tcW w:type="dxa" w:w="7200"/>
          </w:tcPr>
          <w:p>
            <w:r>
              <w:t>Opening address by the representative of the Netherlands</w:t>
            </w:r>
          </w:p>
        </w:tc>
        <w:tc>
          <w:tcPr>
            <w:tcW w:type="dxa" w:w="1440"/>
          </w:tcPr>
          <w:p>
            <w:r>
              <w:t>1995</w:t>
            </w:r>
          </w:p>
        </w:tc>
        <w:tc>
          <w:tcPr>
            <w:tcW w:type="dxa" w:w="2160"/>
          </w:tcPr>
          <w:p>
            <w:r>
              <w:t>ip</w:t>
            </w:r>
          </w:p>
        </w:tc>
        <w:tc>
          <w:tcPr>
            <w:tcW w:type="dxa" w:w="2880"/>
          </w:tcPr>
          <w:p>
            <w:r>
              <w:t>Netherlands</w:t>
            </w:r>
          </w:p>
        </w:tc>
        <w:tc>
          <w:tcPr>
            <w:tcW w:type="dxa" w:w="2160"/>
          </w:tcPr>
          <w:p>
            <w:r>
              <w:t>0.3812</w:t>
            </w:r>
          </w:p>
        </w:tc>
      </w:tr>
      <w:tr>
        <w:tc>
          <w:tcPr>
            <w:tcW w:type="dxa" w:w="7200"/>
          </w:tcPr>
          <w:p>
            <w:r>
              <w:t>Report of the convenor of the Informal group of Treaty parties in the United Nations</w:t>
            </w:r>
          </w:p>
        </w:tc>
        <w:tc>
          <w:tcPr>
            <w:tcW w:type="dxa" w:w="1440"/>
          </w:tcPr>
          <w:p>
            <w:r>
              <w:t>1994</w:t>
            </w:r>
          </w:p>
        </w:tc>
        <w:tc>
          <w:tcPr>
            <w:tcW w:type="dxa" w:w="2160"/>
          </w:tcPr>
          <w:p>
            <w:r>
              <w:t>ip</w:t>
            </w:r>
          </w:p>
        </w:tc>
        <w:tc>
          <w:tcPr>
            <w:tcW w:type="dxa" w:w="2880"/>
          </w:tcPr>
          <w:p>
            <w:r>
              <w:t>Italy</w:t>
            </w:r>
          </w:p>
        </w:tc>
        <w:tc>
          <w:tcPr>
            <w:tcW w:type="dxa" w:w="2160"/>
          </w:tcPr>
          <w:p>
            <w:r>
              <w:t>0.3806</w:t>
            </w:r>
          </w:p>
        </w:tc>
      </w:tr>
      <w:tr>
        <w:tc>
          <w:tcPr>
            <w:tcW w:type="dxa" w:w="7200"/>
          </w:tcPr>
          <w:p>
            <w:r>
              <w:t>Advice to mariners and vessel operators on the Environmental Protocol's obligations</w:t>
            </w:r>
          </w:p>
        </w:tc>
        <w:tc>
          <w:tcPr>
            <w:tcW w:type="dxa" w:w="1440"/>
          </w:tcPr>
          <w:p>
            <w:r>
              <w:t>2003</w:t>
            </w:r>
          </w:p>
        </w:tc>
        <w:tc>
          <w:tcPr>
            <w:tcW w:type="dxa" w:w="2160"/>
          </w:tcPr>
          <w:p>
            <w:r>
              <w:t>wp</w:t>
            </w:r>
          </w:p>
        </w:tc>
        <w:tc>
          <w:tcPr>
            <w:tcW w:type="dxa" w:w="2880"/>
          </w:tcPr>
          <w:p>
            <w:r>
              <w:t>United Kingdom</w:t>
            </w:r>
          </w:p>
        </w:tc>
        <w:tc>
          <w:tcPr>
            <w:tcW w:type="dxa" w:w="2160"/>
          </w:tcPr>
          <w:p>
            <w:r>
              <w:t>0.3805</w:t>
            </w:r>
          </w:p>
        </w:tc>
      </w:tr>
      <w:tr>
        <w:tc>
          <w:tcPr>
            <w:tcW w:type="dxa" w:w="7200"/>
          </w:tcPr>
          <w:p>
            <w:r>
              <w:t>Revised Chairman's draft of Annex VI to the Protocol on Environmental Protection to the Antarctic Treaty. 'Liability arising from environmental emergencies'</w:t>
            </w:r>
          </w:p>
        </w:tc>
        <w:tc>
          <w:tcPr>
            <w:tcW w:type="dxa" w:w="1440"/>
          </w:tcPr>
          <w:p>
            <w:r>
              <w:t>2004</w:t>
            </w:r>
          </w:p>
        </w:tc>
        <w:tc>
          <w:tcPr>
            <w:tcW w:type="dxa" w:w="2160"/>
          </w:tcPr>
          <w:p>
            <w:r>
              <w:t>ip</w:t>
            </w:r>
          </w:p>
        </w:tc>
        <w:tc>
          <w:tcPr>
            <w:tcW w:type="dxa" w:w="2880"/>
          </w:tcPr>
          <w:p>
            <w:r>
              <w:t>New Zealand</w:t>
            </w:r>
          </w:p>
        </w:tc>
        <w:tc>
          <w:tcPr>
            <w:tcW w:type="dxa" w:w="2160"/>
          </w:tcPr>
          <w:p>
            <w:r>
              <w:t>0.3794</w:t>
            </w:r>
          </w:p>
        </w:tc>
      </w:tr>
      <w:tr>
        <w:tc>
          <w:tcPr>
            <w:tcW w:type="dxa" w:w="7200"/>
          </w:tcPr>
          <w:p>
            <w:r>
              <w:t>Opening address by Ambassador J. Arvesen, Head of the delegation of Norway</w:t>
            </w:r>
          </w:p>
        </w:tc>
        <w:tc>
          <w:tcPr>
            <w:tcW w:type="dxa" w:w="1440"/>
          </w:tcPr>
          <w:p>
            <w:r>
              <w:t>1996</w:t>
            </w:r>
          </w:p>
        </w:tc>
        <w:tc>
          <w:tcPr>
            <w:tcW w:type="dxa" w:w="2160"/>
          </w:tcPr>
          <w:p>
            <w:r>
              <w:t>ip</w:t>
            </w:r>
          </w:p>
        </w:tc>
        <w:tc>
          <w:tcPr>
            <w:tcW w:type="dxa" w:w="2880"/>
          </w:tcPr>
          <w:p>
            <w:r>
              <w:t>Norway</w:t>
            </w:r>
          </w:p>
        </w:tc>
        <w:tc>
          <w:tcPr>
            <w:tcW w:type="dxa" w:w="2160"/>
          </w:tcPr>
          <w:p>
            <w:r>
              <w:t>0.3777</w:t>
            </w:r>
          </w:p>
        </w:tc>
      </w:tr>
      <w:tr>
        <w:tc>
          <w:tcPr>
            <w:tcW w:type="dxa" w:w="7200"/>
          </w:tcPr>
          <w:p>
            <w:r>
              <w:t>Working Group on the Secretariat Chairman’s report</w:t>
            </w:r>
          </w:p>
        </w:tc>
        <w:tc>
          <w:tcPr>
            <w:tcW w:type="dxa" w:w="1440"/>
          </w:tcPr>
          <w:p>
            <w:r>
              <w:t>2002</w:t>
            </w:r>
          </w:p>
        </w:tc>
        <w:tc>
          <w:tcPr>
            <w:tcW w:type="dxa" w:w="2160"/>
          </w:tcPr>
          <w:p>
            <w:r>
              <w:t>ip</w:t>
            </w:r>
          </w:p>
        </w:tc>
        <w:tc>
          <w:tcPr>
            <w:tcW w:type="dxa" w:w="2880"/>
          </w:tcPr>
          <w:p>
            <w:r>
              <w:t>Italy</w:t>
            </w:r>
          </w:p>
        </w:tc>
        <w:tc>
          <w:tcPr>
            <w:tcW w:type="dxa" w:w="2160"/>
          </w:tcPr>
          <w:p>
            <w:r>
              <w:t>0.3769</w:t>
            </w:r>
          </w:p>
        </w:tc>
      </w:tr>
      <w:tr>
        <w:tc>
          <w:tcPr>
            <w:tcW w:type="dxa" w:w="7200"/>
          </w:tcPr>
          <w:p>
            <w:r>
              <w:t>A comparison of Annex IV of the Protocol with MARPOL 73/78</w:t>
            </w:r>
          </w:p>
        </w:tc>
        <w:tc>
          <w:tcPr>
            <w:tcW w:type="dxa" w:w="1440"/>
          </w:tcPr>
          <w:p>
            <w:r>
              <w:t>1994</w:t>
            </w:r>
          </w:p>
        </w:tc>
        <w:tc>
          <w:tcPr>
            <w:tcW w:type="dxa" w:w="2160"/>
          </w:tcPr>
          <w:p>
            <w:r>
              <w:t>ip</w:t>
            </w:r>
          </w:p>
        </w:tc>
        <w:tc>
          <w:tcPr>
            <w:tcW w:type="dxa" w:w="2880"/>
          </w:tcPr>
          <w:p>
            <w:r>
              <w:t>United Kingdom</w:t>
            </w:r>
          </w:p>
        </w:tc>
        <w:tc>
          <w:tcPr>
            <w:tcW w:type="dxa" w:w="2160"/>
          </w:tcPr>
          <w:p>
            <w:r>
              <w:t>0.3768</w:t>
            </w:r>
          </w:p>
        </w:tc>
      </w:tr>
      <w:tr>
        <w:tc>
          <w:tcPr>
            <w:tcW w:type="dxa" w:w="7200"/>
          </w:tcPr>
          <w:p>
            <w:r>
              <w:t>Opening address of the Australian representative</w:t>
            </w:r>
          </w:p>
        </w:tc>
        <w:tc>
          <w:tcPr>
            <w:tcW w:type="dxa" w:w="1440"/>
          </w:tcPr>
          <w:p>
            <w:r>
              <w:t>1991</w:t>
            </w:r>
          </w:p>
        </w:tc>
        <w:tc>
          <w:tcPr>
            <w:tcW w:type="dxa" w:w="2160"/>
          </w:tcPr>
          <w:p>
            <w:r>
              <w:t>ip</w:t>
            </w:r>
          </w:p>
        </w:tc>
        <w:tc>
          <w:tcPr>
            <w:tcW w:type="dxa" w:w="2880"/>
          </w:tcPr>
          <w:p>
            <w:r>
              <w:t>Australia</w:t>
            </w:r>
          </w:p>
        </w:tc>
        <w:tc>
          <w:tcPr>
            <w:tcW w:type="dxa" w:w="2160"/>
          </w:tcPr>
          <w:p>
            <w:r>
              <w:t>0.3763</w:t>
            </w:r>
          </w:p>
        </w:tc>
      </w:tr>
      <w:tr>
        <w:tc>
          <w:tcPr>
            <w:tcW w:type="dxa" w:w="7200"/>
          </w:tcPr>
          <w:p>
            <w:r>
              <w:t>Annual Report Pursuant to the Protocol on Environmental protection to the Antarctic Treaty</w:t>
            </w:r>
          </w:p>
        </w:tc>
        <w:tc>
          <w:tcPr>
            <w:tcW w:type="dxa" w:w="1440"/>
          </w:tcPr>
          <w:p>
            <w:r>
              <w:t>2007</w:t>
            </w:r>
          </w:p>
        </w:tc>
        <w:tc>
          <w:tcPr>
            <w:tcW w:type="dxa" w:w="2160"/>
          </w:tcPr>
          <w:p>
            <w:r>
              <w:t>ip</w:t>
            </w:r>
          </w:p>
        </w:tc>
        <w:tc>
          <w:tcPr>
            <w:tcW w:type="dxa" w:w="2880"/>
          </w:tcPr>
          <w:p>
            <w:r>
              <w:t>Romania</w:t>
            </w:r>
          </w:p>
        </w:tc>
        <w:tc>
          <w:tcPr>
            <w:tcW w:type="dxa" w:w="2160"/>
          </w:tcPr>
          <w:p>
            <w:r>
              <w:t>0.3761</w:t>
            </w:r>
          </w:p>
        </w:tc>
      </w:tr>
      <w:tr>
        <w:tc>
          <w:tcPr>
            <w:tcW w:type="dxa" w:w="7200"/>
          </w:tcPr>
          <w:p>
            <w:r>
              <w:t>Annual Report Pursuant to the Protocol on Environmental Protection to the Antarctic Treaty</w:t>
            </w:r>
          </w:p>
        </w:tc>
        <w:tc>
          <w:tcPr>
            <w:tcW w:type="dxa" w:w="1440"/>
          </w:tcPr>
          <w:p>
            <w:r>
              <w:t>2006</w:t>
            </w:r>
          </w:p>
        </w:tc>
        <w:tc>
          <w:tcPr>
            <w:tcW w:type="dxa" w:w="2160"/>
          </w:tcPr>
          <w:p>
            <w:r>
              <w:t>ip</w:t>
            </w:r>
          </w:p>
        </w:tc>
        <w:tc>
          <w:tcPr>
            <w:tcW w:type="dxa" w:w="2880"/>
          </w:tcPr>
          <w:p>
            <w:r>
              <w:t>South Africa</w:t>
            </w:r>
          </w:p>
        </w:tc>
        <w:tc>
          <w:tcPr>
            <w:tcW w:type="dxa" w:w="2160"/>
          </w:tcPr>
          <w:p>
            <w:r>
              <w:t>0.3759</w:t>
            </w:r>
          </w:p>
        </w:tc>
      </w:tr>
      <w:tr>
        <w:tc>
          <w:tcPr>
            <w:tcW w:type="dxa" w:w="7200"/>
          </w:tcPr>
          <w:p>
            <w:r>
              <w:t>Opening Statement by the Head of the Spanish Delegation</w:t>
            </w:r>
          </w:p>
        </w:tc>
        <w:tc>
          <w:tcPr>
            <w:tcW w:type="dxa" w:w="1440"/>
          </w:tcPr>
          <w:p>
            <w:r>
              <w:t>1999</w:t>
            </w:r>
          </w:p>
        </w:tc>
        <w:tc>
          <w:tcPr>
            <w:tcW w:type="dxa" w:w="2160"/>
          </w:tcPr>
          <w:p>
            <w:r>
              <w:t>ip</w:t>
            </w:r>
          </w:p>
        </w:tc>
        <w:tc>
          <w:tcPr>
            <w:tcW w:type="dxa" w:w="2880"/>
          </w:tcPr>
          <w:p>
            <w:r>
              <w:t>Spain</w:t>
            </w:r>
          </w:p>
        </w:tc>
        <w:tc>
          <w:tcPr>
            <w:tcW w:type="dxa" w:w="2160"/>
          </w:tcPr>
          <w:p>
            <w:r>
              <w:t>0.3744</w:t>
            </w:r>
          </w:p>
        </w:tc>
      </w:tr>
      <w:tr>
        <w:tc>
          <w:tcPr>
            <w:tcW w:type="dxa" w:w="7200"/>
          </w:tcPr>
          <w:p>
            <w:r>
              <w:t>Report of the Joint Inspections undertaken by the United Kingdom and the Czech Republic under Article VII of the Antarctic Treaty and Article 14 of the Environmental Protocol</w:t>
            </w:r>
          </w:p>
        </w:tc>
        <w:tc>
          <w:tcPr>
            <w:tcW w:type="dxa" w:w="1440"/>
          </w:tcPr>
          <w:p>
            <w:r>
              <w:t>2015</w:t>
            </w:r>
          </w:p>
        </w:tc>
        <w:tc>
          <w:tcPr>
            <w:tcW w:type="dxa" w:w="2160"/>
          </w:tcPr>
          <w:p>
            <w:r>
              <w:t>ip</w:t>
            </w:r>
          </w:p>
        </w:tc>
        <w:tc>
          <w:tcPr>
            <w:tcW w:type="dxa" w:w="2880"/>
          </w:tcPr>
          <w:p>
            <w:r>
              <w:t>United Kingdom, Czechia</w:t>
            </w:r>
          </w:p>
        </w:tc>
        <w:tc>
          <w:tcPr>
            <w:tcW w:type="dxa" w:w="2160"/>
          </w:tcPr>
          <w:p>
            <w:r>
              <w:t>0.3743</w:t>
            </w:r>
          </w:p>
        </w:tc>
      </w:tr>
      <w:tr>
        <w:tc>
          <w:tcPr>
            <w:tcW w:type="dxa" w:w="7200"/>
          </w:tcPr>
          <w:p>
            <w:r>
              <w:t>Message from the XX Consultative Meeting to the stations in the Antarctic</w:t>
            </w:r>
          </w:p>
        </w:tc>
        <w:tc>
          <w:tcPr>
            <w:tcW w:type="dxa" w:w="1440"/>
          </w:tcPr>
          <w:p>
            <w:r>
              <w:t>1996</w:t>
            </w:r>
          </w:p>
        </w:tc>
        <w:tc>
          <w:tcPr>
            <w:tcW w:type="dxa" w:w="2160"/>
          </w:tcPr>
          <w:p>
            <w:r>
              <w:t>ip</w:t>
            </w:r>
          </w:p>
        </w:tc>
        <w:tc>
          <w:tcPr>
            <w:tcW w:type="dxa" w:w="2880"/>
          </w:tcPr>
          <w:p>
            <w:r>
              <w:t>Netherlands</w:t>
            </w:r>
          </w:p>
        </w:tc>
        <w:tc>
          <w:tcPr>
            <w:tcW w:type="dxa" w:w="2160"/>
          </w:tcPr>
          <w:p>
            <w:r>
              <w:t>0.3728</w:t>
            </w:r>
          </w:p>
        </w:tc>
      </w:tr>
      <w:tr>
        <w:tc>
          <w:tcPr>
            <w:tcW w:type="dxa" w:w="7200"/>
          </w:tcPr>
          <w:p>
            <w:r>
              <w:t>Opening address by the representative of Italy</w:t>
            </w:r>
          </w:p>
        </w:tc>
        <w:tc>
          <w:tcPr>
            <w:tcW w:type="dxa" w:w="1440"/>
          </w:tcPr>
          <w:p>
            <w:r>
              <w:t>1995</w:t>
            </w:r>
          </w:p>
        </w:tc>
        <w:tc>
          <w:tcPr>
            <w:tcW w:type="dxa" w:w="2160"/>
          </w:tcPr>
          <w:p>
            <w:r>
              <w:t>ip</w:t>
            </w:r>
          </w:p>
        </w:tc>
        <w:tc>
          <w:tcPr>
            <w:tcW w:type="dxa" w:w="2880"/>
          </w:tcPr>
          <w:p>
            <w:r>
              <w:t>Italy</w:t>
            </w:r>
          </w:p>
        </w:tc>
        <w:tc>
          <w:tcPr>
            <w:tcW w:type="dxa" w:w="2160"/>
          </w:tcPr>
          <w:p>
            <w:r>
              <w:t>0.3724</w:t>
            </w:r>
          </w:p>
        </w:tc>
      </w:tr>
      <w:tr>
        <w:tc>
          <w:tcPr>
            <w:tcW w:type="dxa" w:w="7200"/>
          </w:tcPr>
          <w:p>
            <w:r>
              <w:t xml:space="preserve">Argentine contribution to the definition of the staff structure of the Antarctic Treaty Secretariat </w:t>
            </w:r>
          </w:p>
        </w:tc>
        <w:tc>
          <w:tcPr>
            <w:tcW w:type="dxa" w:w="1440"/>
          </w:tcPr>
          <w:p>
            <w:r>
              <w:t>2002</w:t>
            </w:r>
          </w:p>
        </w:tc>
        <w:tc>
          <w:tcPr>
            <w:tcW w:type="dxa" w:w="2160"/>
          </w:tcPr>
          <w:p>
            <w:r>
              <w:t>wp</w:t>
            </w:r>
          </w:p>
        </w:tc>
        <w:tc>
          <w:tcPr>
            <w:tcW w:type="dxa" w:w="2880"/>
          </w:tcPr>
          <w:p>
            <w:r>
              <w:t>Argentina</w:t>
            </w:r>
          </w:p>
        </w:tc>
        <w:tc>
          <w:tcPr>
            <w:tcW w:type="dxa" w:w="2160"/>
          </w:tcPr>
          <w:p>
            <w:r>
              <w:t>0.3721</w:t>
            </w:r>
          </w:p>
        </w:tc>
      </w:tr>
      <w:tr>
        <w:tc>
          <w:tcPr>
            <w:tcW w:type="dxa" w:w="7200"/>
          </w:tcPr>
          <w:p>
            <w:r>
              <w:t>On the strategic role of the Antarctic Treaty of 1959 in the process of regulation of international relations in the South Polar region of the Earth</w:t>
            </w:r>
          </w:p>
        </w:tc>
        <w:tc>
          <w:tcPr>
            <w:tcW w:type="dxa" w:w="1440"/>
          </w:tcPr>
          <w:p>
            <w:r>
              <w:t>2009</w:t>
            </w:r>
          </w:p>
        </w:tc>
        <w:tc>
          <w:tcPr>
            <w:tcW w:type="dxa" w:w="2160"/>
          </w:tcPr>
          <w:p>
            <w:r>
              <w:t>wp</w:t>
            </w:r>
          </w:p>
        </w:tc>
        <w:tc>
          <w:tcPr>
            <w:tcW w:type="dxa" w:w="2880"/>
          </w:tcPr>
          <w:p>
            <w:r>
              <w:t>Russian Federation</w:t>
            </w:r>
          </w:p>
        </w:tc>
        <w:tc>
          <w:tcPr>
            <w:tcW w:type="dxa" w:w="2160"/>
          </w:tcPr>
          <w:p>
            <w:r>
              <w:t>0.3692</w:t>
            </w:r>
          </w:p>
        </w:tc>
      </w:tr>
      <w:tr>
        <w:tc>
          <w:tcPr>
            <w:tcW w:type="dxa" w:w="7200"/>
          </w:tcPr>
          <w:p>
            <w:r>
              <w:t>Opening address by Mr J.R. Lilje-Jensen, Head of the delegation of Denmark</w:t>
            </w:r>
          </w:p>
        </w:tc>
        <w:tc>
          <w:tcPr>
            <w:tcW w:type="dxa" w:w="1440"/>
          </w:tcPr>
          <w:p>
            <w:r>
              <w:t>1992</w:t>
            </w:r>
          </w:p>
        </w:tc>
        <w:tc>
          <w:tcPr>
            <w:tcW w:type="dxa" w:w="2160"/>
          </w:tcPr>
          <w:p>
            <w:r>
              <w:t>ip</w:t>
            </w:r>
          </w:p>
        </w:tc>
        <w:tc>
          <w:tcPr>
            <w:tcW w:type="dxa" w:w="2880"/>
          </w:tcPr>
          <w:p>
            <w:r>
              <w:t>Denmark</w:t>
            </w:r>
          </w:p>
        </w:tc>
        <w:tc>
          <w:tcPr>
            <w:tcW w:type="dxa" w:w="2160"/>
          </w:tcPr>
          <w:p>
            <w:r>
              <w:t>0.3686</w:t>
            </w:r>
          </w:p>
        </w:tc>
      </w:tr>
      <w:tr>
        <w:tc>
          <w:tcPr>
            <w:tcW w:type="dxa" w:w="7200"/>
          </w:tcPr>
          <w:p>
            <w:r>
              <w:t>Review of Annex II to the Protocol on Environmental Protection</w:t>
            </w:r>
          </w:p>
        </w:tc>
        <w:tc>
          <w:tcPr>
            <w:tcW w:type="dxa" w:w="1440"/>
          </w:tcPr>
          <w:p>
            <w:r>
              <w:t>2008</w:t>
            </w:r>
          </w:p>
        </w:tc>
        <w:tc>
          <w:tcPr>
            <w:tcW w:type="dxa" w:w="2160"/>
          </w:tcPr>
          <w:p>
            <w:r>
              <w:t>ip</w:t>
            </w:r>
          </w:p>
        </w:tc>
        <w:tc>
          <w:tcPr>
            <w:tcW w:type="dxa" w:w="2880"/>
          </w:tcPr>
          <w:p>
            <w:r>
              <w:t>Australia</w:t>
            </w:r>
          </w:p>
        </w:tc>
        <w:tc>
          <w:tcPr>
            <w:tcW w:type="dxa" w:w="2160"/>
          </w:tcPr>
          <w:p>
            <w:r>
              <w:t>0.3684</w:t>
            </w:r>
          </w:p>
        </w:tc>
      </w:tr>
      <w:tr>
        <w:tc>
          <w:tcPr>
            <w:tcW w:type="dxa" w:w="7200"/>
          </w:tcPr>
          <w:p>
            <w:r>
              <w:t>Opening address by the representative of Poland</w:t>
            </w:r>
          </w:p>
        </w:tc>
        <w:tc>
          <w:tcPr>
            <w:tcW w:type="dxa" w:w="1440"/>
          </w:tcPr>
          <w:p>
            <w:r>
              <w:t>1995</w:t>
            </w:r>
          </w:p>
        </w:tc>
        <w:tc>
          <w:tcPr>
            <w:tcW w:type="dxa" w:w="2160"/>
          </w:tcPr>
          <w:p>
            <w:r>
              <w:t>ip</w:t>
            </w:r>
          </w:p>
        </w:tc>
        <w:tc>
          <w:tcPr>
            <w:tcW w:type="dxa" w:w="2880"/>
          </w:tcPr>
          <w:p>
            <w:r>
              <w:t>Poland</w:t>
            </w:r>
          </w:p>
        </w:tc>
        <w:tc>
          <w:tcPr>
            <w:tcW w:type="dxa" w:w="2160"/>
          </w:tcPr>
          <w:p>
            <w:r>
              <w:t>0.3678</w:t>
            </w:r>
          </w:p>
        </w:tc>
      </w:tr>
      <w:tr>
        <w:tc>
          <w:tcPr>
            <w:tcW w:type="dxa" w:w="7200"/>
          </w:tcPr>
          <w:p>
            <w:r>
              <w:t>Summary of preliminary meeting for XVIIIth ATCM</w:t>
            </w:r>
          </w:p>
        </w:tc>
        <w:tc>
          <w:tcPr>
            <w:tcW w:type="dxa" w:w="1440"/>
          </w:tcPr>
          <w:p>
            <w:r>
              <w:t>1994</w:t>
            </w:r>
          </w:p>
        </w:tc>
        <w:tc>
          <w:tcPr>
            <w:tcW w:type="dxa" w:w="2160"/>
          </w:tcPr>
          <w:p>
            <w:r>
              <w:t>ip</w:t>
            </w:r>
          </w:p>
        </w:tc>
        <w:tc>
          <w:tcPr>
            <w:tcW w:type="dxa" w:w="2880"/>
          </w:tcPr>
          <w:p>
            <w:r>
              <w:t>Japan</w:t>
            </w:r>
          </w:p>
        </w:tc>
        <w:tc>
          <w:tcPr>
            <w:tcW w:type="dxa" w:w="2160"/>
          </w:tcPr>
          <w:p>
            <w:r>
              <w:t>0.3678</w:t>
            </w:r>
          </w:p>
        </w:tc>
      </w:tr>
      <w:tr>
        <w:tc>
          <w:tcPr>
            <w:tcW w:type="dxa" w:w="7200"/>
          </w:tcPr>
          <w:p>
            <w:r>
              <w:t>Report of the Intersessional Contact Group (ICG) on Criteria for Consultative Status</w:t>
            </w:r>
          </w:p>
        </w:tc>
        <w:tc>
          <w:tcPr>
            <w:tcW w:type="dxa" w:w="1440"/>
          </w:tcPr>
          <w:p>
            <w:r>
              <w:t>2017</w:t>
            </w:r>
          </w:p>
        </w:tc>
        <w:tc>
          <w:tcPr>
            <w:tcW w:type="dxa" w:w="2160"/>
          </w:tcPr>
          <w:p>
            <w:r>
              <w:t>wp</w:t>
            </w:r>
          </w:p>
        </w:tc>
        <w:tc>
          <w:tcPr>
            <w:tcW w:type="dxa" w:w="2880"/>
          </w:tcPr>
          <w:p>
            <w:r>
              <w:t>Chile, New Zealand, Uruguay</w:t>
            </w:r>
          </w:p>
        </w:tc>
        <w:tc>
          <w:tcPr>
            <w:tcW w:type="dxa" w:w="2160"/>
          </w:tcPr>
          <w:p>
            <w:r>
              <w:t>0.3677</w:t>
            </w:r>
          </w:p>
        </w:tc>
      </w:tr>
      <w:tr>
        <w:tc>
          <w:tcPr>
            <w:tcW w:type="dxa" w:w="7200"/>
          </w:tcPr>
          <w:p>
            <w:r>
              <w:t>Forty years of Antarctic Treaty</w:t>
            </w:r>
          </w:p>
        </w:tc>
        <w:tc>
          <w:tcPr>
            <w:tcW w:type="dxa" w:w="1440"/>
          </w:tcPr>
          <w:p>
            <w:r>
              <w:t>2002</w:t>
            </w:r>
          </w:p>
        </w:tc>
        <w:tc>
          <w:tcPr>
            <w:tcW w:type="dxa" w:w="2160"/>
          </w:tcPr>
          <w:p>
            <w:r>
              <w:t>ip</w:t>
            </w:r>
          </w:p>
        </w:tc>
        <w:tc>
          <w:tcPr>
            <w:tcW w:type="dxa" w:w="2880"/>
          </w:tcPr>
          <w:p>
            <w:r>
              <w:t>Poland</w:t>
            </w:r>
          </w:p>
        </w:tc>
        <w:tc>
          <w:tcPr>
            <w:tcW w:type="dxa" w:w="2160"/>
          </w:tcPr>
          <w:p>
            <w:r>
              <w:t>0.3673</w:t>
            </w:r>
          </w:p>
        </w:tc>
      </w:tr>
      <w:tr>
        <w:tc>
          <w:tcPr>
            <w:tcW w:type="dxa" w:w="7200"/>
          </w:tcPr>
          <w:p>
            <w:r>
              <w:t>Opening address by Ambassador Heikki Puurunen, Head of the delegation of Finland</w:t>
            </w:r>
          </w:p>
        </w:tc>
        <w:tc>
          <w:tcPr>
            <w:tcW w:type="dxa" w:w="1440"/>
          </w:tcPr>
          <w:p>
            <w:r>
              <w:t>1997</w:t>
            </w:r>
          </w:p>
        </w:tc>
        <w:tc>
          <w:tcPr>
            <w:tcW w:type="dxa" w:w="2160"/>
          </w:tcPr>
          <w:p>
            <w:r>
              <w:t>ip</w:t>
            </w:r>
          </w:p>
        </w:tc>
        <w:tc>
          <w:tcPr>
            <w:tcW w:type="dxa" w:w="2880"/>
          </w:tcPr>
          <w:p>
            <w:r>
              <w:t>Finland</w:t>
            </w:r>
          </w:p>
        </w:tc>
        <w:tc>
          <w:tcPr>
            <w:tcW w:type="dxa" w:w="2160"/>
          </w:tcPr>
          <w:p>
            <w:r>
              <w:t>0.3647</w:t>
            </w:r>
          </w:p>
        </w:tc>
      </w:tr>
      <w:tr>
        <w:tc>
          <w:tcPr>
            <w:tcW w:type="dxa" w:w="7200"/>
          </w:tcPr>
          <w:p>
            <w:r>
              <w:t>Outreach Activities on occasion of the 25th Anniversary of the signing of the Protocol on Environment Protection to the Antarctic Treaty</w:t>
            </w:r>
          </w:p>
        </w:tc>
        <w:tc>
          <w:tcPr>
            <w:tcW w:type="dxa" w:w="1440"/>
          </w:tcPr>
          <w:p>
            <w:r>
              <w:t>2014</w:t>
            </w:r>
          </w:p>
        </w:tc>
        <w:tc>
          <w:tcPr>
            <w:tcW w:type="dxa" w:w="2160"/>
          </w:tcPr>
          <w:p>
            <w:r>
              <w:t>wp</w:t>
            </w:r>
          </w:p>
        </w:tc>
        <w:tc>
          <w:tcPr>
            <w:tcW w:type="dxa" w:w="2880"/>
          </w:tcPr>
          <w:p>
            <w:r>
              <w:t>Argentina, Chile</w:t>
            </w:r>
          </w:p>
        </w:tc>
        <w:tc>
          <w:tcPr>
            <w:tcW w:type="dxa" w:w="2160"/>
          </w:tcPr>
          <w:p>
            <w:r>
              <w:t>0.3647</w:t>
            </w:r>
          </w:p>
        </w:tc>
      </w:tr>
      <w:tr>
        <w:tc>
          <w:tcPr>
            <w:tcW w:type="dxa" w:w="7200"/>
          </w:tcPr>
          <w:p>
            <w:r>
              <w:t>Agenda of the XVIth Antarctic Treaty Consultative Meeting</w:t>
            </w:r>
          </w:p>
        </w:tc>
        <w:tc>
          <w:tcPr>
            <w:tcW w:type="dxa" w:w="1440"/>
          </w:tcPr>
          <w:p>
            <w:r>
              <w:t>1991</w:t>
            </w:r>
          </w:p>
        </w:tc>
        <w:tc>
          <w:tcPr>
            <w:tcW w:type="dxa" w:w="2160"/>
          </w:tcPr>
          <w:p>
            <w:r>
              <w:t>wp</w:t>
            </w:r>
          </w:p>
        </w:tc>
        <w:tc>
          <w:tcPr>
            <w:tcW w:type="dxa" w:w="2880"/>
          </w:tcPr>
          <w:p>
            <w:r>
              <w:t>Germany</w:t>
            </w:r>
          </w:p>
        </w:tc>
        <w:tc>
          <w:tcPr>
            <w:tcW w:type="dxa" w:w="2160"/>
          </w:tcPr>
          <w:p>
            <w:r>
              <w:t>0.3624</w:t>
            </w:r>
          </w:p>
        </w:tc>
      </w:tr>
      <w:tr>
        <w:tc>
          <w:tcPr>
            <w:tcW w:type="dxa" w:w="7200"/>
          </w:tcPr>
          <w:p>
            <w:r>
              <w:t xml:space="preserve">Annual report of China pursuant to Article 17 of the Protocol on Environmental Protection to the Antarctic Treaty </w:t>
            </w:r>
          </w:p>
        </w:tc>
        <w:tc>
          <w:tcPr>
            <w:tcW w:type="dxa" w:w="1440"/>
          </w:tcPr>
          <w:p>
            <w:r>
              <w:t>2004</w:t>
            </w:r>
          </w:p>
        </w:tc>
        <w:tc>
          <w:tcPr>
            <w:tcW w:type="dxa" w:w="2160"/>
          </w:tcPr>
          <w:p>
            <w:r>
              <w:t>ip</w:t>
            </w:r>
          </w:p>
        </w:tc>
        <w:tc>
          <w:tcPr>
            <w:tcW w:type="dxa" w:w="2880"/>
          </w:tcPr>
          <w:p>
            <w:r>
              <w:t>China</w:t>
            </w:r>
          </w:p>
        </w:tc>
        <w:tc>
          <w:tcPr>
            <w:tcW w:type="dxa" w:w="2160"/>
          </w:tcPr>
          <w:p>
            <w:r>
              <w:t>0.3621</w:t>
            </w:r>
          </w:p>
        </w:tc>
      </w:tr>
      <w:tr>
        <w:tc>
          <w:tcPr>
            <w:tcW w:type="dxa" w:w="7200"/>
          </w:tcPr>
          <w:p>
            <w:r>
              <w:t>Initiative to Extend the Boundary of the International Maritime Organization’s Antarctic Special Area Northward to the Antarctic Convergence</w:t>
            </w:r>
          </w:p>
        </w:tc>
        <w:tc>
          <w:tcPr>
            <w:tcW w:type="dxa" w:w="1440"/>
          </w:tcPr>
          <w:p>
            <w:r>
              <w:t>2009</w:t>
            </w:r>
          </w:p>
        </w:tc>
        <w:tc>
          <w:tcPr>
            <w:tcW w:type="dxa" w:w="2160"/>
          </w:tcPr>
          <w:p>
            <w:r>
              <w:t>wp</w:t>
            </w:r>
          </w:p>
        </w:tc>
        <w:tc>
          <w:tcPr>
            <w:tcW w:type="dxa" w:w="2880"/>
          </w:tcPr>
          <w:p>
            <w:r>
              <w:t>United States</w:t>
            </w:r>
          </w:p>
        </w:tc>
        <w:tc>
          <w:tcPr>
            <w:tcW w:type="dxa" w:w="2160"/>
          </w:tcPr>
          <w:p>
            <w:r>
              <w:t>0.3619</w:t>
            </w:r>
          </w:p>
        </w:tc>
      </w:tr>
      <w:tr>
        <w:tc>
          <w:tcPr>
            <w:tcW w:type="dxa" w:w="7200"/>
          </w:tcPr>
          <w:p>
            <w:r>
              <w:t>Annual exchange of information on permits issued pursuant to Article 6, Annex II of the Protocol</w:t>
            </w:r>
          </w:p>
        </w:tc>
        <w:tc>
          <w:tcPr>
            <w:tcW w:type="dxa" w:w="1440"/>
          </w:tcPr>
          <w:p>
            <w:r>
              <w:t>1999</w:t>
            </w:r>
          </w:p>
        </w:tc>
        <w:tc>
          <w:tcPr>
            <w:tcW w:type="dxa" w:w="2160"/>
          </w:tcPr>
          <w:p>
            <w:r>
              <w:t>ip</w:t>
            </w:r>
          </w:p>
        </w:tc>
        <w:tc>
          <w:tcPr>
            <w:tcW w:type="dxa" w:w="2880"/>
          </w:tcPr>
          <w:p>
            <w:r>
              <w:t>United States</w:t>
            </w:r>
          </w:p>
        </w:tc>
        <w:tc>
          <w:tcPr>
            <w:tcW w:type="dxa" w:w="2160"/>
          </w:tcPr>
          <w:p>
            <w:r>
              <w:t>0.3615</w:t>
            </w:r>
          </w:p>
        </w:tc>
      </w:tr>
      <w:tr>
        <w:tc>
          <w:tcPr>
            <w:tcW w:type="dxa" w:w="7200"/>
          </w:tcPr>
          <w:p>
            <w:r>
              <w:t>Banning Hydrocarbon Extraction in Antarctica Now: Reducing the Risks and Impacts of Global Climate Change</w:t>
            </w:r>
          </w:p>
        </w:tc>
        <w:tc>
          <w:tcPr>
            <w:tcW w:type="dxa" w:w="1440"/>
          </w:tcPr>
          <w:p>
            <w:r>
              <w:t>2022</w:t>
            </w:r>
          </w:p>
        </w:tc>
        <w:tc>
          <w:tcPr>
            <w:tcW w:type="dxa" w:w="2160"/>
          </w:tcPr>
          <w:p>
            <w:r>
              <w:t>ip</w:t>
            </w:r>
          </w:p>
        </w:tc>
        <w:tc>
          <w:tcPr>
            <w:tcW w:type="dxa" w:w="2880"/>
          </w:tcPr>
          <w:p>
            <w:r>
              <w:t>ASOC</w:t>
            </w:r>
          </w:p>
        </w:tc>
        <w:tc>
          <w:tcPr>
            <w:tcW w:type="dxa" w:w="2160"/>
          </w:tcPr>
          <w:p>
            <w:r>
              <w:t>0.3613</w:t>
            </w:r>
          </w:p>
        </w:tc>
      </w:tr>
      <w:tr>
        <w:tc>
          <w:tcPr>
            <w:tcW w:type="dxa" w:w="7200"/>
          </w:tcPr>
          <w:p>
            <w:r>
              <w:t>Annual Report of New Zealand pursuant to Article 17 of the Protocol on Environmental Protection to the Antarctic Treaty 2007/2008</w:t>
            </w:r>
          </w:p>
        </w:tc>
        <w:tc>
          <w:tcPr>
            <w:tcW w:type="dxa" w:w="1440"/>
          </w:tcPr>
          <w:p>
            <w:r>
              <w:t>2008</w:t>
            </w:r>
          </w:p>
        </w:tc>
        <w:tc>
          <w:tcPr>
            <w:tcW w:type="dxa" w:w="2160"/>
          </w:tcPr>
          <w:p>
            <w:r>
              <w:t>ip</w:t>
            </w:r>
          </w:p>
        </w:tc>
        <w:tc>
          <w:tcPr>
            <w:tcW w:type="dxa" w:w="2880"/>
          </w:tcPr>
          <w:p>
            <w:r>
              <w:t>New Zealand</w:t>
            </w:r>
          </w:p>
        </w:tc>
        <w:tc>
          <w:tcPr>
            <w:tcW w:type="dxa" w:w="2160"/>
          </w:tcPr>
          <w:p>
            <w:r>
              <w:t>0.3587</w:t>
            </w:r>
          </w:p>
        </w:tc>
      </w:tr>
      <w:tr>
        <w:tc>
          <w:tcPr>
            <w:tcW w:type="dxa" w:w="7200"/>
          </w:tcPr>
          <w:p>
            <w:r>
              <w:t>Protocol on Environmental Protection to the Antarctic Treaty</w:t>
            </w:r>
          </w:p>
        </w:tc>
        <w:tc>
          <w:tcPr>
            <w:tcW w:type="dxa" w:w="1440"/>
          </w:tcPr>
          <w:p>
            <w:r>
              <w:t>1994</w:t>
            </w:r>
          </w:p>
        </w:tc>
        <w:tc>
          <w:tcPr>
            <w:tcW w:type="dxa" w:w="2160"/>
          </w:tcPr>
          <w:p>
            <w:r>
              <w:t>wp</w:t>
            </w:r>
          </w:p>
        </w:tc>
        <w:tc>
          <w:tcPr>
            <w:tcW w:type="dxa" w:w="2880"/>
          </w:tcPr>
          <w:p>
            <w:r>
              <w:t>Japan</w:t>
            </w:r>
          </w:p>
        </w:tc>
        <w:tc>
          <w:tcPr>
            <w:tcW w:type="dxa" w:w="2160"/>
          </w:tcPr>
          <w:p>
            <w:r>
              <w:t>0.3584</w:t>
            </w:r>
          </w:p>
        </w:tc>
      </w:tr>
      <w:tr>
        <w:tc>
          <w:tcPr>
            <w:tcW w:type="dxa" w:w="7200"/>
          </w:tcPr>
          <w:p>
            <w:r>
              <w:t>International seminar on the future of the Antarctic Treaty System</w:t>
            </w:r>
          </w:p>
        </w:tc>
        <w:tc>
          <w:tcPr>
            <w:tcW w:type="dxa" w:w="1440"/>
          </w:tcPr>
          <w:p>
            <w:r>
              <w:t>1995</w:t>
            </w:r>
          </w:p>
        </w:tc>
        <w:tc>
          <w:tcPr>
            <w:tcW w:type="dxa" w:w="2160"/>
          </w:tcPr>
          <w:p>
            <w:r>
              <w:t>ip</w:t>
            </w:r>
          </w:p>
        </w:tc>
        <w:tc>
          <w:tcPr>
            <w:tcW w:type="dxa" w:w="2880"/>
          </w:tcPr>
          <w:p>
            <w:r>
              <w:t>Argentina, Australia</w:t>
            </w:r>
          </w:p>
        </w:tc>
        <w:tc>
          <w:tcPr>
            <w:tcW w:type="dxa" w:w="2160"/>
          </w:tcPr>
          <w:p>
            <w:r>
              <w:t>0.3579</w:t>
            </w:r>
          </w:p>
        </w:tc>
      </w:tr>
      <w:tr>
        <w:tc>
          <w:tcPr>
            <w:tcW w:type="dxa" w:w="7200"/>
          </w:tcPr>
          <w:p>
            <w:r>
              <w:t>Opening address by the head of the Norwegian delegation, Ambassador Jan Arvesen</w:t>
            </w:r>
          </w:p>
        </w:tc>
        <w:tc>
          <w:tcPr>
            <w:tcW w:type="dxa" w:w="1440"/>
          </w:tcPr>
          <w:p>
            <w:r>
              <w:t>1991</w:t>
            </w:r>
          </w:p>
        </w:tc>
        <w:tc>
          <w:tcPr>
            <w:tcW w:type="dxa" w:w="2160"/>
          </w:tcPr>
          <w:p>
            <w:r>
              <w:t>ip</w:t>
            </w:r>
          </w:p>
        </w:tc>
        <w:tc>
          <w:tcPr>
            <w:tcW w:type="dxa" w:w="2880"/>
          </w:tcPr>
          <w:p>
            <w:r>
              <w:t>Norway</w:t>
            </w:r>
          </w:p>
        </w:tc>
        <w:tc>
          <w:tcPr>
            <w:tcW w:type="dxa" w:w="2160"/>
          </w:tcPr>
          <w:p>
            <w:r>
              <w:t>0.3544</w:t>
            </w:r>
          </w:p>
        </w:tc>
      </w:tr>
      <w:tr>
        <w:tc>
          <w:tcPr>
            <w:tcW w:type="dxa" w:w="7200"/>
          </w:tcPr>
          <w:p>
            <w:r>
              <w:t>Draft decree on the Protection of Antarctica</w:t>
            </w:r>
          </w:p>
        </w:tc>
        <w:tc>
          <w:tcPr>
            <w:tcW w:type="dxa" w:w="1440"/>
          </w:tcPr>
          <w:p>
            <w:r>
              <w:t>1998</w:t>
            </w:r>
          </w:p>
        </w:tc>
        <w:tc>
          <w:tcPr>
            <w:tcW w:type="dxa" w:w="2160"/>
          </w:tcPr>
          <w:p>
            <w:r>
              <w:t>ip</w:t>
            </w:r>
          </w:p>
        </w:tc>
        <w:tc>
          <w:tcPr>
            <w:tcW w:type="dxa" w:w="2880"/>
          </w:tcPr>
          <w:p>
            <w:r>
              <w:t>Netherlands</w:t>
            </w:r>
          </w:p>
        </w:tc>
        <w:tc>
          <w:tcPr>
            <w:tcW w:type="dxa" w:w="2160"/>
          </w:tcPr>
          <w:p>
            <w:r>
              <w:t>0.3513</w:t>
            </w:r>
          </w:p>
        </w:tc>
      </w:tr>
      <w:tr>
        <w:tc>
          <w:tcPr>
            <w:tcW w:type="dxa" w:w="7200"/>
          </w:tcPr>
          <w:p>
            <w:r>
              <w:t>Enhancing compliance with the Protocol: departure state jurisdiction</w:t>
            </w:r>
          </w:p>
        </w:tc>
        <w:tc>
          <w:tcPr>
            <w:tcW w:type="dxa" w:w="1440"/>
          </w:tcPr>
          <w:p>
            <w:r>
              <w:t>1997</w:t>
            </w:r>
          </w:p>
        </w:tc>
        <w:tc>
          <w:tcPr>
            <w:tcW w:type="dxa" w:w="2160"/>
          </w:tcPr>
          <w:p>
            <w:r>
              <w:t>wp</w:t>
            </w:r>
          </w:p>
        </w:tc>
        <w:tc>
          <w:tcPr>
            <w:tcW w:type="dxa" w:w="2880"/>
          </w:tcPr>
          <w:p>
            <w:r>
              <w:t>United Kingdom</w:t>
            </w:r>
          </w:p>
        </w:tc>
        <w:tc>
          <w:tcPr>
            <w:tcW w:type="dxa" w:w="2160"/>
          </w:tcPr>
          <w:p>
            <w:r>
              <w:t>0.3507</w:t>
            </w:r>
          </w:p>
        </w:tc>
      </w:tr>
      <w:tr>
        <w:tc>
          <w:tcPr>
            <w:tcW w:type="dxa" w:w="7200"/>
          </w:tcPr>
          <w:p>
            <w:r>
              <w:t xml:space="preserve"> Actions carried out by Spain regarding the resolutions adopted during ATCMs XXIV AND XXV</w:t>
            </w:r>
          </w:p>
        </w:tc>
        <w:tc>
          <w:tcPr>
            <w:tcW w:type="dxa" w:w="1440"/>
          </w:tcPr>
          <w:p>
            <w:r>
              <w:t>2003</w:t>
            </w:r>
          </w:p>
        </w:tc>
        <w:tc>
          <w:tcPr>
            <w:tcW w:type="dxa" w:w="2160"/>
          </w:tcPr>
          <w:p>
            <w:r>
              <w:t>ip</w:t>
            </w:r>
          </w:p>
        </w:tc>
        <w:tc>
          <w:tcPr>
            <w:tcW w:type="dxa" w:w="2880"/>
          </w:tcPr>
          <w:p>
            <w:r>
              <w:t>Spain</w:t>
            </w:r>
          </w:p>
        </w:tc>
        <w:tc>
          <w:tcPr>
            <w:tcW w:type="dxa" w:w="2160"/>
          </w:tcPr>
          <w:p>
            <w:r>
              <w:t>0.3507</w:t>
            </w:r>
          </w:p>
        </w:tc>
      </w:tr>
      <w:tr>
        <w:tc>
          <w:tcPr>
            <w:tcW w:type="dxa" w:w="7200"/>
          </w:tcPr>
          <w:p>
            <w:r>
              <w:t>Basic elements for an annex on the liability envisaged by the Antarctic Treaty Protocol</w:t>
            </w:r>
          </w:p>
        </w:tc>
        <w:tc>
          <w:tcPr>
            <w:tcW w:type="dxa" w:w="1440"/>
          </w:tcPr>
          <w:p>
            <w:r>
              <w:t>1992</w:t>
            </w:r>
          </w:p>
        </w:tc>
        <w:tc>
          <w:tcPr>
            <w:tcW w:type="dxa" w:w="2160"/>
          </w:tcPr>
          <w:p>
            <w:r>
              <w:t>wp</w:t>
            </w:r>
          </w:p>
        </w:tc>
        <w:tc>
          <w:tcPr>
            <w:tcW w:type="dxa" w:w="2880"/>
          </w:tcPr>
          <w:p>
            <w:r>
              <w:t>Chile</w:t>
            </w:r>
          </w:p>
        </w:tc>
        <w:tc>
          <w:tcPr>
            <w:tcW w:type="dxa" w:w="2160"/>
          </w:tcPr>
          <w:p>
            <w:r>
              <w:t>0.3498</w:t>
            </w:r>
          </w:p>
        </w:tc>
      </w:tr>
      <w:tr>
        <w:tc>
          <w:tcPr>
            <w:tcW w:type="dxa" w:w="7200"/>
          </w:tcPr>
          <w:p>
            <w:r>
              <w:t>Provisional agenda of the XIXth ATCM</w:t>
            </w:r>
          </w:p>
        </w:tc>
        <w:tc>
          <w:tcPr>
            <w:tcW w:type="dxa" w:w="1440"/>
          </w:tcPr>
          <w:p>
            <w:r>
              <w:t>1995</w:t>
            </w:r>
          </w:p>
        </w:tc>
        <w:tc>
          <w:tcPr>
            <w:tcW w:type="dxa" w:w="2160"/>
          </w:tcPr>
          <w:p>
            <w:r>
              <w:t>ip</w:t>
            </w:r>
          </w:p>
        </w:tc>
        <w:tc>
          <w:tcPr>
            <w:tcW w:type="dxa" w:w="2880"/>
          </w:tcPr>
          <w:p>
            <w:r>
              <w:t>Korea (ROK)</w:t>
            </w:r>
          </w:p>
        </w:tc>
        <w:tc>
          <w:tcPr>
            <w:tcW w:type="dxa" w:w="2160"/>
          </w:tcPr>
          <w:p>
            <w:r>
              <w:t>0.3497</w:t>
            </w:r>
          </w:p>
        </w:tc>
      </w:tr>
      <w:tr>
        <w:tc>
          <w:tcPr>
            <w:tcW w:type="dxa" w:w="7200"/>
          </w:tcPr>
          <w:p>
            <w:r>
              <w:t>Opening address of the Head of the Brazilian delegation</w:t>
            </w:r>
          </w:p>
        </w:tc>
        <w:tc>
          <w:tcPr>
            <w:tcW w:type="dxa" w:w="1440"/>
          </w:tcPr>
          <w:p>
            <w:r>
              <w:t>1997</w:t>
            </w:r>
          </w:p>
        </w:tc>
        <w:tc>
          <w:tcPr>
            <w:tcW w:type="dxa" w:w="2160"/>
          </w:tcPr>
          <w:p>
            <w:r>
              <w:t>ip</w:t>
            </w:r>
          </w:p>
        </w:tc>
        <w:tc>
          <w:tcPr>
            <w:tcW w:type="dxa" w:w="2880"/>
          </w:tcPr>
          <w:p>
            <w:r>
              <w:t>Brazil</w:t>
            </w:r>
          </w:p>
        </w:tc>
        <w:tc>
          <w:tcPr>
            <w:tcW w:type="dxa" w:w="2160"/>
          </w:tcPr>
          <w:p>
            <w:r>
              <w:t>0.3473</w:t>
            </w:r>
          </w:p>
        </w:tc>
      </w:tr>
      <w:tr>
        <w:tc>
          <w:tcPr>
            <w:tcW w:type="dxa" w:w="7200"/>
          </w:tcPr>
          <w:p>
            <w:r>
              <w:t>Decision XXX (2005) - Use of Heavy Fuel Oil (HFO) in Antarctica</w:t>
            </w:r>
          </w:p>
        </w:tc>
        <w:tc>
          <w:tcPr>
            <w:tcW w:type="dxa" w:w="1440"/>
          </w:tcPr>
          <w:p>
            <w:r>
              <w:t>2005</w:t>
            </w:r>
          </w:p>
        </w:tc>
        <w:tc>
          <w:tcPr>
            <w:tcW w:type="dxa" w:w="2160"/>
          </w:tcPr>
          <w:p>
            <w:r>
              <w:t>wp</w:t>
            </w:r>
          </w:p>
        </w:tc>
        <w:tc>
          <w:tcPr>
            <w:tcW w:type="dxa" w:w="2880"/>
          </w:tcPr>
          <w:p>
            <w:r>
              <w:t>ATS</w:t>
            </w:r>
          </w:p>
        </w:tc>
        <w:tc>
          <w:tcPr>
            <w:tcW w:type="dxa" w:w="2160"/>
          </w:tcPr>
          <w:p>
            <w:r>
              <w:t>0.3471</w:t>
            </w:r>
          </w:p>
        </w:tc>
      </w:tr>
      <w:tr>
        <w:tc>
          <w:tcPr>
            <w:tcW w:type="dxa" w:w="7200"/>
          </w:tcPr>
          <w:p>
            <w:r>
              <w:t>Personal Report of the Chairman of the Liability Discussion in WG1</w:t>
            </w:r>
          </w:p>
        </w:tc>
        <w:tc>
          <w:tcPr>
            <w:tcW w:type="dxa" w:w="1440"/>
          </w:tcPr>
          <w:p>
            <w:r>
              <w:t>1999</w:t>
            </w:r>
          </w:p>
        </w:tc>
        <w:tc>
          <w:tcPr>
            <w:tcW w:type="dxa" w:w="2160"/>
          </w:tcPr>
          <w:p>
            <w:r>
              <w:t>wp</w:t>
            </w:r>
          </w:p>
        </w:tc>
        <w:tc>
          <w:tcPr>
            <w:tcW w:type="dxa" w:w="2880"/>
          </w:tcPr>
          <w:p>
            <w:r>
              <w:t>New Zealand</w:t>
            </w:r>
          </w:p>
        </w:tc>
        <w:tc>
          <w:tcPr>
            <w:tcW w:type="dxa" w:w="2160"/>
          </w:tcPr>
          <w:p>
            <w:r>
              <w:t>0.3466</w:t>
            </w:r>
          </w:p>
        </w:tc>
      </w:tr>
      <w:tr>
        <w:tc>
          <w:tcPr>
            <w:tcW w:type="dxa" w:w="7200"/>
          </w:tcPr>
          <w:p>
            <w:r>
              <w:t>Collection, archiving, exchange and evaluation of Environmental Information</w:t>
            </w:r>
          </w:p>
        </w:tc>
        <w:tc>
          <w:tcPr>
            <w:tcW w:type="dxa" w:w="1440"/>
          </w:tcPr>
          <w:p>
            <w:r>
              <w:t>1996</w:t>
            </w:r>
          </w:p>
        </w:tc>
        <w:tc>
          <w:tcPr>
            <w:tcW w:type="dxa" w:w="2160"/>
          </w:tcPr>
          <w:p>
            <w:r>
              <w:t>wp</w:t>
            </w:r>
          </w:p>
        </w:tc>
        <w:tc>
          <w:tcPr>
            <w:tcW w:type="dxa" w:w="2880"/>
          </w:tcPr>
          <w:p>
            <w:r>
              <w:t>Chile</w:t>
            </w:r>
          </w:p>
        </w:tc>
        <w:tc>
          <w:tcPr>
            <w:tcW w:type="dxa" w:w="2160"/>
          </w:tcPr>
          <w:p>
            <w:r>
              <w:t>0.3465</w:t>
            </w:r>
          </w:p>
        </w:tc>
      </w:tr>
      <w:tr>
        <w:tc>
          <w:tcPr>
            <w:tcW w:type="dxa" w:w="7200"/>
          </w:tcPr>
          <w:p>
            <w:r>
              <w:t>Opening address by Dr Horacio E. Solari, Head of the delegation of Argentina</w:t>
            </w:r>
          </w:p>
        </w:tc>
        <w:tc>
          <w:tcPr>
            <w:tcW w:type="dxa" w:w="1440"/>
          </w:tcPr>
          <w:p>
            <w:r>
              <w:t>1997</w:t>
            </w:r>
          </w:p>
        </w:tc>
        <w:tc>
          <w:tcPr>
            <w:tcW w:type="dxa" w:w="2160"/>
          </w:tcPr>
          <w:p>
            <w:r>
              <w:t>ip</w:t>
            </w:r>
          </w:p>
        </w:tc>
        <w:tc>
          <w:tcPr>
            <w:tcW w:type="dxa" w:w="2880"/>
          </w:tcPr>
          <w:p>
            <w:r>
              <w:t>Argentina</w:t>
            </w:r>
          </w:p>
        </w:tc>
        <w:tc>
          <w:tcPr>
            <w:tcW w:type="dxa" w:w="2160"/>
          </w:tcPr>
          <w:p>
            <w:r>
              <w:t>0.3459</w:t>
            </w:r>
          </w:p>
        </w:tc>
      </w:tr>
      <w:tr>
        <w:tc>
          <w:tcPr>
            <w:tcW w:type="dxa" w:w="7200"/>
          </w:tcPr>
          <w:p>
            <w:r>
              <w:t>Draft Recommendation submitted by Chile and the Netherlands</w:t>
            </w:r>
          </w:p>
        </w:tc>
        <w:tc>
          <w:tcPr>
            <w:tcW w:type="dxa" w:w="1440"/>
          </w:tcPr>
          <w:p>
            <w:r>
              <w:t>1992</w:t>
            </w:r>
          </w:p>
        </w:tc>
        <w:tc>
          <w:tcPr>
            <w:tcW w:type="dxa" w:w="2160"/>
          </w:tcPr>
          <w:p>
            <w:r>
              <w:t>wp</w:t>
            </w:r>
          </w:p>
        </w:tc>
        <w:tc>
          <w:tcPr>
            <w:tcW w:type="dxa" w:w="2880"/>
          </w:tcPr>
          <w:p>
            <w:r>
              <w:t>Chile, Netherlands</w:t>
            </w:r>
          </w:p>
        </w:tc>
        <w:tc>
          <w:tcPr>
            <w:tcW w:type="dxa" w:w="2160"/>
          </w:tcPr>
          <w:p>
            <w:r>
              <w:t>0.3457</w:t>
            </w:r>
          </w:p>
        </w:tc>
      </w:tr>
      <w:tr>
        <w:tc>
          <w:tcPr>
            <w:tcW w:type="dxa" w:w="7200"/>
          </w:tcPr>
          <w:p>
            <w:r>
              <w:t>Opening address by the Head of the delegation of South Africa</w:t>
            </w:r>
          </w:p>
        </w:tc>
        <w:tc>
          <w:tcPr>
            <w:tcW w:type="dxa" w:w="1440"/>
          </w:tcPr>
          <w:p>
            <w:r>
              <w:t>1994</w:t>
            </w:r>
          </w:p>
        </w:tc>
        <w:tc>
          <w:tcPr>
            <w:tcW w:type="dxa" w:w="2160"/>
          </w:tcPr>
          <w:p>
            <w:r>
              <w:t>ip</w:t>
            </w:r>
          </w:p>
        </w:tc>
        <w:tc>
          <w:tcPr>
            <w:tcW w:type="dxa" w:w="2880"/>
          </w:tcPr>
          <w:p>
            <w:r>
              <w:t>South Africa</w:t>
            </w:r>
          </w:p>
        </w:tc>
        <w:tc>
          <w:tcPr>
            <w:tcW w:type="dxa" w:w="2160"/>
          </w:tcPr>
          <w:p>
            <w:r>
              <w:t>0.3447</w:t>
            </w:r>
          </w:p>
        </w:tc>
      </w:tr>
      <w:tr>
        <w:tc>
          <w:tcPr>
            <w:tcW w:type="dxa" w:w="7200"/>
          </w:tcPr>
          <w:p>
            <w:r>
              <w:t>Agenda and Work Schedule for ATCM XXVIII</w:t>
            </w:r>
          </w:p>
        </w:tc>
        <w:tc>
          <w:tcPr>
            <w:tcW w:type="dxa" w:w="1440"/>
          </w:tcPr>
          <w:p>
            <w:r>
              <w:t>2005</w:t>
            </w:r>
          </w:p>
        </w:tc>
        <w:tc>
          <w:tcPr>
            <w:tcW w:type="dxa" w:w="2160"/>
          </w:tcPr>
          <w:p>
            <w:r>
              <w:t>wp</w:t>
            </w:r>
          </w:p>
        </w:tc>
        <w:tc>
          <w:tcPr>
            <w:tcW w:type="dxa" w:w="2880"/>
          </w:tcPr>
          <w:p>
            <w:r>
              <w:t>ATS</w:t>
            </w:r>
          </w:p>
        </w:tc>
        <w:tc>
          <w:tcPr>
            <w:tcW w:type="dxa" w:w="2160"/>
          </w:tcPr>
          <w:p>
            <w:r>
              <w:t>0.3444</w:t>
            </w:r>
          </w:p>
        </w:tc>
      </w:tr>
      <w:tr>
        <w:tc>
          <w:tcPr>
            <w:tcW w:type="dxa" w:w="7200"/>
          </w:tcPr>
          <w:p>
            <w:r>
              <w:t>Australian Antarctic Strategy and 20 Year Action Plan</w:t>
            </w:r>
          </w:p>
        </w:tc>
        <w:tc>
          <w:tcPr>
            <w:tcW w:type="dxa" w:w="1440"/>
          </w:tcPr>
          <w:p>
            <w:r>
              <w:t>2016</w:t>
            </w:r>
          </w:p>
        </w:tc>
        <w:tc>
          <w:tcPr>
            <w:tcW w:type="dxa" w:w="2160"/>
          </w:tcPr>
          <w:p>
            <w:r>
              <w:t>ip</w:t>
            </w:r>
          </w:p>
        </w:tc>
        <w:tc>
          <w:tcPr>
            <w:tcW w:type="dxa" w:w="2880"/>
          </w:tcPr>
          <w:p>
            <w:r>
              <w:t>Australia</w:t>
            </w:r>
          </w:p>
        </w:tc>
        <w:tc>
          <w:tcPr>
            <w:tcW w:type="dxa" w:w="2160"/>
          </w:tcPr>
          <w:p>
            <w:r>
              <w:t>0.3439</w:t>
            </w:r>
          </w:p>
        </w:tc>
      </w:tr>
      <w:tr>
        <w:tc>
          <w:tcPr>
            <w:tcW w:type="dxa" w:w="7200"/>
          </w:tcPr>
          <w:p>
            <w:r>
              <w:t>Annual Report of China Pursuant to Article 17 of the Protocol on Environmental Protection to the Antarctic Treaty</w:t>
            </w:r>
          </w:p>
        </w:tc>
        <w:tc>
          <w:tcPr>
            <w:tcW w:type="dxa" w:w="1440"/>
          </w:tcPr>
          <w:p>
            <w:r>
              <w:t>2007</w:t>
            </w:r>
          </w:p>
        </w:tc>
        <w:tc>
          <w:tcPr>
            <w:tcW w:type="dxa" w:w="2160"/>
          </w:tcPr>
          <w:p>
            <w:r>
              <w:t>ip</w:t>
            </w:r>
          </w:p>
        </w:tc>
        <w:tc>
          <w:tcPr>
            <w:tcW w:type="dxa" w:w="2880"/>
          </w:tcPr>
          <w:p>
            <w:r>
              <w:t>China</w:t>
            </w:r>
          </w:p>
        </w:tc>
        <w:tc>
          <w:tcPr>
            <w:tcW w:type="dxa" w:w="2160"/>
          </w:tcPr>
          <w:p>
            <w:r>
              <w:t>0.3438</w:t>
            </w:r>
          </w:p>
        </w:tc>
      </w:tr>
      <w:tr>
        <w:tc>
          <w:tcPr>
            <w:tcW w:type="dxa" w:w="7200"/>
          </w:tcPr>
          <w:p>
            <w:r>
              <w:t>Annual Report submitted by France on the Protocol on Environmental Protection to the Antarctic Treaty as required by Article 17 of the Protocol 2007</w:t>
              <w:br/>
            </w:r>
          </w:p>
        </w:tc>
        <w:tc>
          <w:tcPr>
            <w:tcW w:type="dxa" w:w="1440"/>
          </w:tcPr>
          <w:p>
            <w:r>
              <w:t>2007</w:t>
            </w:r>
          </w:p>
        </w:tc>
        <w:tc>
          <w:tcPr>
            <w:tcW w:type="dxa" w:w="2160"/>
          </w:tcPr>
          <w:p>
            <w:r>
              <w:t>ip</w:t>
            </w:r>
          </w:p>
        </w:tc>
        <w:tc>
          <w:tcPr>
            <w:tcW w:type="dxa" w:w="2880"/>
          </w:tcPr>
          <w:p>
            <w:r>
              <w:t>France</w:t>
            </w:r>
          </w:p>
        </w:tc>
        <w:tc>
          <w:tcPr>
            <w:tcW w:type="dxa" w:w="2160"/>
          </w:tcPr>
          <w:p>
            <w:r>
              <w:t>0.3425</w:t>
            </w:r>
          </w:p>
        </w:tc>
      </w:tr>
      <w:tr>
        <w:tc>
          <w:tcPr>
            <w:tcW w:type="dxa" w:w="7200"/>
          </w:tcPr>
          <w:p>
            <w:r>
              <w:t>Opening address by Mr J.P.H. Bosman, Head of the delegation of the Netherlands</w:t>
            </w:r>
          </w:p>
        </w:tc>
        <w:tc>
          <w:tcPr>
            <w:tcW w:type="dxa" w:w="1440"/>
          </w:tcPr>
          <w:p>
            <w:r>
              <w:t>1997</w:t>
            </w:r>
          </w:p>
        </w:tc>
        <w:tc>
          <w:tcPr>
            <w:tcW w:type="dxa" w:w="2160"/>
          </w:tcPr>
          <w:p>
            <w:r>
              <w:t>ip</w:t>
            </w:r>
          </w:p>
        </w:tc>
        <w:tc>
          <w:tcPr>
            <w:tcW w:type="dxa" w:w="2880"/>
          </w:tcPr>
          <w:p>
            <w:r>
              <w:t>Netherlands</w:t>
            </w:r>
          </w:p>
        </w:tc>
        <w:tc>
          <w:tcPr>
            <w:tcW w:type="dxa" w:w="2160"/>
          </w:tcPr>
          <w:p>
            <w:r>
              <w:t>0.3417</w:t>
            </w:r>
          </w:p>
        </w:tc>
      </w:tr>
      <w:tr>
        <w:tc>
          <w:tcPr>
            <w:tcW w:type="dxa" w:w="7200"/>
          </w:tcPr>
          <w:p>
            <w:r>
              <w:t>Proposal for an Informal Intersessional Process to Share Information on Domestic Implementation of Annex VI to the Protocol on Environmental Protection to the Antarctic Treaty</w:t>
            </w:r>
          </w:p>
        </w:tc>
        <w:tc>
          <w:tcPr>
            <w:tcW w:type="dxa" w:w="1440"/>
          </w:tcPr>
          <w:p>
            <w:r>
              <w:t>2023</w:t>
            </w:r>
          </w:p>
        </w:tc>
        <w:tc>
          <w:tcPr>
            <w:tcW w:type="dxa" w:w="2160"/>
          </w:tcPr>
          <w:p>
            <w:r>
              <w:t>wp</w:t>
            </w:r>
          </w:p>
        </w:tc>
        <w:tc>
          <w:tcPr>
            <w:tcW w:type="dxa" w:w="2880"/>
          </w:tcPr>
          <w:p>
            <w:r>
              <w:t>Australia, Finland, France, Germany, Netherlands, New Zealand, Norway, Spain, Sweden, United Kingdom, Uruguay</w:t>
            </w:r>
          </w:p>
        </w:tc>
        <w:tc>
          <w:tcPr>
            <w:tcW w:type="dxa" w:w="2160"/>
          </w:tcPr>
          <w:p>
            <w:r>
              <w:t>0.3398</w:t>
            </w:r>
          </w:p>
        </w:tc>
      </w:tr>
      <w:tr>
        <w:tc>
          <w:tcPr>
            <w:tcW w:type="dxa" w:w="7200"/>
          </w:tcPr>
          <w:p>
            <w:r>
              <w:t>Procedure for the Appointment of the Executive Secretary of the Secretariat of the Antarctic Treaty</w:t>
            </w:r>
          </w:p>
        </w:tc>
        <w:tc>
          <w:tcPr>
            <w:tcW w:type="dxa" w:w="1440"/>
          </w:tcPr>
          <w:p>
            <w:r>
              <w:t>2003</w:t>
            </w:r>
          </w:p>
        </w:tc>
        <w:tc>
          <w:tcPr>
            <w:tcW w:type="dxa" w:w="2160"/>
          </w:tcPr>
          <w:p>
            <w:r>
              <w:t>wp</w:t>
            </w:r>
          </w:p>
        </w:tc>
        <w:tc>
          <w:tcPr>
            <w:tcW w:type="dxa" w:w="2880"/>
          </w:tcPr>
          <w:p>
            <w:r>
              <w:t>Australia</w:t>
            </w:r>
          </w:p>
        </w:tc>
        <w:tc>
          <w:tcPr>
            <w:tcW w:type="dxa" w:w="2160"/>
          </w:tcPr>
          <w:p>
            <w:r>
              <w:t>0.3371</w:t>
            </w:r>
          </w:p>
        </w:tc>
      </w:tr>
      <w:tr>
        <w:tc>
          <w:tcPr>
            <w:tcW w:type="dxa" w:w="7200"/>
          </w:tcPr>
          <w:p>
            <w:r>
              <w:t>Automatic Protection of Pre-1957 Historic Remains</w:t>
            </w:r>
          </w:p>
        </w:tc>
        <w:tc>
          <w:tcPr>
            <w:tcW w:type="dxa" w:w="1440"/>
          </w:tcPr>
          <w:p>
            <w:r>
              <w:t>1999</w:t>
            </w:r>
          </w:p>
        </w:tc>
        <w:tc>
          <w:tcPr>
            <w:tcW w:type="dxa" w:w="2160"/>
          </w:tcPr>
          <w:p>
            <w:r>
              <w:t>wp</w:t>
            </w:r>
          </w:p>
        </w:tc>
        <w:tc>
          <w:tcPr>
            <w:tcW w:type="dxa" w:w="2880"/>
          </w:tcPr>
          <w:p>
            <w:r>
              <w:t>Norway</w:t>
            </w:r>
          </w:p>
        </w:tc>
        <w:tc>
          <w:tcPr>
            <w:tcW w:type="dxa" w:w="2160"/>
          </w:tcPr>
          <w:p>
            <w:r>
              <w:t>0.3366</w:t>
            </w:r>
          </w:p>
        </w:tc>
      </w:tr>
      <w:tr>
        <w:tc>
          <w:tcPr>
            <w:tcW w:type="dxa" w:w="7200"/>
          </w:tcPr>
          <w:p>
            <w:r>
              <w:t>Annual Report of China pursuant to Article 17 of the Protocol on Environmental Protection to the Antarctic Treaty</w:t>
            </w:r>
          </w:p>
        </w:tc>
        <w:tc>
          <w:tcPr>
            <w:tcW w:type="dxa" w:w="1440"/>
          </w:tcPr>
          <w:p>
            <w:r>
              <w:t>2005</w:t>
            </w:r>
          </w:p>
        </w:tc>
        <w:tc>
          <w:tcPr>
            <w:tcW w:type="dxa" w:w="2160"/>
          </w:tcPr>
          <w:p>
            <w:r>
              <w:t>ip</w:t>
            </w:r>
          </w:p>
        </w:tc>
        <w:tc>
          <w:tcPr>
            <w:tcW w:type="dxa" w:w="2880"/>
          </w:tcPr>
          <w:p>
            <w:r>
              <w:t>China</w:t>
            </w:r>
          </w:p>
        </w:tc>
        <w:tc>
          <w:tcPr>
            <w:tcW w:type="dxa" w:w="2160"/>
          </w:tcPr>
          <w:p>
            <w:r>
              <w:t>0.3359</w:t>
            </w:r>
          </w:p>
        </w:tc>
      </w:tr>
      <w:tr>
        <w:tc>
          <w:tcPr>
            <w:tcW w:type="dxa" w:w="7200"/>
          </w:tcPr>
          <w:p>
            <w:r>
              <w:t>Regulation of biological prospecting under the Antarctic Treaty system</w:t>
            </w:r>
          </w:p>
        </w:tc>
        <w:tc>
          <w:tcPr>
            <w:tcW w:type="dxa" w:w="1440"/>
          </w:tcPr>
          <w:p>
            <w:r>
              <w:t>2009</w:t>
            </w:r>
          </w:p>
        </w:tc>
        <w:tc>
          <w:tcPr>
            <w:tcW w:type="dxa" w:w="2160"/>
          </w:tcPr>
          <w:p>
            <w:r>
              <w:t>wp</w:t>
            </w:r>
          </w:p>
        </w:tc>
        <w:tc>
          <w:tcPr>
            <w:tcW w:type="dxa" w:w="2880"/>
          </w:tcPr>
          <w:p>
            <w:r>
              <w:t>Australia, New Zealand</w:t>
            </w:r>
          </w:p>
        </w:tc>
        <w:tc>
          <w:tcPr>
            <w:tcW w:type="dxa" w:w="2160"/>
          </w:tcPr>
          <w:p>
            <w:r>
              <w:t>0.3348</w:t>
            </w:r>
          </w:p>
        </w:tc>
      </w:tr>
      <w:tr>
        <w:tc>
          <w:tcPr>
            <w:tcW w:type="dxa" w:w="7200"/>
          </w:tcPr>
          <w:p>
            <w:r>
              <w:t>Statement by the Secretariat for the Agreement on the Conservation of Albatrosses and Petrels (ACAP)</w:t>
            </w:r>
          </w:p>
        </w:tc>
        <w:tc>
          <w:tcPr>
            <w:tcW w:type="dxa" w:w="1440"/>
          </w:tcPr>
          <w:p>
            <w:r>
              <w:t>2018</w:t>
            </w:r>
          </w:p>
        </w:tc>
        <w:tc>
          <w:tcPr>
            <w:tcW w:type="dxa" w:w="2160"/>
          </w:tcPr>
          <w:p>
            <w:r>
              <w:t>ip</w:t>
            </w:r>
          </w:p>
        </w:tc>
        <w:tc>
          <w:tcPr>
            <w:tcW w:type="dxa" w:w="2880"/>
          </w:tcPr>
          <w:p>
            <w:r>
              <w:t>ACAP</w:t>
            </w:r>
          </w:p>
        </w:tc>
        <w:tc>
          <w:tcPr>
            <w:tcW w:type="dxa" w:w="2160"/>
          </w:tcPr>
          <w:p>
            <w:r>
              <w:t>0.3339</w:t>
            </w:r>
          </w:p>
        </w:tc>
      </w:tr>
      <w:tr>
        <w:tc>
          <w:tcPr>
            <w:tcW w:type="dxa" w:w="7200"/>
          </w:tcPr>
          <w:p>
            <w:r>
              <w:t>Protection of Antarctica Act</w:t>
            </w:r>
          </w:p>
        </w:tc>
        <w:tc>
          <w:tcPr>
            <w:tcW w:type="dxa" w:w="1440"/>
          </w:tcPr>
          <w:p>
            <w:r>
              <w:t>1998</w:t>
            </w:r>
          </w:p>
        </w:tc>
        <w:tc>
          <w:tcPr>
            <w:tcW w:type="dxa" w:w="2160"/>
          </w:tcPr>
          <w:p>
            <w:r>
              <w:t>ip</w:t>
            </w:r>
          </w:p>
        </w:tc>
        <w:tc>
          <w:tcPr>
            <w:tcW w:type="dxa" w:w="2880"/>
          </w:tcPr>
          <w:p>
            <w:r>
              <w:t>Netherlands</w:t>
            </w:r>
          </w:p>
        </w:tc>
        <w:tc>
          <w:tcPr>
            <w:tcW w:type="dxa" w:w="2160"/>
          </w:tcPr>
          <w:p>
            <w:r>
              <w:t>0.3323</w:t>
            </w:r>
          </w:p>
        </w:tc>
      </w:tr>
      <w:tr>
        <w:tc>
          <w:tcPr>
            <w:tcW w:type="dxa" w:w="7200"/>
          </w:tcPr>
          <w:p>
            <w:r>
              <w:t>Implementation of the new Russian legislature “On regulation of activity of the Russian citizens and the Russian legal entities in the Antarctic”</w:t>
            </w:r>
          </w:p>
        </w:tc>
        <w:tc>
          <w:tcPr>
            <w:tcW w:type="dxa" w:w="1440"/>
          </w:tcPr>
          <w:p>
            <w:r>
              <w:t>2013</w:t>
            </w:r>
          </w:p>
        </w:tc>
        <w:tc>
          <w:tcPr>
            <w:tcW w:type="dxa" w:w="2160"/>
          </w:tcPr>
          <w:p>
            <w:r>
              <w:t>ip</w:t>
            </w:r>
          </w:p>
        </w:tc>
        <w:tc>
          <w:tcPr>
            <w:tcW w:type="dxa" w:w="2880"/>
          </w:tcPr>
          <w:p>
            <w:r>
              <w:t>Russian Federation</w:t>
            </w:r>
          </w:p>
        </w:tc>
        <w:tc>
          <w:tcPr>
            <w:tcW w:type="dxa" w:w="2160"/>
          </w:tcPr>
          <w:p>
            <w:r>
              <w:t>0.3323</w:t>
            </w:r>
          </w:p>
        </w:tc>
      </w:tr>
      <w:tr>
        <w:tc>
          <w:tcPr>
            <w:tcW w:type="dxa" w:w="7200"/>
          </w:tcPr>
          <w:p>
            <w:r>
              <w:t>Outcomes of informal consultations convened by the Chairman of the Working Group on Liability in New York from 13 to 15 April 2005</w:t>
            </w:r>
          </w:p>
        </w:tc>
        <w:tc>
          <w:tcPr>
            <w:tcW w:type="dxa" w:w="1440"/>
          </w:tcPr>
          <w:p>
            <w:r>
              <w:t>2005</w:t>
            </w:r>
          </w:p>
        </w:tc>
        <w:tc>
          <w:tcPr>
            <w:tcW w:type="dxa" w:w="2160"/>
          </w:tcPr>
          <w:p>
            <w:r>
              <w:t>wp</w:t>
            </w:r>
          </w:p>
        </w:tc>
        <w:tc>
          <w:tcPr>
            <w:tcW w:type="dxa" w:w="2880"/>
          </w:tcPr>
          <w:p>
            <w:r>
              <w:t>New Zealand</w:t>
            </w:r>
          </w:p>
        </w:tc>
        <w:tc>
          <w:tcPr>
            <w:tcW w:type="dxa" w:w="2160"/>
          </w:tcPr>
          <w:p>
            <w:r>
              <w:t>0.3320</w:t>
            </w:r>
          </w:p>
        </w:tc>
      </w:tr>
      <w:tr>
        <w:tc>
          <w:tcPr>
            <w:tcW w:type="dxa" w:w="7200"/>
          </w:tcPr>
          <w:p>
            <w:r>
              <w:t>Opening address by K. Philippe Gautier, Head of the delegation of Belgium</w:t>
            </w:r>
          </w:p>
        </w:tc>
        <w:tc>
          <w:tcPr>
            <w:tcW w:type="dxa" w:w="1440"/>
          </w:tcPr>
          <w:p>
            <w:r>
              <w:t>1992</w:t>
            </w:r>
          </w:p>
        </w:tc>
        <w:tc>
          <w:tcPr>
            <w:tcW w:type="dxa" w:w="2160"/>
          </w:tcPr>
          <w:p>
            <w:r>
              <w:t>ip</w:t>
            </w:r>
          </w:p>
        </w:tc>
        <w:tc>
          <w:tcPr>
            <w:tcW w:type="dxa" w:w="2880"/>
          </w:tcPr>
          <w:p>
            <w:r>
              <w:t>Belgium</w:t>
            </w:r>
          </w:p>
        </w:tc>
        <w:tc>
          <w:tcPr>
            <w:tcW w:type="dxa" w:w="2160"/>
          </w:tcPr>
          <w:p>
            <w:r>
              <w:t>0.3306</w:t>
            </w:r>
          </w:p>
        </w:tc>
      </w:tr>
      <w:tr>
        <w:tc>
          <w:tcPr>
            <w:tcW w:type="dxa" w:w="7200"/>
          </w:tcPr>
          <w:p>
            <w:r>
              <w:t>Antarctic Conservation</w:t>
            </w:r>
          </w:p>
        </w:tc>
        <w:tc>
          <w:tcPr>
            <w:tcW w:type="dxa" w:w="1440"/>
          </w:tcPr>
          <w:p>
            <w:r>
              <w:t>1991</w:t>
            </w:r>
          </w:p>
        </w:tc>
        <w:tc>
          <w:tcPr>
            <w:tcW w:type="dxa" w:w="2160"/>
          </w:tcPr>
          <w:p>
            <w:r>
              <w:t>ip</w:t>
            </w:r>
          </w:p>
        </w:tc>
        <w:tc>
          <w:tcPr>
            <w:tcW w:type="dxa" w:w="2880"/>
          </w:tcPr>
          <w:p>
            <w:r>
              <w:t>IUCN</w:t>
            </w:r>
          </w:p>
        </w:tc>
        <w:tc>
          <w:tcPr>
            <w:tcW w:type="dxa" w:w="2160"/>
          </w:tcPr>
          <w:p>
            <w:r>
              <w:t>0.3301</w:t>
            </w:r>
          </w:p>
        </w:tc>
      </w:tr>
      <w:tr>
        <w:tc>
          <w:tcPr>
            <w:tcW w:type="dxa" w:w="7200"/>
          </w:tcPr>
          <w:p>
            <w:r>
              <w:t>Opening address of Dr A.E. Muthunayagam, Head of the Indian delegation</w:t>
            </w:r>
          </w:p>
        </w:tc>
        <w:tc>
          <w:tcPr>
            <w:tcW w:type="dxa" w:w="1440"/>
          </w:tcPr>
          <w:p>
            <w:r>
              <w:t>1997</w:t>
            </w:r>
          </w:p>
        </w:tc>
        <w:tc>
          <w:tcPr>
            <w:tcW w:type="dxa" w:w="2160"/>
          </w:tcPr>
          <w:p>
            <w:r>
              <w:t>ip</w:t>
            </w:r>
          </w:p>
        </w:tc>
        <w:tc>
          <w:tcPr>
            <w:tcW w:type="dxa" w:w="2880"/>
          </w:tcPr>
          <w:p>
            <w:r>
              <w:t>India</w:t>
            </w:r>
          </w:p>
        </w:tc>
        <w:tc>
          <w:tcPr>
            <w:tcW w:type="dxa" w:w="2160"/>
          </w:tcPr>
          <w:p>
            <w:r>
              <w:t>0.3296</w:t>
            </w:r>
          </w:p>
        </w:tc>
      </w:tr>
      <w:tr>
        <w:tc>
          <w:tcPr>
            <w:tcW w:type="dxa" w:w="7200"/>
          </w:tcPr>
          <w:p>
            <w:r>
              <w:t>Message to the ATCM from Hans van Mierlo, Minister for Foreign Affairs of the Kingdom of the Netherlands</w:t>
            </w:r>
          </w:p>
        </w:tc>
        <w:tc>
          <w:tcPr>
            <w:tcW w:type="dxa" w:w="1440"/>
          </w:tcPr>
          <w:p>
            <w:r>
              <w:t>1996</w:t>
            </w:r>
          </w:p>
        </w:tc>
        <w:tc>
          <w:tcPr>
            <w:tcW w:type="dxa" w:w="2160"/>
          </w:tcPr>
          <w:p>
            <w:r>
              <w:t>ip</w:t>
            </w:r>
          </w:p>
        </w:tc>
        <w:tc>
          <w:tcPr>
            <w:tcW w:type="dxa" w:w="2880"/>
          </w:tcPr>
          <w:p>
            <w:r>
              <w:t>Netherlands</w:t>
            </w:r>
          </w:p>
        </w:tc>
        <w:tc>
          <w:tcPr>
            <w:tcW w:type="dxa" w:w="2160"/>
          </w:tcPr>
          <w:p>
            <w:r>
              <w:t>0.3284</w:t>
            </w:r>
          </w:p>
        </w:tc>
      </w:tr>
      <w:tr>
        <w:tc>
          <w:tcPr>
            <w:tcW w:type="dxa" w:w="7200"/>
          </w:tcPr>
          <w:p>
            <w:r>
              <w:t>Annual Report submitted by France on the Protocol on Environmental Protection to the Antarctic Treaty as required by Article 17 of the Protocol. 2006</w:t>
              <w:br/>
            </w:r>
          </w:p>
        </w:tc>
        <w:tc>
          <w:tcPr>
            <w:tcW w:type="dxa" w:w="1440"/>
          </w:tcPr>
          <w:p>
            <w:r>
              <w:t>2006</w:t>
            </w:r>
          </w:p>
        </w:tc>
        <w:tc>
          <w:tcPr>
            <w:tcW w:type="dxa" w:w="2160"/>
          </w:tcPr>
          <w:p>
            <w:r>
              <w:t>ip</w:t>
            </w:r>
          </w:p>
        </w:tc>
        <w:tc>
          <w:tcPr>
            <w:tcW w:type="dxa" w:w="2880"/>
          </w:tcPr>
          <w:p>
            <w:r>
              <w:t>France</w:t>
            </w:r>
          </w:p>
        </w:tc>
        <w:tc>
          <w:tcPr>
            <w:tcW w:type="dxa" w:w="2160"/>
          </w:tcPr>
          <w:p>
            <w:r>
              <w:t>0.3282</w:t>
            </w:r>
          </w:p>
        </w:tc>
      </w:tr>
      <w:tr>
        <w:tc>
          <w:tcPr>
            <w:tcW w:type="dxa" w:w="7200"/>
          </w:tcPr>
          <w:p>
            <w:r>
              <w:t>Report on the implementation of the Environmental Protocol to the Antarctic Treaty</w:t>
            </w:r>
          </w:p>
        </w:tc>
        <w:tc>
          <w:tcPr>
            <w:tcW w:type="dxa" w:w="1440"/>
          </w:tcPr>
          <w:p>
            <w:r>
              <w:t>1998</w:t>
            </w:r>
          </w:p>
        </w:tc>
        <w:tc>
          <w:tcPr>
            <w:tcW w:type="dxa" w:w="2160"/>
          </w:tcPr>
          <w:p>
            <w:r>
              <w:t>ip</w:t>
            </w:r>
          </w:p>
        </w:tc>
        <w:tc>
          <w:tcPr>
            <w:tcW w:type="dxa" w:w="2880"/>
          </w:tcPr>
          <w:p>
            <w:r>
              <w:t>United Kingdom</w:t>
            </w:r>
          </w:p>
        </w:tc>
        <w:tc>
          <w:tcPr>
            <w:tcW w:type="dxa" w:w="2160"/>
          </w:tcPr>
          <w:p>
            <w:r>
              <w:t>0.3274</w:t>
            </w:r>
          </w:p>
        </w:tc>
      </w:tr>
      <w:tr>
        <w:tc>
          <w:tcPr>
            <w:tcW w:type="dxa" w:w="7200"/>
          </w:tcPr>
          <w:p>
            <w:r>
              <w:t>Jurisdiction in Antarctica (updated version)</w:t>
            </w:r>
          </w:p>
        </w:tc>
        <w:tc>
          <w:tcPr>
            <w:tcW w:type="dxa" w:w="1440"/>
          </w:tcPr>
          <w:p>
            <w:r>
              <w:t>2012</w:t>
            </w:r>
          </w:p>
        </w:tc>
        <w:tc>
          <w:tcPr>
            <w:tcW w:type="dxa" w:w="2160"/>
          </w:tcPr>
          <w:p>
            <w:r>
              <w:t>wp</w:t>
            </w:r>
          </w:p>
        </w:tc>
        <w:tc>
          <w:tcPr>
            <w:tcW w:type="dxa" w:w="2880"/>
          </w:tcPr>
          <w:p>
            <w:r>
              <w:t>France</w:t>
            </w:r>
          </w:p>
        </w:tc>
        <w:tc>
          <w:tcPr>
            <w:tcW w:type="dxa" w:w="2160"/>
          </w:tcPr>
          <w:p>
            <w:r>
              <w:t>0.3270</w:t>
            </w:r>
          </w:p>
        </w:tc>
      </w:tr>
      <w:tr>
        <w:tc>
          <w:tcPr>
            <w:tcW w:type="dxa" w:w="7200"/>
          </w:tcPr>
          <w:p>
            <w:r>
              <w:t>Annual Report of New Zealand pursuant to Article 17 of the Protocol on Environmental Protection to the Antarctic Treaty 2006/2007</w:t>
            </w:r>
          </w:p>
        </w:tc>
        <w:tc>
          <w:tcPr>
            <w:tcW w:type="dxa" w:w="1440"/>
          </w:tcPr>
          <w:p>
            <w:r>
              <w:t>2007</w:t>
            </w:r>
          </w:p>
        </w:tc>
        <w:tc>
          <w:tcPr>
            <w:tcW w:type="dxa" w:w="2160"/>
          </w:tcPr>
          <w:p>
            <w:r>
              <w:t>ip</w:t>
            </w:r>
          </w:p>
        </w:tc>
        <w:tc>
          <w:tcPr>
            <w:tcW w:type="dxa" w:w="2880"/>
          </w:tcPr>
          <w:p>
            <w:r>
              <w:t>New Zealand</w:t>
            </w:r>
          </w:p>
        </w:tc>
        <w:tc>
          <w:tcPr>
            <w:tcW w:type="dxa" w:w="2160"/>
          </w:tcPr>
          <w:p>
            <w:r>
              <w:t>0.3264</w:t>
            </w:r>
          </w:p>
        </w:tc>
      </w:tr>
      <w:tr>
        <w:tc>
          <w:tcPr>
            <w:tcW w:type="dxa" w:w="7200"/>
          </w:tcPr>
          <w:p>
            <w:r>
              <w:t>Verification or Check List for Inspections</w:t>
            </w:r>
          </w:p>
        </w:tc>
        <w:tc>
          <w:tcPr>
            <w:tcW w:type="dxa" w:w="1440"/>
          </w:tcPr>
          <w:p>
            <w:r>
              <w:t>1994</w:t>
            </w:r>
          </w:p>
        </w:tc>
        <w:tc>
          <w:tcPr>
            <w:tcW w:type="dxa" w:w="2160"/>
          </w:tcPr>
          <w:p>
            <w:r>
              <w:t>wp</w:t>
            </w:r>
          </w:p>
        </w:tc>
        <w:tc>
          <w:tcPr>
            <w:tcW w:type="dxa" w:w="2880"/>
          </w:tcPr>
          <w:p>
            <w:r>
              <w:t>Chile</w:t>
            </w:r>
          </w:p>
        </w:tc>
        <w:tc>
          <w:tcPr>
            <w:tcW w:type="dxa" w:w="2160"/>
          </w:tcPr>
          <w:p>
            <w:r>
              <w:t>0.3264</w:t>
            </w:r>
          </w:p>
        </w:tc>
      </w:tr>
      <w:tr>
        <w:tc>
          <w:tcPr>
            <w:tcW w:type="dxa" w:w="7200"/>
          </w:tcPr>
          <w:p>
            <w:r>
              <w:t>Preparation for the establishment of the CEP: possible timeframe, key tasks, support</w:t>
            </w:r>
          </w:p>
        </w:tc>
        <w:tc>
          <w:tcPr>
            <w:tcW w:type="dxa" w:w="1440"/>
          </w:tcPr>
          <w:p>
            <w:r>
              <w:t>1994</w:t>
            </w:r>
          </w:p>
        </w:tc>
        <w:tc>
          <w:tcPr>
            <w:tcW w:type="dxa" w:w="2160"/>
          </w:tcPr>
          <w:p>
            <w:r>
              <w:t>wp</w:t>
            </w:r>
          </w:p>
        </w:tc>
        <w:tc>
          <w:tcPr>
            <w:tcW w:type="dxa" w:w="2880"/>
          </w:tcPr>
          <w:p>
            <w:r>
              <w:t>Australia</w:t>
            </w:r>
          </w:p>
        </w:tc>
        <w:tc>
          <w:tcPr>
            <w:tcW w:type="dxa" w:w="2160"/>
          </w:tcPr>
          <w:p>
            <w:r>
              <w:t>0.3263</w:t>
            </w:r>
          </w:p>
        </w:tc>
      </w:tr>
      <w:tr>
        <w:tc>
          <w:tcPr>
            <w:tcW w:type="dxa" w:w="7200"/>
          </w:tcPr>
          <w:p>
            <w:r>
              <w:t>Annual Report of New Zealand pursuant to Article 17 of the Protocol on Environmental Protection to the Antarctic Treaty 2005/2006</w:t>
            </w:r>
          </w:p>
        </w:tc>
        <w:tc>
          <w:tcPr>
            <w:tcW w:type="dxa" w:w="1440"/>
          </w:tcPr>
          <w:p>
            <w:r>
              <w:t>2006</w:t>
            </w:r>
          </w:p>
        </w:tc>
        <w:tc>
          <w:tcPr>
            <w:tcW w:type="dxa" w:w="2160"/>
          </w:tcPr>
          <w:p>
            <w:r>
              <w:t>ip</w:t>
            </w:r>
          </w:p>
        </w:tc>
        <w:tc>
          <w:tcPr>
            <w:tcW w:type="dxa" w:w="2880"/>
          </w:tcPr>
          <w:p>
            <w:r>
              <w:t>New Zealand</w:t>
            </w:r>
          </w:p>
        </w:tc>
        <w:tc>
          <w:tcPr>
            <w:tcW w:type="dxa" w:w="2160"/>
          </w:tcPr>
          <w:p>
            <w:r>
              <w:t>0.3262</w:t>
            </w:r>
          </w:p>
        </w:tc>
      </w:tr>
      <w:tr>
        <w:tc>
          <w:tcPr>
            <w:tcW w:type="dxa" w:w="7200"/>
          </w:tcPr>
          <w:p>
            <w:r>
              <w:t>Opening address by the Head of the delegation of Japan</w:t>
            </w:r>
          </w:p>
        </w:tc>
        <w:tc>
          <w:tcPr>
            <w:tcW w:type="dxa" w:w="1440"/>
          </w:tcPr>
          <w:p>
            <w:r>
              <w:t>1994</w:t>
            </w:r>
          </w:p>
        </w:tc>
        <w:tc>
          <w:tcPr>
            <w:tcW w:type="dxa" w:w="2160"/>
          </w:tcPr>
          <w:p>
            <w:r>
              <w:t>ip</w:t>
            </w:r>
          </w:p>
        </w:tc>
        <w:tc>
          <w:tcPr>
            <w:tcW w:type="dxa" w:w="2880"/>
          </w:tcPr>
          <w:p>
            <w:r>
              <w:t>Japan</w:t>
            </w:r>
          </w:p>
        </w:tc>
        <w:tc>
          <w:tcPr>
            <w:tcW w:type="dxa" w:w="2160"/>
          </w:tcPr>
          <w:p>
            <w:r>
              <w:t>0.3257</w:t>
            </w:r>
          </w:p>
        </w:tc>
      </w:tr>
      <w:tr>
        <w:tc>
          <w:tcPr>
            <w:tcW w:type="dxa" w:w="7200"/>
          </w:tcPr>
          <w:p>
            <w:r>
              <w:t>Resolution XXX (2005) - Fuel Storage and Handling</w:t>
            </w:r>
          </w:p>
        </w:tc>
        <w:tc>
          <w:tcPr>
            <w:tcW w:type="dxa" w:w="1440"/>
          </w:tcPr>
          <w:p>
            <w:r>
              <w:t>2005</w:t>
            </w:r>
          </w:p>
        </w:tc>
        <w:tc>
          <w:tcPr>
            <w:tcW w:type="dxa" w:w="2160"/>
          </w:tcPr>
          <w:p>
            <w:r>
              <w:t>wp</w:t>
            </w:r>
          </w:p>
        </w:tc>
        <w:tc>
          <w:tcPr>
            <w:tcW w:type="dxa" w:w="2880"/>
          </w:tcPr>
          <w:p>
            <w:r>
              <w:t>ATS</w:t>
            </w:r>
          </w:p>
        </w:tc>
        <w:tc>
          <w:tcPr>
            <w:tcW w:type="dxa" w:w="2160"/>
          </w:tcPr>
          <w:p>
            <w:r>
              <w:t>0.3247</w:t>
            </w:r>
          </w:p>
        </w:tc>
      </w:tr>
      <w:tr>
        <w:tc>
          <w:tcPr>
            <w:tcW w:type="dxa" w:w="7200"/>
          </w:tcPr>
          <w:p>
            <w:r>
              <w:t>Message from the Minister of Foreign Affairs of the Republic of Poland to the delegates at the twenty-third Antarctic Treaty Consultative Meeting</w:t>
            </w:r>
          </w:p>
        </w:tc>
        <w:tc>
          <w:tcPr>
            <w:tcW w:type="dxa" w:w="1440"/>
          </w:tcPr>
          <w:p>
            <w:r>
              <w:t>1999</w:t>
            </w:r>
          </w:p>
        </w:tc>
        <w:tc>
          <w:tcPr>
            <w:tcW w:type="dxa" w:w="2160"/>
          </w:tcPr>
          <w:p>
            <w:r>
              <w:t>ip</w:t>
            </w:r>
          </w:p>
        </w:tc>
        <w:tc>
          <w:tcPr>
            <w:tcW w:type="dxa" w:w="2880"/>
          </w:tcPr>
          <w:p>
            <w:r>
              <w:t>Poland</w:t>
            </w:r>
          </w:p>
        </w:tc>
        <w:tc>
          <w:tcPr>
            <w:tcW w:type="dxa" w:w="2160"/>
          </w:tcPr>
          <w:p>
            <w:r>
              <w:t>0.3241</w:t>
            </w:r>
          </w:p>
        </w:tc>
      </w:tr>
      <w:tr>
        <w:tc>
          <w:tcPr>
            <w:tcW w:type="dxa" w:w="7200"/>
          </w:tcPr>
          <w:p>
            <w:r>
              <w:t>Annotated agenda</w:t>
            </w:r>
          </w:p>
        </w:tc>
        <w:tc>
          <w:tcPr>
            <w:tcW w:type="dxa" w:w="1440"/>
          </w:tcPr>
          <w:p>
            <w:r>
              <w:t>1997</w:t>
            </w:r>
          </w:p>
        </w:tc>
        <w:tc>
          <w:tcPr>
            <w:tcW w:type="dxa" w:w="2160"/>
          </w:tcPr>
          <w:p>
            <w:r>
              <w:t>ip</w:t>
            </w:r>
          </w:p>
        </w:tc>
        <w:tc>
          <w:tcPr>
            <w:tcW w:type="dxa" w:w="2880"/>
          </w:tcPr>
          <w:p>
            <w:r>
              <w:t>New Zealand</w:t>
            </w:r>
          </w:p>
        </w:tc>
        <w:tc>
          <w:tcPr>
            <w:tcW w:type="dxa" w:w="2160"/>
          </w:tcPr>
          <w:p>
            <w:r>
              <w:t>0.3240</w:t>
            </w:r>
          </w:p>
        </w:tc>
      </w:tr>
      <w:tr>
        <w:tc>
          <w:tcPr>
            <w:tcW w:type="dxa" w:w="7200"/>
          </w:tcPr>
          <w:p>
            <w:r>
              <w:t>Antarctic tourism and the Environmental Protocol</w:t>
            </w:r>
          </w:p>
        </w:tc>
        <w:tc>
          <w:tcPr>
            <w:tcW w:type="dxa" w:w="1440"/>
          </w:tcPr>
          <w:p>
            <w:r>
              <w:t>1992</w:t>
            </w:r>
          </w:p>
        </w:tc>
        <w:tc>
          <w:tcPr>
            <w:tcW w:type="dxa" w:w="2160"/>
          </w:tcPr>
          <w:p>
            <w:r>
              <w:t>wp</w:t>
            </w:r>
          </w:p>
        </w:tc>
        <w:tc>
          <w:tcPr>
            <w:tcW w:type="dxa" w:w="2880"/>
          </w:tcPr>
          <w:p>
            <w:r>
              <w:t>United States</w:t>
            </w:r>
          </w:p>
        </w:tc>
        <w:tc>
          <w:tcPr>
            <w:tcW w:type="dxa" w:w="2160"/>
          </w:tcPr>
          <w:p>
            <w:r>
              <w:t>0.3239</w:t>
            </w:r>
          </w:p>
        </w:tc>
      </w:tr>
      <w:tr>
        <w:tc>
          <w:tcPr>
            <w:tcW w:type="dxa" w:w="7200"/>
          </w:tcPr>
          <w:p>
            <w:r>
              <w:t>Opening address by Dr A.E. Muthunayagam, Head of the delegation of India</w:t>
            </w:r>
          </w:p>
        </w:tc>
        <w:tc>
          <w:tcPr>
            <w:tcW w:type="dxa" w:w="1440"/>
          </w:tcPr>
          <w:p>
            <w:r>
              <w:t>1996</w:t>
            </w:r>
          </w:p>
        </w:tc>
        <w:tc>
          <w:tcPr>
            <w:tcW w:type="dxa" w:w="2160"/>
          </w:tcPr>
          <w:p>
            <w:r>
              <w:t>ip</w:t>
            </w:r>
          </w:p>
        </w:tc>
        <w:tc>
          <w:tcPr>
            <w:tcW w:type="dxa" w:w="2880"/>
          </w:tcPr>
          <w:p>
            <w:r>
              <w:t>India</w:t>
            </w:r>
          </w:p>
        </w:tc>
        <w:tc>
          <w:tcPr>
            <w:tcW w:type="dxa" w:w="2160"/>
          </w:tcPr>
          <w:p>
            <w:r>
              <w:t>0.3233</w:t>
            </w:r>
          </w:p>
        </w:tc>
      </w:tr>
      <w:tr>
        <w:tc>
          <w:tcPr>
            <w:tcW w:type="dxa" w:w="7200"/>
          </w:tcPr>
          <w:p>
            <w:r>
              <w:t>Measure XXX (2005) - Specially Protected Areas – Extension of Expiry Dates</w:t>
            </w:r>
          </w:p>
        </w:tc>
        <w:tc>
          <w:tcPr>
            <w:tcW w:type="dxa" w:w="1440"/>
          </w:tcPr>
          <w:p>
            <w:r>
              <w:t>2005</w:t>
            </w:r>
          </w:p>
        </w:tc>
        <w:tc>
          <w:tcPr>
            <w:tcW w:type="dxa" w:w="2160"/>
          </w:tcPr>
          <w:p>
            <w:r>
              <w:t>wp</w:t>
            </w:r>
          </w:p>
        </w:tc>
        <w:tc>
          <w:tcPr>
            <w:tcW w:type="dxa" w:w="2880"/>
          </w:tcPr>
          <w:p>
            <w:r>
              <w:t>ATS</w:t>
            </w:r>
          </w:p>
        </w:tc>
        <w:tc>
          <w:tcPr>
            <w:tcW w:type="dxa" w:w="2160"/>
          </w:tcPr>
          <w:p>
            <w:r>
              <w:t>0.3224</w:t>
            </w:r>
          </w:p>
        </w:tc>
      </w:tr>
      <w:tr>
        <w:tc>
          <w:tcPr>
            <w:tcW w:type="dxa" w:w="7200"/>
          </w:tcPr>
          <w:p>
            <w:r>
              <w:t>Comprehensive Environmental Evaluation (CEE) Follow-up Procedures</w:t>
            </w:r>
          </w:p>
        </w:tc>
        <w:tc>
          <w:tcPr>
            <w:tcW w:type="dxa" w:w="1440"/>
          </w:tcPr>
          <w:p>
            <w:r>
              <w:t>1995</w:t>
            </w:r>
          </w:p>
        </w:tc>
        <w:tc>
          <w:tcPr>
            <w:tcW w:type="dxa" w:w="2160"/>
          </w:tcPr>
          <w:p>
            <w:r>
              <w:t>ip</w:t>
            </w:r>
          </w:p>
        </w:tc>
        <w:tc>
          <w:tcPr>
            <w:tcW w:type="dxa" w:w="2880"/>
          </w:tcPr>
          <w:p>
            <w:r>
              <w:t>New Zealand, South Africa</w:t>
            </w:r>
          </w:p>
        </w:tc>
        <w:tc>
          <w:tcPr>
            <w:tcW w:type="dxa" w:w="2160"/>
          </w:tcPr>
          <w:p>
            <w:r>
              <w:t>0.3216</w:t>
            </w:r>
          </w:p>
        </w:tc>
      </w:tr>
      <w:tr>
        <w:tc>
          <w:tcPr>
            <w:tcW w:type="dxa" w:w="7200"/>
          </w:tcPr>
          <w:p>
            <w:r>
              <w:t>Antarctic Treaty introductory booklet</w:t>
            </w:r>
          </w:p>
        </w:tc>
        <w:tc>
          <w:tcPr>
            <w:tcW w:type="dxa" w:w="1440"/>
          </w:tcPr>
          <w:p>
            <w:r>
              <w:t>1999</w:t>
            </w:r>
          </w:p>
        </w:tc>
        <w:tc>
          <w:tcPr>
            <w:tcW w:type="dxa" w:w="2160"/>
          </w:tcPr>
          <w:p>
            <w:r>
              <w:t>wp</w:t>
            </w:r>
          </w:p>
        </w:tc>
        <w:tc>
          <w:tcPr>
            <w:tcW w:type="dxa" w:w="2880"/>
          </w:tcPr>
          <w:p>
            <w:r>
              <w:t>Australia</w:t>
            </w:r>
          </w:p>
        </w:tc>
        <w:tc>
          <w:tcPr>
            <w:tcW w:type="dxa" w:w="2160"/>
          </w:tcPr>
          <w:p>
            <w:r>
              <w:t>0.3213</w:t>
            </w:r>
          </w:p>
        </w:tc>
      </w:tr>
      <w:tr>
        <w:tc>
          <w:tcPr>
            <w:tcW w:type="dxa" w:w="7200"/>
          </w:tcPr>
          <w:p>
            <w:r>
              <w:t>Issues relating to the exercise of jurisdiction in Antarctica</w:t>
            </w:r>
          </w:p>
        </w:tc>
        <w:tc>
          <w:tcPr>
            <w:tcW w:type="dxa" w:w="1440"/>
          </w:tcPr>
          <w:p>
            <w:r>
              <w:t>1994</w:t>
            </w:r>
          </w:p>
        </w:tc>
        <w:tc>
          <w:tcPr>
            <w:tcW w:type="dxa" w:w="2160"/>
          </w:tcPr>
          <w:p>
            <w:r>
              <w:t>wp</w:t>
            </w:r>
          </w:p>
        </w:tc>
        <w:tc>
          <w:tcPr>
            <w:tcW w:type="dxa" w:w="2880"/>
          </w:tcPr>
          <w:p>
            <w:r>
              <w:t>Uruguay</w:t>
            </w:r>
          </w:p>
        </w:tc>
        <w:tc>
          <w:tcPr>
            <w:tcW w:type="dxa" w:w="2160"/>
          </w:tcPr>
          <w:p>
            <w:r>
              <w:t>0.3201</w:t>
            </w:r>
          </w:p>
        </w:tc>
      </w:tr>
      <w:tr>
        <w:tc>
          <w:tcPr>
            <w:tcW w:type="dxa" w:w="7200"/>
          </w:tcPr>
          <w:p>
            <w:r>
              <w:t>Notification of the Intention of Canada to request recognition of Consultative Party status</w:t>
            </w:r>
          </w:p>
        </w:tc>
        <w:tc>
          <w:tcPr>
            <w:tcW w:type="dxa" w:w="1440"/>
          </w:tcPr>
          <w:p>
            <w:r>
              <w:t>2021</w:t>
            </w:r>
          </w:p>
        </w:tc>
        <w:tc>
          <w:tcPr>
            <w:tcW w:type="dxa" w:w="2160"/>
          </w:tcPr>
          <w:p>
            <w:r>
              <w:t>ip</w:t>
            </w:r>
          </w:p>
        </w:tc>
        <w:tc>
          <w:tcPr>
            <w:tcW w:type="dxa" w:w="2880"/>
          </w:tcPr>
          <w:p>
            <w:r>
              <w:t>Canada</w:t>
            </w:r>
          </w:p>
        </w:tc>
        <w:tc>
          <w:tcPr>
            <w:tcW w:type="dxa" w:w="2160"/>
          </w:tcPr>
          <w:p>
            <w:r>
              <w:t>0.3193</w:t>
            </w:r>
          </w:p>
        </w:tc>
      </w:tr>
      <w:tr>
        <w:tc>
          <w:tcPr>
            <w:tcW w:type="dxa" w:w="7200"/>
          </w:tcPr>
          <w:p>
            <w:r>
              <w:t>International agreements applicable to Antarctica</w:t>
            </w:r>
          </w:p>
        </w:tc>
        <w:tc>
          <w:tcPr>
            <w:tcW w:type="dxa" w:w="1440"/>
          </w:tcPr>
          <w:p>
            <w:r>
              <w:t>1994</w:t>
            </w:r>
          </w:p>
        </w:tc>
        <w:tc>
          <w:tcPr>
            <w:tcW w:type="dxa" w:w="2160"/>
          </w:tcPr>
          <w:p>
            <w:r>
              <w:t>ip</w:t>
            </w:r>
          </w:p>
        </w:tc>
        <w:tc>
          <w:tcPr>
            <w:tcW w:type="dxa" w:w="2880"/>
          </w:tcPr>
          <w:p>
            <w:r>
              <w:t>United Kingdom</w:t>
            </w:r>
          </w:p>
        </w:tc>
        <w:tc>
          <w:tcPr>
            <w:tcW w:type="dxa" w:w="2160"/>
          </w:tcPr>
          <w:p>
            <w:r>
              <w:t>0.3192</w:t>
            </w:r>
          </w:p>
        </w:tc>
      </w:tr>
      <w:tr>
        <w:tc>
          <w:tcPr>
            <w:tcW w:type="dxa" w:w="7200"/>
          </w:tcPr>
          <w:p>
            <w:r>
              <w:t>Practical preparations for the establishment of the Treaty Secretariat</w:t>
            </w:r>
          </w:p>
        </w:tc>
        <w:tc>
          <w:tcPr>
            <w:tcW w:type="dxa" w:w="1440"/>
          </w:tcPr>
          <w:p>
            <w:r>
              <w:t>1994</w:t>
            </w:r>
          </w:p>
        </w:tc>
        <w:tc>
          <w:tcPr>
            <w:tcW w:type="dxa" w:w="2160"/>
          </w:tcPr>
          <w:p>
            <w:r>
              <w:t>wp</w:t>
            </w:r>
          </w:p>
        </w:tc>
        <w:tc>
          <w:tcPr>
            <w:tcW w:type="dxa" w:w="2880"/>
          </w:tcPr>
          <w:p>
            <w:r>
              <w:t>Australia</w:t>
            </w:r>
          </w:p>
        </w:tc>
        <w:tc>
          <w:tcPr>
            <w:tcW w:type="dxa" w:w="2160"/>
          </w:tcPr>
          <w:p>
            <w:r>
              <w:t>0.3190</w:t>
            </w:r>
          </w:p>
        </w:tc>
      </w:tr>
      <w:tr>
        <w:tc>
          <w:tcPr>
            <w:tcW w:type="dxa" w:w="7200"/>
          </w:tcPr>
          <w:p>
            <w:r>
              <w:t xml:space="preserve">Opening address by Mr R. Tucker Scully, Head of the delegation of the United States </w:t>
            </w:r>
          </w:p>
        </w:tc>
        <w:tc>
          <w:tcPr>
            <w:tcW w:type="dxa" w:w="1440"/>
          </w:tcPr>
          <w:p>
            <w:r>
              <w:t>1996</w:t>
            </w:r>
          </w:p>
        </w:tc>
        <w:tc>
          <w:tcPr>
            <w:tcW w:type="dxa" w:w="2160"/>
          </w:tcPr>
          <w:p>
            <w:r>
              <w:t>ip</w:t>
            </w:r>
          </w:p>
        </w:tc>
        <w:tc>
          <w:tcPr>
            <w:tcW w:type="dxa" w:w="2880"/>
          </w:tcPr>
          <w:p>
            <w:r>
              <w:t>United States</w:t>
            </w:r>
          </w:p>
        </w:tc>
        <w:tc>
          <w:tcPr>
            <w:tcW w:type="dxa" w:w="2160"/>
          </w:tcPr>
          <w:p>
            <w:r>
              <w:t>0.3185</w:t>
            </w:r>
          </w:p>
        </w:tc>
      </w:tr>
      <w:tr>
        <w:tc>
          <w:tcPr>
            <w:tcW w:type="dxa" w:w="7200"/>
          </w:tcPr>
          <w:p>
            <w:r>
              <w:t>Measure XXX (2005) - Antarctic Protected Area System: Management Plan for Antarctic Specially Managed Area No. 4, Deception Island</w:t>
            </w:r>
          </w:p>
        </w:tc>
        <w:tc>
          <w:tcPr>
            <w:tcW w:type="dxa" w:w="1440"/>
          </w:tcPr>
          <w:p>
            <w:r>
              <w:t>2005</w:t>
            </w:r>
          </w:p>
        </w:tc>
        <w:tc>
          <w:tcPr>
            <w:tcW w:type="dxa" w:w="2160"/>
          </w:tcPr>
          <w:p>
            <w:r>
              <w:t>wp</w:t>
            </w:r>
          </w:p>
        </w:tc>
        <w:tc>
          <w:tcPr>
            <w:tcW w:type="dxa" w:w="2880"/>
          </w:tcPr>
          <w:p>
            <w:r>
              <w:t>ATS</w:t>
            </w:r>
          </w:p>
        </w:tc>
        <w:tc>
          <w:tcPr>
            <w:tcW w:type="dxa" w:w="2160"/>
          </w:tcPr>
          <w:p>
            <w:r>
              <w:t>0.3183</w:t>
            </w:r>
          </w:p>
        </w:tc>
      </w:tr>
      <w:tr>
        <w:tc>
          <w:tcPr>
            <w:tcW w:type="dxa" w:w="7200"/>
          </w:tcPr>
          <w:p>
            <w:r>
              <w:t>Report of Working Group I to the plenary of the XVIIIth ATCM</w:t>
            </w:r>
          </w:p>
        </w:tc>
        <w:tc>
          <w:tcPr>
            <w:tcW w:type="dxa" w:w="1440"/>
          </w:tcPr>
          <w:p>
            <w:r>
              <w:t>1994</w:t>
            </w:r>
          </w:p>
        </w:tc>
        <w:tc>
          <w:tcPr>
            <w:tcW w:type="dxa" w:w="2160"/>
          </w:tcPr>
          <w:p>
            <w:r>
              <w:t>wp</w:t>
            </w:r>
          </w:p>
        </w:tc>
        <w:tc>
          <w:tcPr>
            <w:tcW w:type="dxa" w:w="2880"/>
          </w:tcPr>
          <w:p>
            <w:r>
              <w:t>Japan</w:t>
            </w:r>
          </w:p>
        </w:tc>
        <w:tc>
          <w:tcPr>
            <w:tcW w:type="dxa" w:w="2160"/>
          </w:tcPr>
          <w:p>
            <w:r>
              <w:t>0.3183</w:t>
            </w:r>
          </w:p>
        </w:tc>
      </w:tr>
      <w:tr>
        <w:tc>
          <w:tcPr>
            <w:tcW w:type="dxa" w:w="7200"/>
          </w:tcPr>
          <w:p>
            <w:r>
              <w:t>A review of the conservation status of Antarctic mammals and birds</w:t>
            </w:r>
          </w:p>
        </w:tc>
        <w:tc>
          <w:tcPr>
            <w:tcW w:type="dxa" w:w="1440"/>
          </w:tcPr>
          <w:p>
            <w:r>
              <w:t>2004</w:t>
            </w:r>
          </w:p>
        </w:tc>
        <w:tc>
          <w:tcPr>
            <w:tcW w:type="dxa" w:w="2160"/>
          </w:tcPr>
          <w:p>
            <w:r>
              <w:t>ip</w:t>
            </w:r>
          </w:p>
        </w:tc>
        <w:tc>
          <w:tcPr>
            <w:tcW w:type="dxa" w:w="2880"/>
          </w:tcPr>
          <w:p>
            <w:r>
              <w:t>UNEP</w:t>
            </w:r>
          </w:p>
        </w:tc>
        <w:tc>
          <w:tcPr>
            <w:tcW w:type="dxa" w:w="2160"/>
          </w:tcPr>
          <w:p>
            <w:r>
              <w:t>0.3172</w:t>
            </w:r>
          </w:p>
        </w:tc>
      </w:tr>
      <w:tr>
        <w:tc>
          <w:tcPr>
            <w:tcW w:type="dxa" w:w="7200"/>
          </w:tcPr>
          <w:p>
            <w:r>
              <w:t>Final report of the Intersessional Contact Group on Annex II review</w:t>
            </w:r>
          </w:p>
        </w:tc>
        <w:tc>
          <w:tcPr>
            <w:tcW w:type="dxa" w:w="1440"/>
          </w:tcPr>
          <w:p>
            <w:r>
              <w:t>2004</w:t>
            </w:r>
          </w:p>
        </w:tc>
        <w:tc>
          <w:tcPr>
            <w:tcW w:type="dxa" w:w="2160"/>
          </w:tcPr>
          <w:p>
            <w:r>
              <w:t>wp</w:t>
            </w:r>
          </w:p>
        </w:tc>
        <w:tc>
          <w:tcPr>
            <w:tcW w:type="dxa" w:w="2880"/>
          </w:tcPr>
          <w:p>
            <w:r>
              <w:t>Argentina</w:t>
            </w:r>
          </w:p>
        </w:tc>
        <w:tc>
          <w:tcPr>
            <w:tcW w:type="dxa" w:w="2160"/>
          </w:tcPr>
          <w:p>
            <w:r>
              <w:t>0.3167</w:t>
            </w:r>
          </w:p>
        </w:tc>
      </w:tr>
      <w:tr>
        <w:tc>
          <w:tcPr>
            <w:tcW w:type="dxa" w:w="7200"/>
          </w:tcPr>
          <w:p>
            <w:r>
              <w:t>Operation of the Antarctic Treaty System: Examination of Recommendations</w:t>
            </w:r>
          </w:p>
        </w:tc>
        <w:tc>
          <w:tcPr>
            <w:tcW w:type="dxa" w:w="1440"/>
          </w:tcPr>
          <w:p>
            <w:r>
              <w:t>1991</w:t>
            </w:r>
          </w:p>
        </w:tc>
        <w:tc>
          <w:tcPr>
            <w:tcW w:type="dxa" w:w="2160"/>
          </w:tcPr>
          <w:p>
            <w:r>
              <w:t>wp</w:t>
            </w:r>
          </w:p>
        </w:tc>
        <w:tc>
          <w:tcPr>
            <w:tcW w:type="dxa" w:w="2880"/>
          </w:tcPr>
          <w:p>
            <w:r>
              <w:t>Uruguay, China</w:t>
            </w:r>
          </w:p>
        </w:tc>
        <w:tc>
          <w:tcPr>
            <w:tcW w:type="dxa" w:w="2160"/>
          </w:tcPr>
          <w:p>
            <w:r>
              <w:t>0.3156</w:t>
            </w:r>
          </w:p>
        </w:tc>
      </w:tr>
      <w:tr>
        <w:tc>
          <w:tcPr>
            <w:tcW w:type="dxa" w:w="7200"/>
          </w:tcPr>
          <w:p>
            <w:r>
              <w:t>Report of the Convenor of the Informal Group of Treaty Parties in the United Nations</w:t>
            </w:r>
          </w:p>
        </w:tc>
        <w:tc>
          <w:tcPr>
            <w:tcW w:type="dxa" w:w="1440"/>
          </w:tcPr>
          <w:p>
            <w:r>
              <w:t>1992</w:t>
            </w:r>
          </w:p>
        </w:tc>
        <w:tc>
          <w:tcPr>
            <w:tcW w:type="dxa" w:w="2160"/>
          </w:tcPr>
          <w:p>
            <w:r>
              <w:t>ip</w:t>
            </w:r>
          </w:p>
        </w:tc>
        <w:tc>
          <w:tcPr>
            <w:tcW w:type="dxa" w:w="2880"/>
          </w:tcPr>
          <w:p>
            <w:r>
              <w:t>Germany</w:t>
            </w:r>
          </w:p>
        </w:tc>
        <w:tc>
          <w:tcPr>
            <w:tcW w:type="dxa" w:w="2160"/>
          </w:tcPr>
          <w:p>
            <w:r>
              <w:t>0.3148</w:t>
            </w:r>
          </w:p>
        </w:tc>
      </w:tr>
      <w:tr>
        <w:tc>
          <w:tcPr>
            <w:tcW w:type="dxa" w:w="7200"/>
          </w:tcPr>
          <w:p>
            <w:r>
              <w:t>Scott Base and Mcmurdo Station: Report of an inspection under Article VII of the Antarctic Treaty and Article 14 of the Protocol on Environmental Protection</w:t>
              <w:br/>
            </w:r>
          </w:p>
        </w:tc>
        <w:tc>
          <w:tcPr>
            <w:tcW w:type="dxa" w:w="1440"/>
          </w:tcPr>
          <w:p>
            <w:r>
              <w:t>2005</w:t>
            </w:r>
          </w:p>
        </w:tc>
        <w:tc>
          <w:tcPr>
            <w:tcW w:type="dxa" w:w="2160"/>
          </w:tcPr>
          <w:p>
            <w:r>
              <w:t>wp</w:t>
            </w:r>
          </w:p>
        </w:tc>
        <w:tc>
          <w:tcPr>
            <w:tcW w:type="dxa" w:w="2880"/>
          </w:tcPr>
          <w:p>
            <w:r>
              <w:t>Australia</w:t>
            </w:r>
          </w:p>
        </w:tc>
        <w:tc>
          <w:tcPr>
            <w:tcW w:type="dxa" w:w="2160"/>
          </w:tcPr>
          <w:p>
            <w:r>
              <w:t>0.3138</w:t>
            </w:r>
          </w:p>
        </w:tc>
      </w:tr>
      <w:tr>
        <w:tc>
          <w:tcPr>
            <w:tcW w:type="dxa" w:w="7200"/>
          </w:tcPr>
          <w:p>
            <w:r>
              <w:t>Antarctic Treaty Secretariat</w:t>
            </w:r>
          </w:p>
        </w:tc>
        <w:tc>
          <w:tcPr>
            <w:tcW w:type="dxa" w:w="1440"/>
          </w:tcPr>
          <w:p>
            <w:r>
              <w:t>1992</w:t>
            </w:r>
          </w:p>
        </w:tc>
        <w:tc>
          <w:tcPr>
            <w:tcW w:type="dxa" w:w="2160"/>
          </w:tcPr>
          <w:p>
            <w:r>
              <w:t>ip</w:t>
            </w:r>
          </w:p>
        </w:tc>
        <w:tc>
          <w:tcPr>
            <w:tcW w:type="dxa" w:w="2880"/>
          </w:tcPr>
          <w:p>
            <w:r>
              <w:t>United States</w:t>
            </w:r>
          </w:p>
        </w:tc>
        <w:tc>
          <w:tcPr>
            <w:tcW w:type="dxa" w:w="2160"/>
          </w:tcPr>
          <w:p>
            <w:r>
              <w:t>0.3130</w:t>
            </w:r>
          </w:p>
        </w:tc>
      </w:tr>
      <w:tr>
        <w:tc>
          <w:tcPr>
            <w:tcW w:type="dxa" w:w="7200"/>
          </w:tcPr>
          <w:p>
            <w:r>
              <w:t>Convention on the Conservation of Antarctic Marine Living Resources (CCAMLR)</w:t>
            </w:r>
          </w:p>
        </w:tc>
        <w:tc>
          <w:tcPr>
            <w:tcW w:type="dxa" w:w="1440"/>
          </w:tcPr>
          <w:p>
            <w:r>
              <w:t>1994</w:t>
            </w:r>
          </w:p>
        </w:tc>
        <w:tc>
          <w:tcPr>
            <w:tcW w:type="dxa" w:w="2160"/>
          </w:tcPr>
          <w:p>
            <w:r>
              <w:t>ip</w:t>
            </w:r>
          </w:p>
        </w:tc>
        <w:tc>
          <w:tcPr>
            <w:tcW w:type="dxa" w:w="2880"/>
          </w:tcPr>
          <w:p>
            <w:r>
              <w:t>Australia</w:t>
            </w:r>
          </w:p>
        </w:tc>
        <w:tc>
          <w:tcPr>
            <w:tcW w:type="dxa" w:w="2160"/>
          </w:tcPr>
          <w:p>
            <w:r>
              <w:t>0.3127</w:t>
            </w:r>
          </w:p>
        </w:tc>
      </w:tr>
      <w:tr>
        <w:tc>
          <w:tcPr>
            <w:tcW w:type="dxa" w:w="7200"/>
          </w:tcPr>
          <w:p>
            <w:r>
              <w:t>Statement on basic elements for an annex on liability</w:t>
            </w:r>
          </w:p>
        </w:tc>
        <w:tc>
          <w:tcPr>
            <w:tcW w:type="dxa" w:w="1440"/>
          </w:tcPr>
          <w:p>
            <w:r>
              <w:t>1992</w:t>
            </w:r>
          </w:p>
        </w:tc>
        <w:tc>
          <w:tcPr>
            <w:tcW w:type="dxa" w:w="2160"/>
          </w:tcPr>
          <w:p>
            <w:r>
              <w:t>ip</w:t>
            </w:r>
          </w:p>
        </w:tc>
        <w:tc>
          <w:tcPr>
            <w:tcW w:type="dxa" w:w="2880"/>
          </w:tcPr>
          <w:p>
            <w:r>
              <w:t>Germany</w:t>
            </w:r>
          </w:p>
        </w:tc>
        <w:tc>
          <w:tcPr>
            <w:tcW w:type="dxa" w:w="2160"/>
          </w:tcPr>
          <w:p>
            <w:r>
              <w:t>0.3113</w:t>
            </w:r>
          </w:p>
        </w:tc>
      </w:tr>
      <w:tr>
        <w:tc>
          <w:tcPr>
            <w:tcW w:type="dxa" w:w="7200"/>
          </w:tcPr>
          <w:p>
            <w:r>
              <w:t>Measures under the Protocol on Environmental Protection to the Antarctic Treaty: Implementing Legislation of the Kingdom of the Netherlands</w:t>
            </w:r>
          </w:p>
        </w:tc>
        <w:tc>
          <w:tcPr>
            <w:tcW w:type="dxa" w:w="1440"/>
          </w:tcPr>
          <w:p>
            <w:r>
              <w:t>2016</w:t>
            </w:r>
          </w:p>
        </w:tc>
        <w:tc>
          <w:tcPr>
            <w:tcW w:type="dxa" w:w="2160"/>
          </w:tcPr>
          <w:p>
            <w:r>
              <w:t>bp</w:t>
            </w:r>
          </w:p>
        </w:tc>
        <w:tc>
          <w:tcPr>
            <w:tcW w:type="dxa" w:w="2880"/>
          </w:tcPr>
          <w:p>
            <w:r>
              <w:t>Netherlands</w:t>
            </w:r>
          </w:p>
        </w:tc>
        <w:tc>
          <w:tcPr>
            <w:tcW w:type="dxa" w:w="2160"/>
          </w:tcPr>
          <w:p>
            <w:r>
              <w:t>0.3106</w:t>
            </w:r>
          </w:p>
        </w:tc>
      </w:tr>
      <w:tr>
        <w:tc>
          <w:tcPr>
            <w:tcW w:type="dxa" w:w="7200"/>
          </w:tcPr>
          <w:p>
            <w:r>
              <w:t>Operation of TEWG</w:t>
            </w:r>
          </w:p>
        </w:tc>
        <w:tc>
          <w:tcPr>
            <w:tcW w:type="dxa" w:w="1440"/>
          </w:tcPr>
          <w:p>
            <w:r>
              <w:t>1996</w:t>
            </w:r>
          </w:p>
        </w:tc>
        <w:tc>
          <w:tcPr>
            <w:tcW w:type="dxa" w:w="2160"/>
          </w:tcPr>
          <w:p>
            <w:r>
              <w:t>wp</w:t>
            </w:r>
          </w:p>
        </w:tc>
        <w:tc>
          <w:tcPr>
            <w:tcW w:type="dxa" w:w="2880"/>
          </w:tcPr>
          <w:p>
            <w:r>
              <w:t>Chile</w:t>
            </w:r>
          </w:p>
        </w:tc>
        <w:tc>
          <w:tcPr>
            <w:tcW w:type="dxa" w:w="2160"/>
          </w:tcPr>
          <w:p>
            <w:r>
              <w:t>0.3100</w:t>
            </w:r>
          </w:p>
        </w:tc>
      </w:tr>
      <w:tr>
        <w:tc>
          <w:tcPr>
            <w:tcW w:type="dxa" w:w="7200"/>
          </w:tcPr>
          <w:p>
            <w:r>
              <w:t>Liability for damage to the Antarctic environment</w:t>
            </w:r>
          </w:p>
        </w:tc>
        <w:tc>
          <w:tcPr>
            <w:tcW w:type="dxa" w:w="1440"/>
          </w:tcPr>
          <w:p>
            <w:r>
              <w:t>1996</w:t>
            </w:r>
          </w:p>
        </w:tc>
        <w:tc>
          <w:tcPr>
            <w:tcW w:type="dxa" w:w="2160"/>
          </w:tcPr>
          <w:p>
            <w:r>
              <w:t>ip</w:t>
            </w:r>
          </w:p>
        </w:tc>
        <w:tc>
          <w:tcPr>
            <w:tcW w:type="dxa" w:w="2880"/>
          </w:tcPr>
          <w:p>
            <w:r>
              <w:t>Italy</w:t>
            </w:r>
          </w:p>
        </w:tc>
        <w:tc>
          <w:tcPr>
            <w:tcW w:type="dxa" w:w="2160"/>
          </w:tcPr>
          <w:p>
            <w:r>
              <w:t>0.3095</w:t>
            </w:r>
          </w:p>
        </w:tc>
      </w:tr>
      <w:tr>
        <w:tc>
          <w:tcPr>
            <w:tcW w:type="dxa" w:w="7200"/>
          </w:tcPr>
          <w:p>
            <w:r>
              <w:t>Report of Working Group I to the ATCM XXI</w:t>
            </w:r>
          </w:p>
        </w:tc>
        <w:tc>
          <w:tcPr>
            <w:tcW w:type="dxa" w:w="1440"/>
          </w:tcPr>
          <w:p>
            <w:r>
              <w:t>1997</w:t>
            </w:r>
          </w:p>
        </w:tc>
        <w:tc>
          <w:tcPr>
            <w:tcW w:type="dxa" w:w="2160"/>
          </w:tcPr>
          <w:p>
            <w:r>
              <w:t>wp</w:t>
            </w:r>
          </w:p>
        </w:tc>
        <w:tc>
          <w:tcPr>
            <w:tcW w:type="dxa" w:w="2880"/>
          </w:tcPr>
          <w:p>
            <w:r>
              <w:t>New Zealand</w:t>
            </w:r>
          </w:p>
        </w:tc>
        <w:tc>
          <w:tcPr>
            <w:tcW w:type="dxa" w:w="2160"/>
          </w:tcPr>
          <w:p>
            <w:r>
              <w:t>0.3092</w:t>
            </w:r>
          </w:p>
        </w:tc>
      </w:tr>
      <w:tr>
        <w:tc>
          <w:tcPr>
            <w:tcW w:type="dxa" w:w="7200"/>
          </w:tcPr>
          <w:p>
            <w:r>
              <w:t>Approximate list, scope and character of response actions</w:t>
            </w:r>
          </w:p>
        </w:tc>
        <w:tc>
          <w:tcPr>
            <w:tcW w:type="dxa" w:w="1440"/>
          </w:tcPr>
          <w:p>
            <w:r>
              <w:t>2017</w:t>
            </w:r>
          </w:p>
        </w:tc>
        <w:tc>
          <w:tcPr>
            <w:tcW w:type="dxa" w:w="2160"/>
          </w:tcPr>
          <w:p>
            <w:r>
              <w:t>ip</w:t>
            </w:r>
          </w:p>
        </w:tc>
        <w:tc>
          <w:tcPr>
            <w:tcW w:type="dxa" w:w="2880"/>
          </w:tcPr>
          <w:p>
            <w:r>
              <w:t>Russian Federation</w:t>
            </w:r>
          </w:p>
        </w:tc>
        <w:tc>
          <w:tcPr>
            <w:tcW w:type="dxa" w:w="2160"/>
          </w:tcPr>
          <w:p>
            <w:r>
              <w:t>0.3090</w:t>
            </w:r>
          </w:p>
        </w:tc>
      </w:tr>
      <w:tr>
        <w:tc>
          <w:tcPr>
            <w:tcW w:type="dxa" w:w="7200"/>
          </w:tcPr>
          <w:p>
            <w:r>
              <w:t>Japan’s Antarctic Outreach Activities</w:t>
            </w:r>
          </w:p>
        </w:tc>
        <w:tc>
          <w:tcPr>
            <w:tcW w:type="dxa" w:w="1440"/>
          </w:tcPr>
          <w:p>
            <w:r>
              <w:t>2017</w:t>
            </w:r>
          </w:p>
        </w:tc>
        <w:tc>
          <w:tcPr>
            <w:tcW w:type="dxa" w:w="2160"/>
          </w:tcPr>
          <w:p>
            <w:r>
              <w:t>ip</w:t>
            </w:r>
          </w:p>
        </w:tc>
        <w:tc>
          <w:tcPr>
            <w:tcW w:type="dxa" w:w="2880"/>
          </w:tcPr>
          <w:p>
            <w:r>
              <w:t>Japan</w:t>
            </w:r>
          </w:p>
        </w:tc>
        <w:tc>
          <w:tcPr>
            <w:tcW w:type="dxa" w:w="2160"/>
          </w:tcPr>
          <w:p>
            <w:r>
              <w:t>0.3089</w:t>
            </w:r>
          </w:p>
        </w:tc>
      </w:tr>
      <w:tr>
        <w:tc>
          <w:tcPr>
            <w:tcW w:type="dxa" w:w="7200"/>
          </w:tcPr>
          <w:p>
            <w:r>
              <w:t>Proposal of Modification for the Historic Monument  No. 82. Installation of Commemorative Plaques at the Monument to the Antarctic Treaty</w:t>
            </w:r>
          </w:p>
        </w:tc>
        <w:tc>
          <w:tcPr>
            <w:tcW w:type="dxa" w:w="1440"/>
          </w:tcPr>
          <w:p>
            <w:r>
              <w:t>2011</w:t>
            </w:r>
          </w:p>
        </w:tc>
        <w:tc>
          <w:tcPr>
            <w:tcW w:type="dxa" w:w="2160"/>
          </w:tcPr>
          <w:p>
            <w:r>
              <w:t>wp</w:t>
            </w:r>
          </w:p>
        </w:tc>
        <w:tc>
          <w:tcPr>
            <w:tcW w:type="dxa" w:w="2880"/>
          </w:tcPr>
          <w:p>
            <w:r>
              <w:t>Chile</w:t>
            </w:r>
          </w:p>
        </w:tc>
        <w:tc>
          <w:tcPr>
            <w:tcW w:type="dxa" w:w="2160"/>
          </w:tcPr>
          <w:p>
            <w:r>
              <w:t>0.3089</w:t>
            </w:r>
          </w:p>
        </w:tc>
      </w:tr>
      <w:tr>
        <w:tc>
          <w:tcPr>
            <w:tcW w:type="dxa" w:w="7200"/>
          </w:tcPr>
          <w:p>
            <w:r>
              <w:t>Report of the Chair of the Second Informal Meeting on the Establishment of the Antarctic Treaty Secretariat</w:t>
            </w:r>
          </w:p>
        </w:tc>
        <w:tc>
          <w:tcPr>
            <w:tcW w:type="dxa" w:w="1440"/>
          </w:tcPr>
          <w:p>
            <w:r>
              <w:t>2003</w:t>
            </w:r>
          </w:p>
        </w:tc>
        <w:tc>
          <w:tcPr>
            <w:tcW w:type="dxa" w:w="2160"/>
          </w:tcPr>
          <w:p>
            <w:r>
              <w:t>wp</w:t>
            </w:r>
          </w:p>
        </w:tc>
        <w:tc>
          <w:tcPr>
            <w:tcW w:type="dxa" w:w="2880"/>
          </w:tcPr>
          <w:p>
            <w:r>
              <w:t>Italy</w:t>
            </w:r>
          </w:p>
        </w:tc>
        <w:tc>
          <w:tcPr>
            <w:tcW w:type="dxa" w:w="2160"/>
          </w:tcPr>
          <w:p>
            <w:r>
              <w:t>0.3073</w:t>
            </w:r>
          </w:p>
        </w:tc>
      </w:tr>
      <w:tr>
        <w:tc>
          <w:tcPr>
            <w:tcW w:type="dxa" w:w="7200"/>
          </w:tcPr>
          <w:p>
            <w:r>
              <w:t>Resolution XXX (2005) - Environmental Impact Assessment: Circulation of Information</w:t>
            </w:r>
          </w:p>
        </w:tc>
        <w:tc>
          <w:tcPr>
            <w:tcW w:type="dxa" w:w="1440"/>
          </w:tcPr>
          <w:p>
            <w:r>
              <w:t>2005</w:t>
            </w:r>
          </w:p>
        </w:tc>
        <w:tc>
          <w:tcPr>
            <w:tcW w:type="dxa" w:w="2160"/>
          </w:tcPr>
          <w:p>
            <w:r>
              <w:t>wp</w:t>
            </w:r>
          </w:p>
        </w:tc>
        <w:tc>
          <w:tcPr>
            <w:tcW w:type="dxa" w:w="2880"/>
          </w:tcPr>
          <w:p>
            <w:r>
              <w:t>ATS</w:t>
            </w:r>
          </w:p>
        </w:tc>
        <w:tc>
          <w:tcPr>
            <w:tcW w:type="dxa" w:w="2160"/>
          </w:tcPr>
          <w:p>
            <w:r>
              <w:t>0.3071</w:t>
            </w:r>
          </w:p>
        </w:tc>
      </w:tr>
      <w:tr>
        <w:tc>
          <w:tcPr>
            <w:tcW w:type="dxa" w:w="7200"/>
          </w:tcPr>
          <w:p>
            <w:r>
              <w:t>Opening address by the Head of the delegation of the Russian Federation</w:t>
            </w:r>
          </w:p>
        </w:tc>
        <w:tc>
          <w:tcPr>
            <w:tcW w:type="dxa" w:w="1440"/>
          </w:tcPr>
          <w:p>
            <w:r>
              <w:t>1994</w:t>
            </w:r>
          </w:p>
        </w:tc>
        <w:tc>
          <w:tcPr>
            <w:tcW w:type="dxa" w:w="2160"/>
          </w:tcPr>
          <w:p>
            <w:r>
              <w:t>ip</w:t>
            </w:r>
          </w:p>
        </w:tc>
        <w:tc>
          <w:tcPr>
            <w:tcW w:type="dxa" w:w="2880"/>
          </w:tcPr>
          <w:p>
            <w:r>
              <w:t>Russian Federation</w:t>
            </w:r>
          </w:p>
        </w:tc>
        <w:tc>
          <w:tcPr>
            <w:tcW w:type="dxa" w:w="2160"/>
          </w:tcPr>
          <w:p>
            <w:r>
              <w:t>0.3065</w:t>
            </w:r>
          </w:p>
        </w:tc>
      </w:tr>
      <w:tr>
        <w:tc>
          <w:tcPr>
            <w:tcW w:type="dxa" w:w="7200"/>
          </w:tcPr>
          <w:p>
            <w:r>
              <w:t>Referencing ATCM Measures, Decisions and Resolutions</w:t>
            </w:r>
          </w:p>
        </w:tc>
        <w:tc>
          <w:tcPr>
            <w:tcW w:type="dxa" w:w="1440"/>
          </w:tcPr>
          <w:p>
            <w:r>
              <w:t>2015</w:t>
            </w:r>
          </w:p>
        </w:tc>
        <w:tc>
          <w:tcPr>
            <w:tcW w:type="dxa" w:w="2160"/>
          </w:tcPr>
          <w:p>
            <w:r>
              <w:t>wp</w:t>
            </w:r>
          </w:p>
        </w:tc>
        <w:tc>
          <w:tcPr>
            <w:tcW w:type="dxa" w:w="2880"/>
          </w:tcPr>
          <w:p>
            <w:r>
              <w:t>United Kingdom</w:t>
            </w:r>
          </w:p>
        </w:tc>
        <w:tc>
          <w:tcPr>
            <w:tcW w:type="dxa" w:w="2160"/>
          </w:tcPr>
          <w:p>
            <w:r>
              <w:t>0.3065</w:t>
            </w:r>
          </w:p>
        </w:tc>
      </w:tr>
      <w:tr>
        <w:tc>
          <w:tcPr>
            <w:tcW w:type="dxa" w:w="7200"/>
          </w:tcPr>
          <w:p>
            <w:r>
              <w:t>A brief review of the activities of the Republic of Belarus in Antarctica in 2006-2018</w:t>
            </w:r>
          </w:p>
        </w:tc>
        <w:tc>
          <w:tcPr>
            <w:tcW w:type="dxa" w:w="1440"/>
          </w:tcPr>
          <w:p>
            <w:r>
              <w:t>2019</w:t>
            </w:r>
          </w:p>
        </w:tc>
        <w:tc>
          <w:tcPr>
            <w:tcW w:type="dxa" w:w="2160"/>
          </w:tcPr>
          <w:p>
            <w:r>
              <w:t>ip</w:t>
            </w:r>
          </w:p>
        </w:tc>
        <w:tc>
          <w:tcPr>
            <w:tcW w:type="dxa" w:w="2880"/>
          </w:tcPr>
          <w:p>
            <w:r>
              <w:t>Belarus</w:t>
            </w:r>
          </w:p>
        </w:tc>
        <w:tc>
          <w:tcPr>
            <w:tcW w:type="dxa" w:w="2160"/>
          </w:tcPr>
          <w:p>
            <w:r>
              <w:t>0.3050</w:t>
            </w:r>
          </w:p>
        </w:tc>
      </w:tr>
      <w:tr>
        <w:tc>
          <w:tcPr>
            <w:tcW w:type="dxa" w:w="7200"/>
          </w:tcPr>
          <w:p>
            <w:r>
              <w:t>New Zealand Opening Statement: XVII ATCM</w:t>
            </w:r>
          </w:p>
        </w:tc>
        <w:tc>
          <w:tcPr>
            <w:tcW w:type="dxa" w:w="1440"/>
          </w:tcPr>
          <w:p>
            <w:r>
              <w:t>1992</w:t>
            </w:r>
          </w:p>
        </w:tc>
        <w:tc>
          <w:tcPr>
            <w:tcW w:type="dxa" w:w="2160"/>
          </w:tcPr>
          <w:p>
            <w:r>
              <w:t>ip</w:t>
            </w:r>
          </w:p>
        </w:tc>
        <w:tc>
          <w:tcPr>
            <w:tcW w:type="dxa" w:w="2880"/>
          </w:tcPr>
          <w:p>
            <w:r>
              <w:t>New Zealand</w:t>
            </w:r>
          </w:p>
        </w:tc>
        <w:tc>
          <w:tcPr>
            <w:tcW w:type="dxa" w:w="2160"/>
          </w:tcPr>
          <w:p>
            <w:r>
              <w:t>0.3049</w:t>
            </w:r>
          </w:p>
        </w:tc>
      </w:tr>
      <w:tr>
        <w:tc>
          <w:tcPr>
            <w:tcW w:type="dxa" w:w="7200"/>
          </w:tcPr>
          <w:p>
            <w:r>
              <w:t>Draft recommendation to introduce mandatory provisions for information exchange and an observation system</w:t>
            </w:r>
          </w:p>
        </w:tc>
        <w:tc>
          <w:tcPr>
            <w:tcW w:type="dxa" w:w="1440"/>
          </w:tcPr>
          <w:p>
            <w:r>
              <w:t>1994</w:t>
            </w:r>
          </w:p>
        </w:tc>
        <w:tc>
          <w:tcPr>
            <w:tcW w:type="dxa" w:w="2160"/>
          </w:tcPr>
          <w:p>
            <w:r>
              <w:t>wp</w:t>
            </w:r>
          </w:p>
        </w:tc>
        <w:tc>
          <w:tcPr>
            <w:tcW w:type="dxa" w:w="2880"/>
          </w:tcPr>
          <w:p>
            <w:r>
              <w:t>United Kingdom</w:t>
            </w:r>
          </w:p>
        </w:tc>
        <w:tc>
          <w:tcPr>
            <w:tcW w:type="dxa" w:w="2160"/>
          </w:tcPr>
          <w:p>
            <w:r>
              <w:t>0.3044</w:t>
            </w:r>
          </w:p>
        </w:tc>
      </w:tr>
      <w:tr>
        <w:tc>
          <w:tcPr>
            <w:tcW w:type="dxa" w:w="7200"/>
          </w:tcPr>
          <w:p>
            <w:r>
              <w:t>Preventing the marine pollution of Antarctica mist over the Southern Ocean</w:t>
            </w:r>
          </w:p>
        </w:tc>
        <w:tc>
          <w:tcPr>
            <w:tcW w:type="dxa" w:w="1440"/>
          </w:tcPr>
          <w:p>
            <w:r>
              <w:t>1994</w:t>
            </w:r>
          </w:p>
        </w:tc>
        <w:tc>
          <w:tcPr>
            <w:tcW w:type="dxa" w:w="2160"/>
          </w:tcPr>
          <w:p>
            <w:r>
              <w:t>ip</w:t>
            </w:r>
          </w:p>
        </w:tc>
        <w:tc>
          <w:tcPr>
            <w:tcW w:type="dxa" w:w="2880"/>
          </w:tcPr>
          <w:p>
            <w:r>
              <w:t>IUCN</w:t>
            </w:r>
          </w:p>
        </w:tc>
        <w:tc>
          <w:tcPr>
            <w:tcW w:type="dxa" w:w="2160"/>
          </w:tcPr>
          <w:p>
            <w:r>
              <w:t>0.3038</w:t>
            </w:r>
          </w:p>
        </w:tc>
      </w:tr>
      <w:tr>
        <w:tc>
          <w:tcPr>
            <w:tcW w:type="dxa" w:w="7200"/>
          </w:tcPr>
          <w:p>
            <w:r>
              <w:t>In search of a legal regime for bioprospecting in Antarctica</w:t>
            </w:r>
          </w:p>
        </w:tc>
        <w:tc>
          <w:tcPr>
            <w:tcW w:type="dxa" w:w="1440"/>
          </w:tcPr>
          <w:p>
            <w:r>
              <w:t>2006</w:t>
            </w:r>
          </w:p>
        </w:tc>
        <w:tc>
          <w:tcPr>
            <w:tcW w:type="dxa" w:w="2160"/>
          </w:tcPr>
          <w:p>
            <w:r>
              <w:t>ip</w:t>
            </w:r>
          </w:p>
        </w:tc>
        <w:tc>
          <w:tcPr>
            <w:tcW w:type="dxa" w:w="2880"/>
          </w:tcPr>
          <w:p>
            <w:r>
              <w:t>France</w:t>
            </w:r>
          </w:p>
        </w:tc>
        <w:tc>
          <w:tcPr>
            <w:tcW w:type="dxa" w:w="2160"/>
          </w:tcPr>
          <w:p>
            <w:r>
              <w:t>0.3028</w:t>
            </w:r>
          </w:p>
        </w:tc>
      </w:tr>
      <w:tr>
        <w:tc>
          <w:tcPr>
            <w:tcW w:type="dxa" w:w="7200"/>
          </w:tcPr>
          <w:p>
            <w:r>
              <w:t>Notification of non-governmental expeditions to Antarctica under Article VII(5) of the Antarctic Treaty</w:t>
            </w:r>
          </w:p>
        </w:tc>
        <w:tc>
          <w:tcPr>
            <w:tcW w:type="dxa" w:w="1440"/>
          </w:tcPr>
          <w:p>
            <w:r>
              <w:t>1992</w:t>
            </w:r>
          </w:p>
        </w:tc>
        <w:tc>
          <w:tcPr>
            <w:tcW w:type="dxa" w:w="2160"/>
          </w:tcPr>
          <w:p>
            <w:r>
              <w:t>ip</w:t>
            </w:r>
          </w:p>
        </w:tc>
        <w:tc>
          <w:tcPr>
            <w:tcW w:type="dxa" w:w="2880"/>
          </w:tcPr>
          <w:p>
            <w:r>
              <w:t>United States</w:t>
            </w:r>
          </w:p>
        </w:tc>
        <w:tc>
          <w:tcPr>
            <w:tcW w:type="dxa" w:w="2160"/>
          </w:tcPr>
          <w:p>
            <w:r>
              <w:t>0.3026</w:t>
            </w:r>
          </w:p>
        </w:tc>
      </w:tr>
      <w:tr>
        <w:tc>
          <w:tcPr>
            <w:tcW w:type="dxa" w:w="7200"/>
          </w:tcPr>
          <w:p>
            <w:r>
              <w:t>Opening address by the representative of Sweden</w:t>
            </w:r>
          </w:p>
        </w:tc>
        <w:tc>
          <w:tcPr>
            <w:tcW w:type="dxa" w:w="1440"/>
          </w:tcPr>
          <w:p>
            <w:r>
              <w:t>1995</w:t>
            </w:r>
          </w:p>
        </w:tc>
        <w:tc>
          <w:tcPr>
            <w:tcW w:type="dxa" w:w="2160"/>
          </w:tcPr>
          <w:p>
            <w:r>
              <w:t>ip</w:t>
            </w:r>
          </w:p>
        </w:tc>
        <w:tc>
          <w:tcPr>
            <w:tcW w:type="dxa" w:w="2880"/>
          </w:tcPr>
          <w:p>
            <w:r>
              <w:t>Sweden</w:t>
            </w:r>
          </w:p>
        </w:tc>
        <w:tc>
          <w:tcPr>
            <w:tcW w:type="dxa" w:w="2160"/>
          </w:tcPr>
          <w:p>
            <w:r>
              <w:t>0.3025</w:t>
            </w:r>
          </w:p>
        </w:tc>
      </w:tr>
      <w:tr>
        <w:tc>
          <w:tcPr>
            <w:tcW w:type="dxa" w:w="7200"/>
          </w:tcPr>
          <w:p>
            <w:r>
              <w:t>Improving awareness of Protocol obligations Amongst Antarctic Yacht Operators</w:t>
            </w:r>
          </w:p>
        </w:tc>
        <w:tc>
          <w:tcPr>
            <w:tcW w:type="dxa" w:w="1440"/>
          </w:tcPr>
          <w:p>
            <w:r>
              <w:t>2002</w:t>
            </w:r>
          </w:p>
        </w:tc>
        <w:tc>
          <w:tcPr>
            <w:tcW w:type="dxa" w:w="2160"/>
          </w:tcPr>
          <w:p>
            <w:r>
              <w:t>ip</w:t>
            </w:r>
          </w:p>
        </w:tc>
        <w:tc>
          <w:tcPr>
            <w:tcW w:type="dxa" w:w="2880"/>
          </w:tcPr>
          <w:p>
            <w:r>
              <w:t>ASOC</w:t>
            </w:r>
          </w:p>
        </w:tc>
        <w:tc>
          <w:tcPr>
            <w:tcW w:type="dxa" w:w="2160"/>
          </w:tcPr>
          <w:p>
            <w:r>
              <w:t>0.3020</w:t>
            </w:r>
          </w:p>
        </w:tc>
      </w:tr>
      <w:tr>
        <w:tc>
          <w:tcPr>
            <w:tcW w:type="dxa" w:w="7200"/>
          </w:tcPr>
          <w:p>
            <w:r>
              <w:t>Environmental protection throught the law of International Liability</w:t>
            </w:r>
          </w:p>
        </w:tc>
        <w:tc>
          <w:tcPr>
            <w:tcW w:type="dxa" w:w="1440"/>
          </w:tcPr>
          <w:p>
            <w:r>
              <w:t>1999</w:t>
            </w:r>
          </w:p>
        </w:tc>
        <w:tc>
          <w:tcPr>
            <w:tcW w:type="dxa" w:w="2160"/>
          </w:tcPr>
          <w:p>
            <w:r>
              <w:t>ip</w:t>
            </w:r>
          </w:p>
        </w:tc>
        <w:tc>
          <w:tcPr>
            <w:tcW w:type="dxa" w:w="2880"/>
          </w:tcPr>
          <w:p>
            <w:r>
              <w:t>Germany</w:t>
            </w:r>
          </w:p>
        </w:tc>
        <w:tc>
          <w:tcPr>
            <w:tcW w:type="dxa" w:w="2160"/>
          </w:tcPr>
          <w:p>
            <w:r>
              <w:t>0.3019</w:t>
            </w:r>
          </w:p>
        </w:tc>
      </w:tr>
      <w:tr>
        <w:tc>
          <w:tcPr>
            <w:tcW w:type="dxa" w:w="7200"/>
          </w:tcPr>
          <w:p>
            <w:r>
              <w:t>Proposal for Modifications to the Location Coordinates of Nine Historic Sites and Monuments</w:t>
            </w:r>
          </w:p>
        </w:tc>
        <w:tc>
          <w:tcPr>
            <w:tcW w:type="dxa" w:w="1440"/>
          </w:tcPr>
          <w:p>
            <w:r>
              <w:t>2022</w:t>
            </w:r>
          </w:p>
        </w:tc>
        <w:tc>
          <w:tcPr>
            <w:tcW w:type="dxa" w:w="2160"/>
          </w:tcPr>
          <w:p>
            <w:r>
              <w:t>wp</w:t>
            </w:r>
          </w:p>
        </w:tc>
        <w:tc>
          <w:tcPr>
            <w:tcW w:type="dxa" w:w="2880"/>
          </w:tcPr>
          <w:p>
            <w:r>
              <w:t>Argentina</w:t>
            </w:r>
          </w:p>
        </w:tc>
        <w:tc>
          <w:tcPr>
            <w:tcW w:type="dxa" w:w="2160"/>
          </w:tcPr>
          <w:p>
            <w:r>
              <w:t>0.3017</w:t>
            </w:r>
          </w:p>
        </w:tc>
      </w:tr>
      <w:tr>
        <w:tc>
          <w:tcPr>
            <w:tcW w:type="dxa" w:w="7200"/>
          </w:tcPr>
          <w:p>
            <w:r>
              <w:t>Opening address by the Head of the delegation of Norway</w:t>
            </w:r>
          </w:p>
        </w:tc>
        <w:tc>
          <w:tcPr>
            <w:tcW w:type="dxa" w:w="1440"/>
          </w:tcPr>
          <w:p>
            <w:r>
              <w:t>1994</w:t>
            </w:r>
          </w:p>
        </w:tc>
        <w:tc>
          <w:tcPr>
            <w:tcW w:type="dxa" w:w="2160"/>
          </w:tcPr>
          <w:p>
            <w:r>
              <w:t>ip</w:t>
            </w:r>
          </w:p>
        </w:tc>
        <w:tc>
          <w:tcPr>
            <w:tcW w:type="dxa" w:w="2880"/>
          </w:tcPr>
          <w:p>
            <w:r>
              <w:t>Norway</w:t>
            </w:r>
          </w:p>
        </w:tc>
        <w:tc>
          <w:tcPr>
            <w:tcW w:type="dxa" w:w="2160"/>
          </w:tcPr>
          <w:p>
            <w:r>
              <w:t>0.3012</w:t>
            </w:r>
          </w:p>
        </w:tc>
      </w:tr>
      <w:tr>
        <w:tc>
          <w:tcPr>
            <w:tcW w:type="dxa" w:w="7200"/>
          </w:tcPr>
          <w:p>
            <w:r>
              <w:t>Opening address by Mr Jean-Francois Dobelle, Head of the delegation of France</w:t>
            </w:r>
          </w:p>
        </w:tc>
        <w:tc>
          <w:tcPr>
            <w:tcW w:type="dxa" w:w="1440"/>
          </w:tcPr>
          <w:p>
            <w:r>
              <w:t>1997</w:t>
            </w:r>
          </w:p>
        </w:tc>
        <w:tc>
          <w:tcPr>
            <w:tcW w:type="dxa" w:w="2160"/>
          </w:tcPr>
          <w:p>
            <w:r>
              <w:t>ip</w:t>
            </w:r>
          </w:p>
        </w:tc>
        <w:tc>
          <w:tcPr>
            <w:tcW w:type="dxa" w:w="2880"/>
          </w:tcPr>
          <w:p>
            <w:r>
              <w:t>France</w:t>
            </w:r>
          </w:p>
        </w:tc>
        <w:tc>
          <w:tcPr>
            <w:tcW w:type="dxa" w:w="2160"/>
          </w:tcPr>
          <w:p>
            <w:r>
              <w:t>0.3003</w:t>
            </w:r>
          </w:p>
        </w:tc>
      </w:tr>
      <w:tr>
        <w:tc>
          <w:tcPr>
            <w:tcW w:type="dxa" w:w="7200"/>
          </w:tcPr>
          <w:p>
            <w:r>
              <w:t>Opening statement by the representative of South Africa</w:t>
            </w:r>
          </w:p>
        </w:tc>
        <w:tc>
          <w:tcPr>
            <w:tcW w:type="dxa" w:w="1440"/>
          </w:tcPr>
          <w:p>
            <w:r>
              <w:t>1995</w:t>
            </w:r>
          </w:p>
        </w:tc>
        <w:tc>
          <w:tcPr>
            <w:tcW w:type="dxa" w:w="2160"/>
          </w:tcPr>
          <w:p>
            <w:r>
              <w:t>ip</w:t>
            </w:r>
          </w:p>
        </w:tc>
        <w:tc>
          <w:tcPr>
            <w:tcW w:type="dxa" w:w="2880"/>
          </w:tcPr>
          <w:p>
            <w:r>
              <w:t>South Africa</w:t>
            </w:r>
          </w:p>
        </w:tc>
        <w:tc>
          <w:tcPr>
            <w:tcW w:type="dxa" w:w="2160"/>
          </w:tcPr>
          <w:p>
            <w:r>
              <w:t>0.2997</w:t>
            </w:r>
          </w:p>
        </w:tc>
      </w:tr>
      <w:tr>
        <w:tc>
          <w:tcPr>
            <w:tcW w:type="dxa" w:w="7200"/>
          </w:tcPr>
          <w:p>
            <w:r>
              <w:t>Statement by Iceland</w:t>
            </w:r>
          </w:p>
        </w:tc>
        <w:tc>
          <w:tcPr>
            <w:tcW w:type="dxa" w:w="1440"/>
          </w:tcPr>
          <w:p>
            <w:r>
              <w:t>2017</w:t>
            </w:r>
          </w:p>
        </w:tc>
        <w:tc>
          <w:tcPr>
            <w:tcW w:type="dxa" w:w="2160"/>
          </w:tcPr>
          <w:p>
            <w:r>
              <w:t>ip</w:t>
            </w:r>
          </w:p>
        </w:tc>
        <w:tc>
          <w:tcPr>
            <w:tcW w:type="dxa" w:w="2880"/>
          </w:tcPr>
          <w:p>
            <w:r>
              <w:t>Iceland</w:t>
            </w:r>
          </w:p>
        </w:tc>
        <w:tc>
          <w:tcPr>
            <w:tcW w:type="dxa" w:w="2160"/>
          </w:tcPr>
          <w:p>
            <w:r>
              <w:t>0.2994</w:t>
            </w:r>
          </w:p>
        </w:tc>
      </w:tr>
      <w:tr>
        <w:tc>
          <w:tcPr>
            <w:tcW w:type="dxa" w:w="7200"/>
          </w:tcPr>
          <w:p>
            <w:r>
              <w:t>Report of Working Group I to the plenary of the XVII ATCM</w:t>
            </w:r>
          </w:p>
        </w:tc>
        <w:tc>
          <w:tcPr>
            <w:tcW w:type="dxa" w:w="1440"/>
          </w:tcPr>
          <w:p>
            <w:r>
              <w:t>1992</w:t>
            </w:r>
          </w:p>
        </w:tc>
        <w:tc>
          <w:tcPr>
            <w:tcW w:type="dxa" w:w="2160"/>
          </w:tcPr>
          <w:p>
            <w:r>
              <w:t>wp</w:t>
            </w:r>
          </w:p>
        </w:tc>
        <w:tc>
          <w:tcPr>
            <w:tcW w:type="dxa" w:w="2880"/>
          </w:tcPr>
          <w:p>
            <w:r>
              <w:t>Italy</w:t>
            </w:r>
          </w:p>
        </w:tc>
        <w:tc>
          <w:tcPr>
            <w:tcW w:type="dxa" w:w="2160"/>
          </w:tcPr>
          <w:p>
            <w:r>
              <w:t>0.2991</w:t>
            </w:r>
          </w:p>
        </w:tc>
      </w:tr>
      <w:tr>
        <w:tc>
          <w:tcPr>
            <w:tcW w:type="dxa" w:w="7200"/>
          </w:tcPr>
          <w:p>
            <w:r>
              <w:t>Statement by the United Nations Environment Programme (UNEP)</w:t>
            </w:r>
          </w:p>
        </w:tc>
        <w:tc>
          <w:tcPr>
            <w:tcW w:type="dxa" w:w="1440"/>
          </w:tcPr>
          <w:p>
            <w:r>
              <w:t>1999</w:t>
            </w:r>
          </w:p>
        </w:tc>
        <w:tc>
          <w:tcPr>
            <w:tcW w:type="dxa" w:w="2160"/>
          </w:tcPr>
          <w:p>
            <w:r>
              <w:t>ip</w:t>
            </w:r>
          </w:p>
        </w:tc>
        <w:tc>
          <w:tcPr>
            <w:tcW w:type="dxa" w:w="2880"/>
          </w:tcPr>
          <w:p>
            <w:r>
              <w:t>UNEP</w:t>
            </w:r>
          </w:p>
        </w:tc>
        <w:tc>
          <w:tcPr>
            <w:tcW w:type="dxa" w:w="2160"/>
          </w:tcPr>
          <w:p>
            <w:r>
              <w:t>0.2986</w:t>
            </w:r>
          </w:p>
        </w:tc>
      </w:tr>
      <w:tr>
        <w:tc>
          <w:tcPr>
            <w:tcW w:type="dxa" w:w="7200"/>
          </w:tcPr>
          <w:p>
            <w:r>
              <w:t>Inspection undertaken by Norway in accordance with Article VII of the Antarctic Treaty</w:t>
              <w:br/>
            </w:r>
          </w:p>
        </w:tc>
        <w:tc>
          <w:tcPr>
            <w:tcW w:type="dxa" w:w="1440"/>
          </w:tcPr>
          <w:p>
            <w:r>
              <w:t>2009</w:t>
            </w:r>
          </w:p>
        </w:tc>
        <w:tc>
          <w:tcPr>
            <w:tcW w:type="dxa" w:w="2160"/>
          </w:tcPr>
          <w:p>
            <w:r>
              <w:t>ip</w:t>
            </w:r>
          </w:p>
        </w:tc>
        <w:tc>
          <w:tcPr>
            <w:tcW w:type="dxa" w:w="2880"/>
          </w:tcPr>
          <w:p>
            <w:r>
              <w:t>Norway</w:t>
            </w:r>
          </w:p>
        </w:tc>
        <w:tc>
          <w:tcPr>
            <w:tcW w:type="dxa" w:w="2160"/>
          </w:tcPr>
          <w:p>
            <w:r>
              <w:t>0.2986</w:t>
            </w:r>
          </w:p>
        </w:tc>
      </w:tr>
      <w:tr>
        <w:tc>
          <w:tcPr>
            <w:tcW w:type="dxa" w:w="7200"/>
          </w:tcPr>
          <w:p>
            <w:r>
              <w:t>Expedition by the Windrose of Amsterdam yacht, December 2017</w:t>
            </w:r>
          </w:p>
        </w:tc>
        <w:tc>
          <w:tcPr>
            <w:tcW w:type="dxa" w:w="1440"/>
          </w:tcPr>
          <w:p>
            <w:r>
              <w:t>2018</w:t>
            </w:r>
          </w:p>
        </w:tc>
        <w:tc>
          <w:tcPr>
            <w:tcW w:type="dxa" w:w="2160"/>
          </w:tcPr>
          <w:p>
            <w:r>
              <w:t>ip</w:t>
            </w:r>
          </w:p>
        </w:tc>
        <w:tc>
          <w:tcPr>
            <w:tcW w:type="dxa" w:w="2880"/>
          </w:tcPr>
          <w:p>
            <w:r>
              <w:t>Spain</w:t>
            </w:r>
          </w:p>
        </w:tc>
        <w:tc>
          <w:tcPr>
            <w:tcW w:type="dxa" w:w="2160"/>
          </w:tcPr>
          <w:p>
            <w:r>
              <w:t>0.2981</w:t>
            </w:r>
          </w:p>
        </w:tc>
      </w:tr>
      <w:tr>
        <w:tc>
          <w:tcPr>
            <w:tcW w:type="dxa" w:w="7200"/>
          </w:tcPr>
          <w:p>
            <w:r>
              <w:t>Annex on environmental liability chairman's fifth offering ASOC commentary</w:t>
            </w:r>
          </w:p>
        </w:tc>
        <w:tc>
          <w:tcPr>
            <w:tcW w:type="dxa" w:w="1440"/>
          </w:tcPr>
          <w:p>
            <w:r>
              <w:t>1996</w:t>
            </w:r>
          </w:p>
        </w:tc>
        <w:tc>
          <w:tcPr>
            <w:tcW w:type="dxa" w:w="2160"/>
          </w:tcPr>
          <w:p>
            <w:r>
              <w:t>ip</w:t>
            </w:r>
          </w:p>
        </w:tc>
        <w:tc>
          <w:tcPr>
            <w:tcW w:type="dxa" w:w="2880"/>
          </w:tcPr>
          <w:p>
            <w:r>
              <w:t>ASOC</w:t>
            </w:r>
          </w:p>
        </w:tc>
        <w:tc>
          <w:tcPr>
            <w:tcW w:type="dxa" w:w="2160"/>
          </w:tcPr>
          <w:p>
            <w:r>
              <w:t>0.2975</w:t>
            </w:r>
          </w:p>
        </w:tc>
      </w:tr>
      <w:tr>
        <w:tc>
          <w:tcPr>
            <w:tcW w:type="dxa" w:w="7200"/>
          </w:tcPr>
          <w:p>
            <w:r>
              <w:t>The regulation of the extraction, use and custody of scientific sample obtained in the investigation of the Antarctic</w:t>
            </w:r>
          </w:p>
        </w:tc>
        <w:tc>
          <w:tcPr>
            <w:tcW w:type="dxa" w:w="1440"/>
          </w:tcPr>
          <w:p>
            <w:r>
              <w:t>1994</w:t>
            </w:r>
          </w:p>
        </w:tc>
        <w:tc>
          <w:tcPr>
            <w:tcW w:type="dxa" w:w="2160"/>
          </w:tcPr>
          <w:p>
            <w:r>
              <w:t>wp</w:t>
            </w:r>
          </w:p>
        </w:tc>
        <w:tc>
          <w:tcPr>
            <w:tcW w:type="dxa" w:w="2880"/>
          </w:tcPr>
          <w:p>
            <w:r>
              <w:t>Chile</w:t>
            </w:r>
          </w:p>
        </w:tc>
        <w:tc>
          <w:tcPr>
            <w:tcW w:type="dxa" w:w="2160"/>
          </w:tcPr>
          <w:p>
            <w:r>
              <w:t>0.2968</w:t>
            </w:r>
          </w:p>
        </w:tc>
      </w:tr>
      <w:tr>
        <w:tc>
          <w:tcPr>
            <w:tcW w:type="dxa" w:w="7200"/>
          </w:tcPr>
          <w:p>
            <w:r>
              <w:t>The Antarctic Treaty and the Public. “The White Book”:  A Project on the History and Achievements of the Antarctic Treaty System</w:t>
              <w:br/>
            </w:r>
          </w:p>
        </w:tc>
        <w:tc>
          <w:tcPr>
            <w:tcW w:type="dxa" w:w="1440"/>
          </w:tcPr>
          <w:p>
            <w:r>
              <w:t>2008</w:t>
            </w:r>
          </w:p>
        </w:tc>
        <w:tc>
          <w:tcPr>
            <w:tcW w:type="dxa" w:w="2160"/>
          </w:tcPr>
          <w:p>
            <w:r>
              <w:t>wp</w:t>
            </w:r>
          </w:p>
        </w:tc>
        <w:tc>
          <w:tcPr>
            <w:tcW w:type="dxa" w:w="2880"/>
          </w:tcPr>
          <w:p>
            <w:r>
              <w:t>Chile</w:t>
            </w:r>
          </w:p>
        </w:tc>
        <w:tc>
          <w:tcPr>
            <w:tcW w:type="dxa" w:w="2160"/>
          </w:tcPr>
          <w:p>
            <w:r>
              <w:t>0.2968</w:t>
            </w:r>
          </w:p>
        </w:tc>
      </w:tr>
      <w:tr>
        <w:tc>
          <w:tcPr>
            <w:tcW w:type="dxa" w:w="7200"/>
          </w:tcPr>
          <w:p>
            <w:r>
              <w:t>Inspection by Germany and South Africa in accordance with Article VII of the Antarctic Treaty and Article 14 of the Protocol on Environmental Protection: January 2013</w:t>
              <w:br/>
            </w:r>
          </w:p>
        </w:tc>
        <w:tc>
          <w:tcPr>
            <w:tcW w:type="dxa" w:w="1440"/>
          </w:tcPr>
          <w:p>
            <w:r>
              <w:t>2013</w:t>
            </w:r>
          </w:p>
        </w:tc>
        <w:tc>
          <w:tcPr>
            <w:tcW w:type="dxa" w:w="2160"/>
          </w:tcPr>
          <w:p>
            <w:r>
              <w:t>ip</w:t>
            </w:r>
          </w:p>
        </w:tc>
        <w:tc>
          <w:tcPr>
            <w:tcW w:type="dxa" w:w="2880"/>
          </w:tcPr>
          <w:p>
            <w:r>
              <w:t>Germany, South Africa</w:t>
            </w:r>
          </w:p>
        </w:tc>
        <w:tc>
          <w:tcPr>
            <w:tcW w:type="dxa" w:w="2160"/>
          </w:tcPr>
          <w:p>
            <w:r>
              <w:t>0.2967</w:t>
            </w:r>
          </w:p>
        </w:tc>
      </w:tr>
      <w:tr>
        <w:tc>
          <w:tcPr>
            <w:tcW w:type="dxa" w:w="7200"/>
          </w:tcPr>
          <w:p>
            <w:r>
              <w:t>Inpections of ships by port states</w:t>
            </w:r>
          </w:p>
        </w:tc>
        <w:tc>
          <w:tcPr>
            <w:tcW w:type="dxa" w:w="1440"/>
          </w:tcPr>
          <w:p>
            <w:r>
              <w:t>1997</w:t>
            </w:r>
          </w:p>
        </w:tc>
        <w:tc>
          <w:tcPr>
            <w:tcW w:type="dxa" w:w="2160"/>
          </w:tcPr>
          <w:p>
            <w:r>
              <w:t>wp</w:t>
            </w:r>
          </w:p>
        </w:tc>
        <w:tc>
          <w:tcPr>
            <w:tcW w:type="dxa" w:w="2880"/>
          </w:tcPr>
          <w:p>
            <w:r>
              <w:t>Germany</w:t>
            </w:r>
          </w:p>
        </w:tc>
        <w:tc>
          <w:tcPr>
            <w:tcW w:type="dxa" w:w="2160"/>
          </w:tcPr>
          <w:p>
            <w:r>
              <w:t>0.2967</w:t>
            </w:r>
          </w:p>
        </w:tc>
      </w:tr>
      <w:tr>
        <w:tc>
          <w:tcPr>
            <w:tcW w:type="dxa" w:w="7200"/>
          </w:tcPr>
          <w:p>
            <w:r>
              <w:t>Non-paper</w:t>
            </w:r>
          </w:p>
        </w:tc>
        <w:tc>
          <w:tcPr>
            <w:tcW w:type="dxa" w:w="1440"/>
          </w:tcPr>
          <w:p>
            <w:r>
              <w:t>1991</w:t>
            </w:r>
          </w:p>
        </w:tc>
        <w:tc>
          <w:tcPr>
            <w:tcW w:type="dxa" w:w="2160"/>
          </w:tcPr>
          <w:p>
            <w:r>
              <w:t>wp</w:t>
            </w:r>
          </w:p>
        </w:tc>
        <w:tc>
          <w:tcPr>
            <w:tcW w:type="dxa" w:w="2880"/>
          </w:tcPr>
          <w:p>
            <w:r>
              <w:t>Japan</w:t>
            </w:r>
          </w:p>
        </w:tc>
        <w:tc>
          <w:tcPr>
            <w:tcW w:type="dxa" w:w="2160"/>
          </w:tcPr>
          <w:p>
            <w:r>
              <w:t>0.2955</w:t>
            </w:r>
          </w:p>
        </w:tc>
      </w:tr>
      <w:tr>
        <w:tc>
          <w:tcPr>
            <w:tcW w:type="dxa" w:w="7200"/>
          </w:tcPr>
          <w:p>
            <w:r>
              <w:t>Tourist Vessels flagged to non Parties; Implications for the effectiveness of the Antarctic Treaty System</w:t>
              <w:br/>
            </w:r>
          </w:p>
        </w:tc>
        <w:tc>
          <w:tcPr>
            <w:tcW w:type="dxa" w:w="1440"/>
          </w:tcPr>
          <w:p>
            <w:r>
              <w:t>2007</w:t>
            </w:r>
          </w:p>
        </w:tc>
        <w:tc>
          <w:tcPr>
            <w:tcW w:type="dxa" w:w="2160"/>
          </w:tcPr>
          <w:p>
            <w:r>
              <w:t>wp</w:t>
            </w:r>
          </w:p>
        </w:tc>
        <w:tc>
          <w:tcPr>
            <w:tcW w:type="dxa" w:w="2880"/>
          </w:tcPr>
          <w:p>
            <w:r>
              <w:t>New Zealand</w:t>
            </w:r>
          </w:p>
        </w:tc>
        <w:tc>
          <w:tcPr>
            <w:tcW w:type="dxa" w:w="2160"/>
          </w:tcPr>
          <w:p>
            <w:r>
              <w:t>0.2942</w:t>
            </w:r>
          </w:p>
        </w:tc>
      </w:tr>
      <w:tr>
        <w:tc>
          <w:tcPr>
            <w:tcW w:type="dxa" w:w="7200"/>
          </w:tcPr>
          <w:p>
            <w:r>
              <w:t>Оn the status and development of the Antarctic Treaty System</w:t>
            </w:r>
          </w:p>
        </w:tc>
        <w:tc>
          <w:tcPr>
            <w:tcW w:type="dxa" w:w="1440"/>
          </w:tcPr>
          <w:p>
            <w:r>
              <w:t>2008</w:t>
            </w:r>
          </w:p>
        </w:tc>
        <w:tc>
          <w:tcPr>
            <w:tcW w:type="dxa" w:w="2160"/>
          </w:tcPr>
          <w:p>
            <w:r>
              <w:t>wp</w:t>
            </w:r>
          </w:p>
        </w:tc>
        <w:tc>
          <w:tcPr>
            <w:tcW w:type="dxa" w:w="2880"/>
          </w:tcPr>
          <w:p>
            <w:r>
              <w:t>Russian Federation</w:t>
            </w:r>
          </w:p>
        </w:tc>
        <w:tc>
          <w:tcPr>
            <w:tcW w:type="dxa" w:w="2160"/>
          </w:tcPr>
          <w:p>
            <w:r>
              <w:t>0.2935</w:t>
            </w:r>
          </w:p>
        </w:tc>
      </w:tr>
      <w:tr>
        <w:tc>
          <w:tcPr>
            <w:tcW w:type="dxa" w:w="7200"/>
          </w:tcPr>
          <w:p>
            <w:r>
              <w:t>The Antarctic Treaty System role regarding the development of a comprehensive system of Marine Protected Areas</w:t>
            </w:r>
          </w:p>
        </w:tc>
        <w:tc>
          <w:tcPr>
            <w:tcW w:type="dxa" w:w="1440"/>
          </w:tcPr>
          <w:p>
            <w:r>
              <w:t>2013</w:t>
            </w:r>
          </w:p>
        </w:tc>
        <w:tc>
          <w:tcPr>
            <w:tcW w:type="dxa" w:w="2160"/>
          </w:tcPr>
          <w:p>
            <w:r>
              <w:t>wp</w:t>
            </w:r>
          </w:p>
        </w:tc>
        <w:tc>
          <w:tcPr>
            <w:tcW w:type="dxa" w:w="2880"/>
          </w:tcPr>
          <w:p>
            <w:r>
              <w:t>Belgium, Germany, Netherlands</w:t>
            </w:r>
          </w:p>
        </w:tc>
        <w:tc>
          <w:tcPr>
            <w:tcW w:type="dxa" w:w="2160"/>
          </w:tcPr>
          <w:p>
            <w:r>
              <w:t>0.2931</w:t>
            </w:r>
          </w:p>
        </w:tc>
      </w:tr>
      <w:tr>
        <w:tc>
          <w:tcPr>
            <w:tcW w:type="dxa" w:w="7200"/>
          </w:tcPr>
          <w:p>
            <w:r>
              <w:t>Draft bill</w:t>
            </w:r>
          </w:p>
        </w:tc>
        <w:tc>
          <w:tcPr>
            <w:tcW w:type="dxa" w:w="1440"/>
          </w:tcPr>
          <w:p>
            <w:r>
              <w:t>1994</w:t>
            </w:r>
          </w:p>
        </w:tc>
        <w:tc>
          <w:tcPr>
            <w:tcW w:type="dxa" w:w="2160"/>
          </w:tcPr>
          <w:p>
            <w:r>
              <w:t>ip</w:t>
            </w:r>
          </w:p>
        </w:tc>
        <w:tc>
          <w:tcPr>
            <w:tcW w:type="dxa" w:w="2880"/>
          </w:tcPr>
          <w:p>
            <w:r>
              <w:t>Netherlands</w:t>
            </w:r>
          </w:p>
        </w:tc>
        <w:tc>
          <w:tcPr>
            <w:tcW w:type="dxa" w:w="2160"/>
          </w:tcPr>
          <w:p>
            <w:r>
              <w:t>0.2924</w:t>
            </w:r>
          </w:p>
        </w:tc>
      </w:tr>
      <w:tr>
        <w:tc>
          <w:tcPr>
            <w:tcW w:type="dxa" w:w="7200"/>
          </w:tcPr>
          <w:p>
            <w:r>
              <w:t>The SV "Infinity", Ross Sea February 2014</w:t>
              <w:br/>
            </w:r>
          </w:p>
        </w:tc>
        <w:tc>
          <w:tcPr>
            <w:tcW w:type="dxa" w:w="1440"/>
          </w:tcPr>
          <w:p>
            <w:r>
              <w:t>2014</w:t>
            </w:r>
          </w:p>
        </w:tc>
        <w:tc>
          <w:tcPr>
            <w:tcW w:type="dxa" w:w="2160"/>
          </w:tcPr>
          <w:p>
            <w:r>
              <w:t>ip</w:t>
            </w:r>
          </w:p>
        </w:tc>
        <w:tc>
          <w:tcPr>
            <w:tcW w:type="dxa" w:w="2880"/>
          </w:tcPr>
          <w:p>
            <w:r>
              <w:t>New Zealand</w:t>
            </w:r>
          </w:p>
        </w:tc>
        <w:tc>
          <w:tcPr>
            <w:tcW w:type="dxa" w:w="2160"/>
          </w:tcPr>
          <w:p>
            <w:r>
              <w:t>0.2923</w:t>
            </w:r>
          </w:p>
        </w:tc>
      </w:tr>
      <w:tr>
        <w:tc>
          <w:tcPr>
            <w:tcW w:type="dxa" w:w="7200"/>
          </w:tcPr>
          <w:p>
            <w:r>
              <w:t>Antarctic environment protection under French law</w:t>
            </w:r>
          </w:p>
        </w:tc>
        <w:tc>
          <w:tcPr>
            <w:tcW w:type="dxa" w:w="1440"/>
          </w:tcPr>
          <w:p>
            <w:r>
              <w:t>2007</w:t>
            </w:r>
          </w:p>
        </w:tc>
        <w:tc>
          <w:tcPr>
            <w:tcW w:type="dxa" w:w="2160"/>
          </w:tcPr>
          <w:p>
            <w:r>
              <w:t>ip</w:t>
            </w:r>
          </w:p>
        </w:tc>
        <w:tc>
          <w:tcPr>
            <w:tcW w:type="dxa" w:w="2880"/>
          </w:tcPr>
          <w:p>
            <w:r>
              <w:t>France</w:t>
            </w:r>
          </w:p>
        </w:tc>
        <w:tc>
          <w:tcPr>
            <w:tcW w:type="dxa" w:w="2160"/>
          </w:tcPr>
          <w:p>
            <w:r>
              <w:t>0.2921</w:t>
            </w:r>
          </w:p>
        </w:tc>
      </w:tr>
      <w:tr>
        <w:tc>
          <w:tcPr>
            <w:tcW w:type="dxa" w:w="7200"/>
          </w:tcPr>
          <w:p>
            <w:r>
              <w:t>Avances y proyección del Programa Antártico Colombiano-PAC</w:t>
            </w:r>
          </w:p>
        </w:tc>
        <w:tc>
          <w:tcPr>
            <w:tcW w:type="dxa" w:w="1440"/>
          </w:tcPr>
          <w:p>
            <w:r>
              <w:t>2018</w:t>
            </w:r>
          </w:p>
        </w:tc>
        <w:tc>
          <w:tcPr>
            <w:tcW w:type="dxa" w:w="2160"/>
          </w:tcPr>
          <w:p>
            <w:r>
              <w:t>ip</w:t>
            </w:r>
          </w:p>
        </w:tc>
        <w:tc>
          <w:tcPr>
            <w:tcW w:type="dxa" w:w="2880"/>
          </w:tcPr>
          <w:p>
            <w:r>
              <w:t>Colombia</w:t>
            </w:r>
          </w:p>
        </w:tc>
        <w:tc>
          <w:tcPr>
            <w:tcW w:type="dxa" w:w="2160"/>
          </w:tcPr>
          <w:p>
            <w:r>
              <w:t>0.2916</w:t>
            </w:r>
          </w:p>
        </w:tc>
      </w:tr>
      <w:tr>
        <w:tc>
          <w:tcPr>
            <w:tcW w:type="dxa" w:w="7200"/>
          </w:tcPr>
          <w:p>
            <w:r>
              <w:t>Enhancing awareness of the Antarctic Treaty Parties’ work through the earlier public release of the ATCM report</w:t>
            </w:r>
          </w:p>
        </w:tc>
        <w:tc>
          <w:tcPr>
            <w:tcW w:type="dxa" w:w="1440"/>
          </w:tcPr>
          <w:p>
            <w:r>
              <w:t>2016</w:t>
            </w:r>
          </w:p>
        </w:tc>
        <w:tc>
          <w:tcPr>
            <w:tcW w:type="dxa" w:w="2160"/>
          </w:tcPr>
          <w:p>
            <w:r>
              <w:t>wp</w:t>
            </w:r>
          </w:p>
        </w:tc>
        <w:tc>
          <w:tcPr>
            <w:tcW w:type="dxa" w:w="2880"/>
          </w:tcPr>
          <w:p>
            <w:r>
              <w:t>Australia</w:t>
            </w:r>
          </w:p>
        </w:tc>
        <w:tc>
          <w:tcPr>
            <w:tcW w:type="dxa" w:w="2160"/>
          </w:tcPr>
          <w:p>
            <w:r>
              <w:t>0.2911</w:t>
            </w:r>
          </w:p>
        </w:tc>
      </w:tr>
      <w:tr>
        <w:tc>
          <w:tcPr>
            <w:tcW w:type="dxa" w:w="7200"/>
          </w:tcPr>
          <w:p>
            <w:r>
              <w:t>Annual Report of New Zealand pursuant to Article 17 of the Protocol on Environmental Protection to the Antarctic Treaty</w:t>
            </w:r>
          </w:p>
        </w:tc>
        <w:tc>
          <w:tcPr>
            <w:tcW w:type="dxa" w:w="1440"/>
          </w:tcPr>
          <w:p>
            <w:r>
              <w:t>2005</w:t>
            </w:r>
          </w:p>
        </w:tc>
        <w:tc>
          <w:tcPr>
            <w:tcW w:type="dxa" w:w="2160"/>
          </w:tcPr>
          <w:p>
            <w:r>
              <w:t>ip</w:t>
            </w:r>
          </w:p>
        </w:tc>
        <w:tc>
          <w:tcPr>
            <w:tcW w:type="dxa" w:w="2880"/>
          </w:tcPr>
          <w:p>
            <w:r>
              <w:t>New Zealand</w:t>
            </w:r>
          </w:p>
        </w:tc>
        <w:tc>
          <w:tcPr>
            <w:tcW w:type="dxa" w:w="2160"/>
          </w:tcPr>
          <w:p>
            <w:r>
              <w:t>0.2903</w:t>
            </w:r>
          </w:p>
        </w:tc>
      </w:tr>
      <w:tr>
        <w:tc>
          <w:tcPr>
            <w:tcW w:type="dxa" w:w="7200"/>
          </w:tcPr>
          <w:p>
            <w:r>
              <w:t xml:space="preserve">Listing of the Amundsen Tent on the List of Historic Sites and Monuments </w:t>
            </w:r>
          </w:p>
        </w:tc>
        <w:tc>
          <w:tcPr>
            <w:tcW w:type="dxa" w:w="1440"/>
          </w:tcPr>
          <w:p>
            <w:r>
              <w:t>2005</w:t>
            </w:r>
          </w:p>
        </w:tc>
        <w:tc>
          <w:tcPr>
            <w:tcW w:type="dxa" w:w="2160"/>
          </w:tcPr>
          <w:p>
            <w:r>
              <w:t>wp</w:t>
            </w:r>
          </w:p>
        </w:tc>
        <w:tc>
          <w:tcPr>
            <w:tcW w:type="dxa" w:w="2880"/>
          </w:tcPr>
          <w:p>
            <w:r>
              <w:t>Norway</w:t>
            </w:r>
          </w:p>
        </w:tc>
        <w:tc>
          <w:tcPr>
            <w:tcW w:type="dxa" w:w="2160"/>
          </w:tcPr>
          <w:p>
            <w:r>
              <w:t>0.2901</w:t>
            </w:r>
          </w:p>
        </w:tc>
      </w:tr>
      <w:tr>
        <w:tc>
          <w:tcPr>
            <w:tcW w:type="dxa" w:w="7200"/>
          </w:tcPr>
          <w:p>
            <w:r>
              <w:t>Action taken following unauthorized presence of a French yacht in the Treaty Area during the 2015/2016 season</w:t>
            </w:r>
          </w:p>
        </w:tc>
        <w:tc>
          <w:tcPr>
            <w:tcW w:type="dxa" w:w="1440"/>
          </w:tcPr>
          <w:p>
            <w:r>
              <w:t>2017</w:t>
            </w:r>
          </w:p>
        </w:tc>
        <w:tc>
          <w:tcPr>
            <w:tcW w:type="dxa" w:w="2160"/>
          </w:tcPr>
          <w:p>
            <w:r>
              <w:t>ip</w:t>
            </w:r>
          </w:p>
        </w:tc>
        <w:tc>
          <w:tcPr>
            <w:tcW w:type="dxa" w:w="2880"/>
          </w:tcPr>
          <w:p>
            <w:r>
              <w:t>France</w:t>
            </w:r>
          </w:p>
        </w:tc>
        <w:tc>
          <w:tcPr>
            <w:tcW w:type="dxa" w:w="2160"/>
          </w:tcPr>
          <w:p>
            <w:r>
              <w:t>0.2894</w:t>
            </w:r>
          </w:p>
        </w:tc>
      </w:tr>
      <w:tr>
        <w:tc>
          <w:tcPr>
            <w:tcW w:type="dxa" w:w="7200"/>
          </w:tcPr>
          <w:p>
            <w:r>
              <w:t>Opening statement by Ms Gillian Bird, Head of the delegation of Australia</w:t>
            </w:r>
          </w:p>
        </w:tc>
        <w:tc>
          <w:tcPr>
            <w:tcW w:type="dxa" w:w="1440"/>
          </w:tcPr>
          <w:p>
            <w:r>
              <w:t>1997</w:t>
            </w:r>
          </w:p>
        </w:tc>
        <w:tc>
          <w:tcPr>
            <w:tcW w:type="dxa" w:w="2160"/>
          </w:tcPr>
          <w:p>
            <w:r>
              <w:t>ip</w:t>
            </w:r>
          </w:p>
        </w:tc>
        <w:tc>
          <w:tcPr>
            <w:tcW w:type="dxa" w:w="2880"/>
          </w:tcPr>
          <w:p>
            <w:r>
              <w:t>Australia</w:t>
            </w:r>
          </w:p>
        </w:tc>
        <w:tc>
          <w:tcPr>
            <w:tcW w:type="dxa" w:w="2160"/>
          </w:tcPr>
          <w:p>
            <w:r>
              <w:t>0.2885</w:t>
            </w:r>
          </w:p>
        </w:tc>
      </w:tr>
      <w:tr>
        <w:tc>
          <w:tcPr>
            <w:tcW w:type="dxa" w:w="7200"/>
          </w:tcPr>
          <w:p>
            <w:r>
              <w:t>List of Information Papers</w:t>
            </w:r>
          </w:p>
        </w:tc>
        <w:tc>
          <w:tcPr>
            <w:tcW w:type="dxa" w:w="1440"/>
          </w:tcPr>
          <w:p>
            <w:r>
              <w:t>1996</w:t>
            </w:r>
          </w:p>
        </w:tc>
        <w:tc>
          <w:tcPr>
            <w:tcW w:type="dxa" w:w="2160"/>
          </w:tcPr>
          <w:p>
            <w:r>
              <w:t>ip</w:t>
            </w:r>
          </w:p>
        </w:tc>
        <w:tc>
          <w:tcPr>
            <w:tcW w:type="dxa" w:w="2880"/>
          </w:tcPr>
          <w:p>
            <w:r>
              <w:t>Netherlands</w:t>
            </w:r>
          </w:p>
        </w:tc>
        <w:tc>
          <w:tcPr>
            <w:tcW w:type="dxa" w:w="2160"/>
          </w:tcPr>
          <w:p>
            <w:r>
              <w:t>0.2884</w:t>
            </w:r>
          </w:p>
        </w:tc>
      </w:tr>
      <w:tr>
        <w:tc>
          <w:tcPr>
            <w:tcW w:type="dxa" w:w="7200"/>
          </w:tcPr>
          <w:p>
            <w:r>
              <w:t>Principles for the Access to and Use of Biological Material in the Antarctic Treaty Area</w:t>
            </w:r>
          </w:p>
        </w:tc>
        <w:tc>
          <w:tcPr>
            <w:tcW w:type="dxa" w:w="1440"/>
          </w:tcPr>
          <w:p>
            <w:r>
              <w:t>2010</w:t>
            </w:r>
          </w:p>
        </w:tc>
        <w:tc>
          <w:tcPr>
            <w:tcW w:type="dxa" w:w="2160"/>
          </w:tcPr>
          <w:p>
            <w:r>
              <w:t>wp</w:t>
            </w:r>
          </w:p>
        </w:tc>
        <w:tc>
          <w:tcPr>
            <w:tcW w:type="dxa" w:w="2880"/>
          </w:tcPr>
          <w:p>
            <w:r>
              <w:t>Netherlands</w:t>
            </w:r>
          </w:p>
        </w:tc>
        <w:tc>
          <w:tcPr>
            <w:tcW w:type="dxa" w:w="2160"/>
          </w:tcPr>
          <w:p>
            <w:r>
              <w:t>0.2882</w:t>
            </w:r>
          </w:p>
        </w:tc>
      </w:tr>
      <w:tr>
        <w:tc>
          <w:tcPr>
            <w:tcW w:type="dxa" w:w="7200"/>
          </w:tcPr>
          <w:p>
            <w:r>
              <w:t>Liability for damage arising from activities taking place in the Antarctic Treaty Area</w:t>
            </w:r>
          </w:p>
        </w:tc>
        <w:tc>
          <w:tcPr>
            <w:tcW w:type="dxa" w:w="1440"/>
          </w:tcPr>
          <w:p>
            <w:r>
              <w:t>1992</w:t>
            </w:r>
          </w:p>
        </w:tc>
        <w:tc>
          <w:tcPr>
            <w:tcW w:type="dxa" w:w="2160"/>
          </w:tcPr>
          <w:p>
            <w:r>
              <w:t>wp</w:t>
            </w:r>
          </w:p>
        </w:tc>
        <w:tc>
          <w:tcPr>
            <w:tcW w:type="dxa" w:w="2880"/>
          </w:tcPr>
          <w:p>
            <w:r>
              <w:t>Netherlands</w:t>
            </w:r>
          </w:p>
        </w:tc>
        <w:tc>
          <w:tcPr>
            <w:tcW w:type="dxa" w:w="2160"/>
          </w:tcPr>
          <w:p>
            <w:r>
              <w:t>0.2882</w:t>
            </w:r>
          </w:p>
        </w:tc>
      </w:tr>
      <w:tr>
        <w:tc>
          <w:tcPr>
            <w:tcW w:type="dxa" w:w="7200"/>
          </w:tcPr>
          <w:p>
            <w:r>
              <w:t>Statement of the delegation of Romania</w:t>
            </w:r>
          </w:p>
        </w:tc>
        <w:tc>
          <w:tcPr>
            <w:tcW w:type="dxa" w:w="1440"/>
          </w:tcPr>
          <w:p>
            <w:r>
              <w:t>2003</w:t>
            </w:r>
          </w:p>
        </w:tc>
        <w:tc>
          <w:tcPr>
            <w:tcW w:type="dxa" w:w="2160"/>
          </w:tcPr>
          <w:p>
            <w:r>
              <w:t>ip</w:t>
            </w:r>
          </w:p>
        </w:tc>
        <w:tc>
          <w:tcPr>
            <w:tcW w:type="dxa" w:w="2880"/>
          </w:tcPr>
          <w:p>
            <w:r>
              <w:t>Romania</w:t>
            </w:r>
          </w:p>
        </w:tc>
        <w:tc>
          <w:tcPr>
            <w:tcW w:type="dxa" w:w="2160"/>
          </w:tcPr>
          <w:p>
            <w:r>
              <w:t>0.2882</w:t>
            </w:r>
          </w:p>
        </w:tc>
      </w:tr>
      <w:tr>
        <w:tc>
          <w:tcPr>
            <w:tcW w:type="dxa" w:w="7200"/>
          </w:tcPr>
          <w:p>
            <w:r>
              <w:t>Antarctic Treaty Summit: Science-Policy Interactions in International Governance</w:t>
            </w:r>
          </w:p>
        </w:tc>
        <w:tc>
          <w:tcPr>
            <w:tcW w:type="dxa" w:w="1440"/>
          </w:tcPr>
          <w:p>
            <w:r>
              <w:t>2008</w:t>
            </w:r>
          </w:p>
        </w:tc>
        <w:tc>
          <w:tcPr>
            <w:tcW w:type="dxa" w:w="2160"/>
          </w:tcPr>
          <w:p>
            <w:r>
              <w:t>ip</w:t>
            </w:r>
          </w:p>
        </w:tc>
        <w:tc>
          <w:tcPr>
            <w:tcW w:type="dxa" w:w="2880"/>
          </w:tcPr>
          <w:p>
            <w:r>
              <w:t>IPY-IPO</w:t>
            </w:r>
          </w:p>
        </w:tc>
        <w:tc>
          <w:tcPr>
            <w:tcW w:type="dxa" w:w="2160"/>
          </w:tcPr>
          <w:p>
            <w:r>
              <w:t>0.2880</w:t>
            </w:r>
          </w:p>
        </w:tc>
      </w:tr>
      <w:tr>
        <w:tc>
          <w:tcPr>
            <w:tcW w:type="dxa" w:w="7200"/>
          </w:tcPr>
          <w:p>
            <w:r>
              <w:t xml:space="preserve">Open-Ended Intersessional Contact Group on Review of Measures: Area Protection and Management </w:t>
              <w:br/>
            </w:r>
          </w:p>
        </w:tc>
        <w:tc>
          <w:tcPr>
            <w:tcW w:type="dxa" w:w="1440"/>
          </w:tcPr>
          <w:p>
            <w:r>
              <w:t>2007</w:t>
            </w:r>
          </w:p>
        </w:tc>
        <w:tc>
          <w:tcPr>
            <w:tcW w:type="dxa" w:w="2160"/>
          </w:tcPr>
          <w:p>
            <w:r>
              <w:t>wp</w:t>
            </w:r>
          </w:p>
        </w:tc>
        <w:tc>
          <w:tcPr>
            <w:tcW w:type="dxa" w:w="2880"/>
          </w:tcPr>
          <w:p>
            <w:r>
              <w:t>United States</w:t>
            </w:r>
          </w:p>
        </w:tc>
        <w:tc>
          <w:tcPr>
            <w:tcW w:type="dxa" w:w="2160"/>
          </w:tcPr>
          <w:p>
            <w:r>
              <w:t>0.2870</w:t>
            </w:r>
          </w:p>
        </w:tc>
      </w:tr>
      <w:tr>
        <w:tc>
          <w:tcPr>
            <w:tcW w:type="dxa" w:w="7200"/>
          </w:tcPr>
          <w:p>
            <w:r>
              <w:t>Opening address by the representative of Brazil</w:t>
            </w:r>
          </w:p>
        </w:tc>
        <w:tc>
          <w:tcPr>
            <w:tcW w:type="dxa" w:w="1440"/>
          </w:tcPr>
          <w:p>
            <w:r>
              <w:t>1995</w:t>
            </w:r>
          </w:p>
        </w:tc>
        <w:tc>
          <w:tcPr>
            <w:tcW w:type="dxa" w:w="2160"/>
          </w:tcPr>
          <w:p>
            <w:r>
              <w:t>ip</w:t>
            </w:r>
          </w:p>
        </w:tc>
        <w:tc>
          <w:tcPr>
            <w:tcW w:type="dxa" w:w="2880"/>
          </w:tcPr>
          <w:p>
            <w:r>
              <w:t>Brazil</w:t>
            </w:r>
          </w:p>
        </w:tc>
        <w:tc>
          <w:tcPr>
            <w:tcW w:type="dxa" w:w="2160"/>
          </w:tcPr>
          <w:p>
            <w:r>
              <w:t>0.2860</w:t>
            </w:r>
          </w:p>
        </w:tc>
      </w:tr>
      <w:tr>
        <w:tc>
          <w:tcPr>
            <w:tcW w:type="dxa" w:w="7200"/>
          </w:tcPr>
          <w:p>
            <w:r>
              <w:t>Monument to the Antarctic Treaty</w:t>
            </w:r>
          </w:p>
        </w:tc>
        <w:tc>
          <w:tcPr>
            <w:tcW w:type="dxa" w:w="1440"/>
          </w:tcPr>
          <w:p>
            <w:r>
              <w:t>2007</w:t>
            </w:r>
          </w:p>
        </w:tc>
        <w:tc>
          <w:tcPr>
            <w:tcW w:type="dxa" w:w="2160"/>
          </w:tcPr>
          <w:p>
            <w:r>
              <w:t>wp</w:t>
            </w:r>
          </w:p>
        </w:tc>
        <w:tc>
          <w:tcPr>
            <w:tcW w:type="dxa" w:w="2880"/>
          </w:tcPr>
          <w:p>
            <w:r>
              <w:t>Chile</w:t>
            </w:r>
          </w:p>
        </w:tc>
        <w:tc>
          <w:tcPr>
            <w:tcW w:type="dxa" w:w="2160"/>
          </w:tcPr>
          <w:p>
            <w:r>
              <w:t>0.2855</w:t>
            </w:r>
          </w:p>
        </w:tc>
      </w:tr>
      <w:tr>
        <w:tc>
          <w:tcPr>
            <w:tcW w:type="dxa" w:w="7200"/>
          </w:tcPr>
          <w:p>
            <w:r>
              <w:t>Antarctic environmental management</w:t>
            </w:r>
          </w:p>
        </w:tc>
        <w:tc>
          <w:tcPr>
            <w:tcW w:type="dxa" w:w="1440"/>
          </w:tcPr>
          <w:p>
            <w:r>
              <w:t>1997</w:t>
            </w:r>
          </w:p>
        </w:tc>
        <w:tc>
          <w:tcPr>
            <w:tcW w:type="dxa" w:w="2160"/>
          </w:tcPr>
          <w:p>
            <w:r>
              <w:t>wp</w:t>
            </w:r>
          </w:p>
        </w:tc>
        <w:tc>
          <w:tcPr>
            <w:tcW w:type="dxa" w:w="2880"/>
          </w:tcPr>
          <w:p>
            <w:r>
              <w:t>Chile</w:t>
            </w:r>
          </w:p>
        </w:tc>
        <w:tc>
          <w:tcPr>
            <w:tcW w:type="dxa" w:w="2160"/>
          </w:tcPr>
          <w:p>
            <w:r>
              <w:t>0.2853</w:t>
            </w:r>
          </w:p>
        </w:tc>
      </w:tr>
      <w:tr>
        <w:tc>
          <w:tcPr>
            <w:tcW w:type="dxa" w:w="7200"/>
          </w:tcPr>
          <w:p>
            <w:r>
              <w:t>Protected Areas referred to in  XXVII ATCM-WP 31</w:t>
            </w:r>
          </w:p>
        </w:tc>
        <w:tc>
          <w:tcPr>
            <w:tcW w:type="dxa" w:w="1440"/>
          </w:tcPr>
          <w:p>
            <w:r>
              <w:t>2004</w:t>
            </w:r>
          </w:p>
        </w:tc>
        <w:tc>
          <w:tcPr>
            <w:tcW w:type="dxa" w:w="2160"/>
          </w:tcPr>
          <w:p>
            <w:r>
              <w:t>ip</w:t>
            </w:r>
          </w:p>
        </w:tc>
        <w:tc>
          <w:tcPr>
            <w:tcW w:type="dxa" w:w="2880"/>
          </w:tcPr>
          <w:p>
            <w:r>
              <w:t>Australia, Netherlands</w:t>
            </w:r>
          </w:p>
        </w:tc>
        <w:tc>
          <w:tcPr>
            <w:tcW w:type="dxa" w:w="2160"/>
          </w:tcPr>
          <w:p>
            <w:r>
              <w:t>0.2850</w:t>
            </w:r>
          </w:p>
        </w:tc>
      </w:tr>
      <w:tr>
        <w:tc>
          <w:tcPr>
            <w:tcW w:type="dxa" w:w="7200"/>
          </w:tcPr>
          <w:p>
            <w:r>
              <w:t>Opening address by the Head of the delegation of Peru</w:t>
            </w:r>
          </w:p>
        </w:tc>
        <w:tc>
          <w:tcPr>
            <w:tcW w:type="dxa" w:w="1440"/>
          </w:tcPr>
          <w:p>
            <w:r>
              <w:t>1991</w:t>
            </w:r>
          </w:p>
        </w:tc>
        <w:tc>
          <w:tcPr>
            <w:tcW w:type="dxa" w:w="2160"/>
          </w:tcPr>
          <w:p>
            <w:r>
              <w:t>ip</w:t>
            </w:r>
          </w:p>
        </w:tc>
        <w:tc>
          <w:tcPr>
            <w:tcW w:type="dxa" w:w="2880"/>
          </w:tcPr>
          <w:p>
            <w:r>
              <w:t>Peru</w:t>
            </w:r>
          </w:p>
        </w:tc>
        <w:tc>
          <w:tcPr>
            <w:tcW w:type="dxa" w:w="2160"/>
          </w:tcPr>
          <w:p>
            <w:r>
              <w:t>0.2849</w:t>
            </w:r>
          </w:p>
        </w:tc>
      </w:tr>
      <w:tr>
        <w:tc>
          <w:tcPr>
            <w:tcW w:type="dxa" w:w="7200"/>
          </w:tcPr>
          <w:p>
            <w:r>
              <w:t>Education and aesthetic values of the Antarctic</w:t>
            </w:r>
          </w:p>
        </w:tc>
        <w:tc>
          <w:tcPr>
            <w:tcW w:type="dxa" w:w="1440"/>
          </w:tcPr>
          <w:p>
            <w:r>
              <w:t>1996</w:t>
            </w:r>
          </w:p>
        </w:tc>
        <w:tc>
          <w:tcPr>
            <w:tcW w:type="dxa" w:w="2160"/>
          </w:tcPr>
          <w:p>
            <w:r>
              <w:t>wp</w:t>
            </w:r>
          </w:p>
        </w:tc>
        <w:tc>
          <w:tcPr>
            <w:tcW w:type="dxa" w:w="2880"/>
          </w:tcPr>
          <w:p>
            <w:r>
              <w:t>Chile</w:t>
            </w:r>
          </w:p>
        </w:tc>
        <w:tc>
          <w:tcPr>
            <w:tcW w:type="dxa" w:w="2160"/>
          </w:tcPr>
          <w:p>
            <w:r>
              <w:t>0.2834</w:t>
            </w:r>
          </w:p>
        </w:tc>
      </w:tr>
      <w:tr>
        <w:tc>
          <w:tcPr>
            <w:tcW w:type="dxa" w:w="7200"/>
          </w:tcPr>
          <w:p>
            <w:r>
              <w:t>Environmental management in the Antarctic</w:t>
            </w:r>
          </w:p>
        </w:tc>
        <w:tc>
          <w:tcPr>
            <w:tcW w:type="dxa" w:w="1440"/>
          </w:tcPr>
          <w:p>
            <w:r>
              <w:t>1992</w:t>
            </w:r>
          </w:p>
        </w:tc>
        <w:tc>
          <w:tcPr>
            <w:tcW w:type="dxa" w:w="2160"/>
          </w:tcPr>
          <w:p>
            <w:r>
              <w:t>ip</w:t>
            </w:r>
          </w:p>
        </w:tc>
        <w:tc>
          <w:tcPr>
            <w:tcW w:type="dxa" w:w="2880"/>
          </w:tcPr>
          <w:p>
            <w:r>
              <w:t>United Kingdom</w:t>
            </w:r>
          </w:p>
        </w:tc>
        <w:tc>
          <w:tcPr>
            <w:tcW w:type="dxa" w:w="2160"/>
          </w:tcPr>
          <w:p>
            <w:r>
              <w:t>0.2833</w:t>
            </w:r>
          </w:p>
        </w:tc>
      </w:tr>
      <w:tr>
        <w:tc>
          <w:tcPr>
            <w:tcW w:type="dxa" w:w="7200"/>
          </w:tcPr>
          <w:p>
            <w:r>
              <w:t>Opening address by the Head of the Polish delegation</w:t>
            </w:r>
          </w:p>
        </w:tc>
        <w:tc>
          <w:tcPr>
            <w:tcW w:type="dxa" w:w="1440"/>
          </w:tcPr>
          <w:p>
            <w:r>
              <w:t>1991</w:t>
            </w:r>
          </w:p>
        </w:tc>
        <w:tc>
          <w:tcPr>
            <w:tcW w:type="dxa" w:w="2160"/>
          </w:tcPr>
          <w:p>
            <w:r>
              <w:t>ip</w:t>
            </w:r>
          </w:p>
        </w:tc>
        <w:tc>
          <w:tcPr>
            <w:tcW w:type="dxa" w:w="2880"/>
          </w:tcPr>
          <w:p>
            <w:r>
              <w:t>Poland</w:t>
            </w:r>
          </w:p>
        </w:tc>
        <w:tc>
          <w:tcPr>
            <w:tcW w:type="dxa" w:w="2160"/>
          </w:tcPr>
          <w:p>
            <w:r>
              <w:t>0.2832</w:t>
            </w:r>
          </w:p>
        </w:tc>
      </w:tr>
      <w:tr>
        <w:tc>
          <w:tcPr>
            <w:tcW w:type="dxa" w:w="7200"/>
          </w:tcPr>
          <w:p>
            <w:r>
              <w:t xml:space="preserve">A symposium celebrating the 25th anniversary of the Environmental Protocol to the Antarctic Treaty </w:t>
            </w:r>
          </w:p>
        </w:tc>
        <w:tc>
          <w:tcPr>
            <w:tcW w:type="dxa" w:w="1440"/>
          </w:tcPr>
          <w:p>
            <w:r>
              <w:t>2015</w:t>
            </w:r>
          </w:p>
        </w:tc>
        <w:tc>
          <w:tcPr>
            <w:tcW w:type="dxa" w:w="2160"/>
          </w:tcPr>
          <w:p>
            <w:r>
              <w:t>wp</w:t>
            </w:r>
          </w:p>
        </w:tc>
        <w:tc>
          <w:tcPr>
            <w:tcW w:type="dxa" w:w="2880"/>
          </w:tcPr>
          <w:p>
            <w:r>
              <w:t>Norway, Australia, Chile, France, New Zealand, United Kingdom</w:t>
            </w:r>
          </w:p>
        </w:tc>
        <w:tc>
          <w:tcPr>
            <w:tcW w:type="dxa" w:w="2160"/>
          </w:tcPr>
          <w:p>
            <w:r>
              <w:t>0.2824</w:t>
            </w:r>
          </w:p>
        </w:tc>
      </w:tr>
      <w:tr>
        <w:tc>
          <w:tcPr>
            <w:tcW w:type="dxa" w:w="7200"/>
          </w:tcPr>
          <w:p>
            <w:r>
              <w:t>Opening address by Dr Mike Richardson, Head of the delegation of the United Kingdom</w:t>
            </w:r>
          </w:p>
        </w:tc>
        <w:tc>
          <w:tcPr>
            <w:tcW w:type="dxa" w:w="1440"/>
          </w:tcPr>
          <w:p>
            <w:r>
              <w:t>1996</w:t>
            </w:r>
          </w:p>
        </w:tc>
        <w:tc>
          <w:tcPr>
            <w:tcW w:type="dxa" w:w="2160"/>
          </w:tcPr>
          <w:p>
            <w:r>
              <w:t>ip</w:t>
            </w:r>
          </w:p>
        </w:tc>
        <w:tc>
          <w:tcPr>
            <w:tcW w:type="dxa" w:w="2880"/>
          </w:tcPr>
          <w:p>
            <w:r>
              <w:t>United Kingdom</w:t>
            </w:r>
          </w:p>
        </w:tc>
        <w:tc>
          <w:tcPr>
            <w:tcW w:type="dxa" w:w="2160"/>
          </w:tcPr>
          <w:p>
            <w:r>
              <w:t>0.2812</w:t>
            </w:r>
          </w:p>
        </w:tc>
      </w:tr>
      <w:tr>
        <w:tc>
          <w:tcPr>
            <w:tcW w:type="dxa" w:w="7200"/>
          </w:tcPr>
          <w:p>
            <w:r>
              <w:t>ATCM Rules of Procedure Agenda for Consultative Meetings</w:t>
            </w:r>
          </w:p>
        </w:tc>
        <w:tc>
          <w:tcPr>
            <w:tcW w:type="dxa" w:w="1440"/>
          </w:tcPr>
          <w:p>
            <w:r>
              <w:t>1992</w:t>
            </w:r>
          </w:p>
        </w:tc>
        <w:tc>
          <w:tcPr>
            <w:tcW w:type="dxa" w:w="2160"/>
          </w:tcPr>
          <w:p>
            <w:r>
              <w:t>wp</w:t>
            </w:r>
          </w:p>
        </w:tc>
        <w:tc>
          <w:tcPr>
            <w:tcW w:type="dxa" w:w="2880"/>
          </w:tcPr>
          <w:p>
            <w:r>
              <w:t>United Kingdom</w:t>
            </w:r>
          </w:p>
        </w:tc>
        <w:tc>
          <w:tcPr>
            <w:tcW w:type="dxa" w:w="2160"/>
          </w:tcPr>
          <w:p>
            <w:r>
              <w:t>0.2801</w:t>
            </w:r>
          </w:p>
        </w:tc>
      </w:tr>
      <w:tr>
        <w:tc>
          <w:tcPr>
            <w:tcW w:type="dxa" w:w="7200"/>
          </w:tcPr>
          <w:p>
            <w:r>
              <w:t>Implementation of nature protection measures during the Xth Belarusian Antarctic Expedition 2017-2018</w:t>
            </w:r>
          </w:p>
        </w:tc>
        <w:tc>
          <w:tcPr>
            <w:tcW w:type="dxa" w:w="1440"/>
          </w:tcPr>
          <w:p>
            <w:r>
              <w:t>2018</w:t>
            </w:r>
          </w:p>
        </w:tc>
        <w:tc>
          <w:tcPr>
            <w:tcW w:type="dxa" w:w="2160"/>
          </w:tcPr>
          <w:p>
            <w:r>
              <w:t>ip</w:t>
            </w:r>
          </w:p>
        </w:tc>
        <w:tc>
          <w:tcPr>
            <w:tcW w:type="dxa" w:w="2880"/>
          </w:tcPr>
          <w:p>
            <w:r>
              <w:t>Belarus</w:t>
            </w:r>
          </w:p>
        </w:tc>
        <w:tc>
          <w:tcPr>
            <w:tcW w:type="dxa" w:w="2160"/>
          </w:tcPr>
          <w:p>
            <w:r>
              <w:t>0.2793</w:t>
            </w:r>
          </w:p>
        </w:tc>
      </w:tr>
      <w:tr>
        <w:tc>
          <w:tcPr>
            <w:tcW w:type="dxa" w:w="7200"/>
          </w:tcPr>
          <w:p>
            <w:r>
              <w:t>Opening address by the Head of the delegation of China</w:t>
            </w:r>
          </w:p>
        </w:tc>
        <w:tc>
          <w:tcPr>
            <w:tcW w:type="dxa" w:w="1440"/>
          </w:tcPr>
          <w:p>
            <w:r>
              <w:t>1994</w:t>
            </w:r>
          </w:p>
        </w:tc>
        <w:tc>
          <w:tcPr>
            <w:tcW w:type="dxa" w:w="2160"/>
          </w:tcPr>
          <w:p>
            <w:r>
              <w:t>ip</w:t>
            </w:r>
          </w:p>
        </w:tc>
        <w:tc>
          <w:tcPr>
            <w:tcW w:type="dxa" w:w="2880"/>
          </w:tcPr>
          <w:p>
            <w:r>
              <w:t>China</w:t>
            </w:r>
          </w:p>
        </w:tc>
        <w:tc>
          <w:tcPr>
            <w:tcW w:type="dxa" w:w="2160"/>
          </w:tcPr>
          <w:p>
            <w:r>
              <w:t>0.2788</w:t>
            </w:r>
          </w:p>
        </w:tc>
      </w:tr>
      <w:tr>
        <w:tc>
          <w:tcPr>
            <w:tcW w:type="dxa" w:w="7200"/>
          </w:tcPr>
          <w:p>
            <w:r>
              <w:t>Annual report of New Zealand pursuant to Article 17 of the Protocol on Environmental Protection to the Antarctic Treaty</w:t>
            </w:r>
          </w:p>
        </w:tc>
        <w:tc>
          <w:tcPr>
            <w:tcW w:type="dxa" w:w="1440"/>
          </w:tcPr>
          <w:p>
            <w:r>
              <w:t>2003</w:t>
            </w:r>
          </w:p>
        </w:tc>
        <w:tc>
          <w:tcPr>
            <w:tcW w:type="dxa" w:w="2160"/>
          </w:tcPr>
          <w:p>
            <w:r>
              <w:t>ip</w:t>
            </w:r>
          </w:p>
        </w:tc>
        <w:tc>
          <w:tcPr>
            <w:tcW w:type="dxa" w:w="2880"/>
          </w:tcPr>
          <w:p>
            <w:r>
              <w:t>New Zealand</w:t>
            </w:r>
          </w:p>
        </w:tc>
        <w:tc>
          <w:tcPr>
            <w:tcW w:type="dxa" w:w="2160"/>
          </w:tcPr>
          <w:p>
            <w:r>
              <w:t>0.2787</w:t>
            </w:r>
          </w:p>
        </w:tc>
      </w:tr>
      <w:tr>
        <w:tc>
          <w:tcPr>
            <w:tcW w:type="dxa" w:w="7200"/>
          </w:tcPr>
          <w:p>
            <w:r>
              <w:t>Review of the Implementation of the Madrid Protocol: Inspections by Parties (Article 14)</w:t>
              <w:br/>
            </w:r>
          </w:p>
        </w:tc>
        <w:tc>
          <w:tcPr>
            <w:tcW w:type="dxa" w:w="1440"/>
          </w:tcPr>
          <w:p>
            <w:r>
              <w:t>2012</w:t>
            </w:r>
          </w:p>
        </w:tc>
        <w:tc>
          <w:tcPr>
            <w:tcW w:type="dxa" w:w="2160"/>
          </w:tcPr>
          <w:p>
            <w:r>
              <w:t>ip</w:t>
            </w:r>
          </w:p>
        </w:tc>
        <w:tc>
          <w:tcPr>
            <w:tcW w:type="dxa" w:w="2880"/>
          </w:tcPr>
          <w:p>
            <w:r>
              <w:t>UNEP, ASOC</w:t>
            </w:r>
          </w:p>
        </w:tc>
        <w:tc>
          <w:tcPr>
            <w:tcW w:type="dxa" w:w="2160"/>
          </w:tcPr>
          <w:p>
            <w:r>
              <w:t>0.2786</w:t>
            </w:r>
          </w:p>
        </w:tc>
      </w:tr>
      <w:tr>
        <w:tc>
          <w:tcPr>
            <w:tcW w:type="dxa" w:w="7200"/>
          </w:tcPr>
          <w:p>
            <w:r>
              <w:t>Draft Financial Regulations for the Antarctic Treaty Secretariat</w:t>
            </w:r>
          </w:p>
        </w:tc>
        <w:tc>
          <w:tcPr>
            <w:tcW w:type="dxa" w:w="1440"/>
          </w:tcPr>
          <w:p>
            <w:r>
              <w:t>2003</w:t>
            </w:r>
          </w:p>
        </w:tc>
        <w:tc>
          <w:tcPr>
            <w:tcW w:type="dxa" w:w="2160"/>
          </w:tcPr>
          <w:p>
            <w:r>
              <w:t>wp</w:t>
            </w:r>
          </w:p>
        </w:tc>
        <w:tc>
          <w:tcPr>
            <w:tcW w:type="dxa" w:w="2880"/>
          </w:tcPr>
          <w:p>
            <w:r>
              <w:t>Argentina, Australia</w:t>
            </w:r>
          </w:p>
        </w:tc>
        <w:tc>
          <w:tcPr>
            <w:tcW w:type="dxa" w:w="2160"/>
          </w:tcPr>
          <w:p>
            <w:r>
              <w:t>0.2785</w:t>
            </w:r>
          </w:p>
        </w:tc>
      </w:tr>
      <w:tr>
        <w:tc>
          <w:tcPr>
            <w:tcW w:type="dxa" w:w="7200"/>
          </w:tcPr>
          <w:p>
            <w:r>
              <w:t>ASOC Report</w:t>
            </w:r>
          </w:p>
        </w:tc>
        <w:tc>
          <w:tcPr>
            <w:tcW w:type="dxa" w:w="1440"/>
          </w:tcPr>
          <w:p>
            <w:r>
              <w:t>1994</w:t>
            </w:r>
          </w:p>
        </w:tc>
        <w:tc>
          <w:tcPr>
            <w:tcW w:type="dxa" w:w="2160"/>
          </w:tcPr>
          <w:p>
            <w:r>
              <w:t>ip</w:t>
            </w:r>
          </w:p>
        </w:tc>
        <w:tc>
          <w:tcPr>
            <w:tcW w:type="dxa" w:w="2880"/>
          </w:tcPr>
          <w:p>
            <w:r>
              <w:t>ASOC</w:t>
            </w:r>
          </w:p>
        </w:tc>
        <w:tc>
          <w:tcPr>
            <w:tcW w:type="dxa" w:w="2160"/>
          </w:tcPr>
          <w:p>
            <w:r>
              <w:t>0.2777</w:t>
            </w:r>
          </w:p>
        </w:tc>
      </w:tr>
      <w:tr>
        <w:tc>
          <w:tcPr>
            <w:tcW w:type="dxa" w:w="7200"/>
          </w:tcPr>
          <w:p>
            <w:r>
              <w:t>Antarctic Liability: Domestic Implementation of Annex VI to the Environmental Protocol. Key Issues and Areas of Difficulty</w:t>
              <w:br/>
            </w:r>
          </w:p>
        </w:tc>
        <w:tc>
          <w:tcPr>
            <w:tcW w:type="dxa" w:w="1440"/>
          </w:tcPr>
          <w:p>
            <w:r>
              <w:t>2007</w:t>
            </w:r>
          </w:p>
        </w:tc>
        <w:tc>
          <w:tcPr>
            <w:tcW w:type="dxa" w:w="2160"/>
          </w:tcPr>
          <w:p>
            <w:r>
              <w:t>ip</w:t>
            </w:r>
          </w:p>
        </w:tc>
        <w:tc>
          <w:tcPr>
            <w:tcW w:type="dxa" w:w="2880"/>
          </w:tcPr>
          <w:p>
            <w:r>
              <w:t>United Kingdom</w:t>
            </w:r>
          </w:p>
        </w:tc>
        <w:tc>
          <w:tcPr>
            <w:tcW w:type="dxa" w:w="2160"/>
          </w:tcPr>
          <w:p>
            <w:r>
              <w:t>0.2775</w:t>
            </w:r>
          </w:p>
        </w:tc>
      </w:tr>
      <w:tr>
        <w:tc>
          <w:tcPr>
            <w:tcW w:type="dxa" w:w="7200"/>
          </w:tcPr>
          <w:p>
            <w:r>
              <w:t>Statement by IUCN to  XIX ATCM</w:t>
            </w:r>
          </w:p>
        </w:tc>
        <w:tc>
          <w:tcPr>
            <w:tcW w:type="dxa" w:w="1440"/>
          </w:tcPr>
          <w:p>
            <w:r>
              <w:t>1995</w:t>
            </w:r>
          </w:p>
        </w:tc>
        <w:tc>
          <w:tcPr>
            <w:tcW w:type="dxa" w:w="2160"/>
          </w:tcPr>
          <w:p>
            <w:r>
              <w:t>ip</w:t>
            </w:r>
          </w:p>
        </w:tc>
        <w:tc>
          <w:tcPr>
            <w:tcW w:type="dxa" w:w="2880"/>
          </w:tcPr>
          <w:p>
            <w:r>
              <w:t>IUCN</w:t>
            </w:r>
          </w:p>
        </w:tc>
        <w:tc>
          <w:tcPr>
            <w:tcW w:type="dxa" w:w="2160"/>
          </w:tcPr>
          <w:p>
            <w:r>
              <w:t>0.2768</w:t>
            </w:r>
          </w:p>
        </w:tc>
      </w:tr>
      <w:tr>
        <w:tc>
          <w:tcPr>
            <w:tcW w:type="dxa" w:w="7200"/>
          </w:tcPr>
          <w:p>
            <w:r>
              <w:t xml:space="preserve">Annual report pursuant to Article 17 of the Protocol on Environmental Protection to the Antarctic Treaty. The Ukraine (2005) </w:t>
            </w:r>
          </w:p>
        </w:tc>
        <w:tc>
          <w:tcPr>
            <w:tcW w:type="dxa" w:w="1440"/>
          </w:tcPr>
          <w:p>
            <w:r>
              <w:t>2005</w:t>
            </w:r>
          </w:p>
        </w:tc>
        <w:tc>
          <w:tcPr>
            <w:tcW w:type="dxa" w:w="2160"/>
          </w:tcPr>
          <w:p>
            <w:r>
              <w:t>ip</w:t>
            </w:r>
          </w:p>
        </w:tc>
        <w:tc>
          <w:tcPr>
            <w:tcW w:type="dxa" w:w="2880"/>
          </w:tcPr>
          <w:p>
            <w:r>
              <w:t>Ukraine</w:t>
            </w:r>
          </w:p>
        </w:tc>
        <w:tc>
          <w:tcPr>
            <w:tcW w:type="dxa" w:w="2160"/>
          </w:tcPr>
          <w:p>
            <w:r>
              <w:t>0.2750</w:t>
            </w:r>
          </w:p>
        </w:tc>
      </w:tr>
      <w:tr>
        <w:tc>
          <w:tcPr>
            <w:tcW w:type="dxa" w:w="7200"/>
          </w:tcPr>
          <w:p>
            <w:r>
              <w:t>Opening address of the Head of the delegation of Brazil</w:t>
            </w:r>
          </w:p>
        </w:tc>
        <w:tc>
          <w:tcPr>
            <w:tcW w:type="dxa" w:w="1440"/>
          </w:tcPr>
          <w:p>
            <w:r>
              <w:t>1994</w:t>
            </w:r>
          </w:p>
        </w:tc>
        <w:tc>
          <w:tcPr>
            <w:tcW w:type="dxa" w:w="2160"/>
          </w:tcPr>
          <w:p>
            <w:r>
              <w:t>ip</w:t>
            </w:r>
          </w:p>
        </w:tc>
        <w:tc>
          <w:tcPr>
            <w:tcW w:type="dxa" w:w="2880"/>
          </w:tcPr>
          <w:p>
            <w:r>
              <w:t>Brazil</w:t>
            </w:r>
          </w:p>
        </w:tc>
        <w:tc>
          <w:tcPr>
            <w:tcW w:type="dxa" w:w="2160"/>
          </w:tcPr>
          <w:p>
            <w:r>
              <w:t>0.2748</w:t>
            </w:r>
          </w:p>
        </w:tc>
      </w:tr>
      <w:tr>
        <w:tc>
          <w:tcPr>
            <w:tcW w:type="dxa" w:w="7200"/>
          </w:tcPr>
          <w:p>
            <w:r>
              <w:t>Commission for the Conservation of Antarctic Marine Living Resources Performance Review</w:t>
            </w:r>
          </w:p>
        </w:tc>
        <w:tc>
          <w:tcPr>
            <w:tcW w:type="dxa" w:w="1440"/>
          </w:tcPr>
          <w:p>
            <w:r>
              <w:t>2008</w:t>
            </w:r>
          </w:p>
        </w:tc>
        <w:tc>
          <w:tcPr>
            <w:tcW w:type="dxa" w:w="2160"/>
          </w:tcPr>
          <w:p>
            <w:r>
              <w:t>wp</w:t>
            </w:r>
          </w:p>
        </w:tc>
        <w:tc>
          <w:tcPr>
            <w:tcW w:type="dxa" w:w="2880"/>
          </w:tcPr>
          <w:p>
            <w:r>
              <w:t>New Zealand</w:t>
            </w:r>
          </w:p>
        </w:tc>
        <w:tc>
          <w:tcPr>
            <w:tcW w:type="dxa" w:w="2160"/>
          </w:tcPr>
          <w:p>
            <w:r>
              <w:t>0.2743</w:t>
            </w:r>
          </w:p>
        </w:tc>
      </w:tr>
      <w:tr>
        <w:tc>
          <w:tcPr>
            <w:tcW w:type="dxa" w:w="7200"/>
          </w:tcPr>
          <w:p>
            <w:r>
              <w:t>On the intention of the Republic of Belarus to request for the recognition of the Consultative Party status</w:t>
            </w:r>
          </w:p>
        </w:tc>
        <w:tc>
          <w:tcPr>
            <w:tcW w:type="dxa" w:w="1440"/>
          </w:tcPr>
          <w:p>
            <w:r>
              <w:t>2019</w:t>
            </w:r>
          </w:p>
        </w:tc>
        <w:tc>
          <w:tcPr>
            <w:tcW w:type="dxa" w:w="2160"/>
          </w:tcPr>
          <w:p>
            <w:r>
              <w:t>ip</w:t>
            </w:r>
          </w:p>
        </w:tc>
        <w:tc>
          <w:tcPr>
            <w:tcW w:type="dxa" w:w="2880"/>
          </w:tcPr>
          <w:p>
            <w:r>
              <w:t>Belarus</w:t>
            </w:r>
          </w:p>
        </w:tc>
        <w:tc>
          <w:tcPr>
            <w:tcW w:type="dxa" w:w="2160"/>
          </w:tcPr>
          <w:p>
            <w:r>
              <w:t>0.2736</w:t>
            </w:r>
          </w:p>
        </w:tc>
      </w:tr>
      <w:tr>
        <w:tc>
          <w:tcPr>
            <w:tcW w:type="dxa" w:w="7200"/>
          </w:tcPr>
          <w:p>
            <w:r>
              <w:t>ASOC Report submitted pursuant to Article III(2), under Agenda Item 5 of this ATCM</w:t>
            </w:r>
          </w:p>
        </w:tc>
        <w:tc>
          <w:tcPr>
            <w:tcW w:type="dxa" w:w="1440"/>
          </w:tcPr>
          <w:p>
            <w:r>
              <w:t>1992</w:t>
            </w:r>
          </w:p>
        </w:tc>
        <w:tc>
          <w:tcPr>
            <w:tcW w:type="dxa" w:w="2160"/>
          </w:tcPr>
          <w:p>
            <w:r>
              <w:t>ip</w:t>
            </w:r>
          </w:p>
        </w:tc>
        <w:tc>
          <w:tcPr>
            <w:tcW w:type="dxa" w:w="2880"/>
          </w:tcPr>
          <w:p>
            <w:r>
              <w:t>ASOC</w:t>
            </w:r>
          </w:p>
        </w:tc>
        <w:tc>
          <w:tcPr>
            <w:tcW w:type="dxa" w:w="2160"/>
          </w:tcPr>
          <w:p>
            <w:r>
              <w:t>0.2733</w:t>
            </w:r>
          </w:p>
        </w:tc>
      </w:tr>
      <w:tr>
        <w:tc>
          <w:tcPr>
            <w:tcW w:type="dxa" w:w="7200"/>
          </w:tcPr>
          <w:p>
            <w:r>
              <w:t>Presentation to the plenary of the Bulgarian request for consultative status</w:t>
            </w:r>
          </w:p>
        </w:tc>
        <w:tc>
          <w:tcPr>
            <w:tcW w:type="dxa" w:w="1440"/>
          </w:tcPr>
          <w:p>
            <w:r>
              <w:t>1997</w:t>
            </w:r>
          </w:p>
        </w:tc>
        <w:tc>
          <w:tcPr>
            <w:tcW w:type="dxa" w:w="2160"/>
          </w:tcPr>
          <w:p>
            <w:r>
              <w:t>ip</w:t>
            </w:r>
          </w:p>
        </w:tc>
        <w:tc>
          <w:tcPr>
            <w:tcW w:type="dxa" w:w="2880"/>
          </w:tcPr>
          <w:p>
            <w:r>
              <w:t>Bulgaria</w:t>
            </w:r>
          </w:p>
        </w:tc>
        <w:tc>
          <w:tcPr>
            <w:tcW w:type="dxa" w:w="2160"/>
          </w:tcPr>
          <w:p>
            <w:r>
              <w:t>0.2728</w:t>
            </w:r>
          </w:p>
        </w:tc>
      </w:tr>
      <w:tr>
        <w:tc>
          <w:tcPr>
            <w:tcW w:type="dxa" w:w="7200"/>
          </w:tcPr>
          <w:p>
            <w:r>
              <w:t>Scoping study for a State of the Antarctic Environment Report (SAER)</w:t>
            </w:r>
          </w:p>
        </w:tc>
        <w:tc>
          <w:tcPr>
            <w:tcW w:type="dxa" w:w="1440"/>
          </w:tcPr>
          <w:p>
            <w:r>
              <w:t>2000</w:t>
            </w:r>
          </w:p>
        </w:tc>
        <w:tc>
          <w:tcPr>
            <w:tcW w:type="dxa" w:w="2160"/>
          </w:tcPr>
          <w:p>
            <w:r>
              <w:t>ip</w:t>
            </w:r>
          </w:p>
        </w:tc>
        <w:tc>
          <w:tcPr>
            <w:tcW w:type="dxa" w:w="2880"/>
          </w:tcPr>
          <w:p>
            <w:r>
              <w:t>SCAR</w:t>
            </w:r>
          </w:p>
        </w:tc>
        <w:tc>
          <w:tcPr>
            <w:tcW w:type="dxa" w:w="2160"/>
          </w:tcPr>
          <w:p>
            <w:r>
              <w:t>0.2727</w:t>
            </w:r>
          </w:p>
        </w:tc>
      </w:tr>
      <w:tr>
        <w:tc>
          <w:tcPr>
            <w:tcW w:type="dxa" w:w="7200"/>
          </w:tcPr>
          <w:p>
            <w:r>
              <w:t>Report of the World Conservation Union (IUCN)</w:t>
            </w:r>
          </w:p>
        </w:tc>
        <w:tc>
          <w:tcPr>
            <w:tcW w:type="dxa" w:w="1440"/>
          </w:tcPr>
          <w:p>
            <w:r>
              <w:t>1996</w:t>
            </w:r>
          </w:p>
        </w:tc>
        <w:tc>
          <w:tcPr>
            <w:tcW w:type="dxa" w:w="2160"/>
          </w:tcPr>
          <w:p>
            <w:r>
              <w:t>ip</w:t>
            </w:r>
          </w:p>
        </w:tc>
        <w:tc>
          <w:tcPr>
            <w:tcW w:type="dxa" w:w="2880"/>
          </w:tcPr>
          <w:p>
            <w:r>
              <w:t>IUCN</w:t>
            </w:r>
          </w:p>
        </w:tc>
        <w:tc>
          <w:tcPr>
            <w:tcW w:type="dxa" w:w="2160"/>
          </w:tcPr>
          <w:p>
            <w:r>
              <w:t>0.2720</w:t>
            </w:r>
          </w:p>
        </w:tc>
      </w:tr>
      <w:tr>
        <w:tc>
          <w:tcPr>
            <w:tcW w:type="dxa" w:w="7200"/>
          </w:tcPr>
          <w:p>
            <w:r>
              <w:t>Annual list of Brazilian environmental evaluations prepared in accordance with Annex I, Article 6, Paragraph of the Protocol - 2004/2005 season</w:t>
            </w:r>
          </w:p>
        </w:tc>
        <w:tc>
          <w:tcPr>
            <w:tcW w:type="dxa" w:w="1440"/>
          </w:tcPr>
          <w:p>
            <w:r>
              <w:t>2005</w:t>
            </w:r>
          </w:p>
        </w:tc>
        <w:tc>
          <w:tcPr>
            <w:tcW w:type="dxa" w:w="2160"/>
          </w:tcPr>
          <w:p>
            <w:r>
              <w:t>ip</w:t>
            </w:r>
          </w:p>
        </w:tc>
        <w:tc>
          <w:tcPr>
            <w:tcW w:type="dxa" w:w="2880"/>
          </w:tcPr>
          <w:p>
            <w:r>
              <w:t>Brazil</w:t>
            </w:r>
          </w:p>
        </w:tc>
        <w:tc>
          <w:tcPr>
            <w:tcW w:type="dxa" w:w="2160"/>
          </w:tcPr>
          <w:p>
            <w:r>
              <w:t>0.2718</w:t>
            </w:r>
          </w:p>
        </w:tc>
      </w:tr>
      <w:tr>
        <w:tc>
          <w:tcPr>
            <w:tcW w:type="dxa" w:w="7200"/>
          </w:tcPr>
          <w:p>
            <w:r>
              <w:t>Opening address of the Head of the Russian delegation</w:t>
            </w:r>
          </w:p>
        </w:tc>
        <w:tc>
          <w:tcPr>
            <w:tcW w:type="dxa" w:w="1440"/>
          </w:tcPr>
          <w:p>
            <w:r>
              <w:t>1997</w:t>
            </w:r>
          </w:p>
        </w:tc>
        <w:tc>
          <w:tcPr>
            <w:tcW w:type="dxa" w:w="2160"/>
          </w:tcPr>
          <w:p>
            <w:r>
              <w:t>ip</w:t>
            </w:r>
          </w:p>
        </w:tc>
        <w:tc>
          <w:tcPr>
            <w:tcW w:type="dxa" w:w="2880"/>
          </w:tcPr>
          <w:p>
            <w:r>
              <w:t>Russian Federation</w:t>
            </w:r>
          </w:p>
        </w:tc>
        <w:tc>
          <w:tcPr>
            <w:tcW w:type="dxa" w:w="2160"/>
          </w:tcPr>
          <w:p>
            <w:r>
              <w:t>0.2707</w:t>
            </w:r>
          </w:p>
        </w:tc>
      </w:tr>
      <w:tr>
        <w:tc>
          <w:tcPr>
            <w:tcW w:type="dxa" w:w="7200"/>
          </w:tcPr>
          <w:p>
            <w:r>
              <w:t>Opening address by the Head of the delegation of Spain</w:t>
            </w:r>
          </w:p>
        </w:tc>
        <w:tc>
          <w:tcPr>
            <w:tcW w:type="dxa" w:w="1440"/>
          </w:tcPr>
          <w:p>
            <w:r>
              <w:t>1994</w:t>
            </w:r>
          </w:p>
        </w:tc>
        <w:tc>
          <w:tcPr>
            <w:tcW w:type="dxa" w:w="2160"/>
          </w:tcPr>
          <w:p>
            <w:r>
              <w:t>ip</w:t>
            </w:r>
          </w:p>
        </w:tc>
        <w:tc>
          <w:tcPr>
            <w:tcW w:type="dxa" w:w="2880"/>
          </w:tcPr>
          <w:p>
            <w:r>
              <w:t>Spain</w:t>
            </w:r>
          </w:p>
        </w:tc>
        <w:tc>
          <w:tcPr>
            <w:tcW w:type="dxa" w:w="2160"/>
          </w:tcPr>
          <w:p>
            <w:r>
              <w:t>0.2701</w:t>
            </w:r>
          </w:p>
        </w:tc>
      </w:tr>
      <w:tr>
        <w:tc>
          <w:tcPr>
            <w:tcW w:type="dxa" w:w="7200"/>
          </w:tcPr>
          <w:p>
            <w:r>
              <w:t>Financial preparedness and the Joint Compensation Fund in the Annex on Environmental Liability to the Madrid Protocol</w:t>
            </w:r>
          </w:p>
        </w:tc>
        <w:tc>
          <w:tcPr>
            <w:tcW w:type="dxa" w:w="1440"/>
          </w:tcPr>
          <w:p>
            <w:r>
              <w:t>1996</w:t>
            </w:r>
          </w:p>
        </w:tc>
        <w:tc>
          <w:tcPr>
            <w:tcW w:type="dxa" w:w="2160"/>
          </w:tcPr>
          <w:p>
            <w:r>
              <w:t>ip</w:t>
            </w:r>
          </w:p>
        </w:tc>
        <w:tc>
          <w:tcPr>
            <w:tcW w:type="dxa" w:w="2880"/>
          </w:tcPr>
          <w:p>
            <w:r>
              <w:t>IUCN</w:t>
            </w:r>
          </w:p>
        </w:tc>
        <w:tc>
          <w:tcPr>
            <w:tcW w:type="dxa" w:w="2160"/>
          </w:tcPr>
          <w:p>
            <w:r>
              <w:t>0.2701</w:t>
            </w:r>
          </w:p>
        </w:tc>
      </w:tr>
      <w:tr>
        <w:tc>
          <w:tcPr>
            <w:tcW w:type="dxa" w:w="7200"/>
          </w:tcPr>
          <w:p>
            <w:r>
              <w:t>Regulatory mechanisms that address Antarctic tourism</w:t>
            </w:r>
          </w:p>
        </w:tc>
        <w:tc>
          <w:tcPr>
            <w:tcW w:type="dxa" w:w="1440"/>
          </w:tcPr>
          <w:p>
            <w:r>
              <w:t>2002</w:t>
            </w:r>
          </w:p>
        </w:tc>
        <w:tc>
          <w:tcPr>
            <w:tcW w:type="dxa" w:w="2160"/>
          </w:tcPr>
          <w:p>
            <w:r>
              <w:t>ip</w:t>
            </w:r>
          </w:p>
        </w:tc>
        <w:tc>
          <w:tcPr>
            <w:tcW w:type="dxa" w:w="2880"/>
          </w:tcPr>
          <w:p>
            <w:r>
              <w:t>IAATO</w:t>
            </w:r>
          </w:p>
        </w:tc>
        <w:tc>
          <w:tcPr>
            <w:tcW w:type="dxa" w:w="2160"/>
          </w:tcPr>
          <w:p>
            <w:r>
              <w:t>0.2698</w:t>
            </w:r>
          </w:p>
        </w:tc>
      </w:tr>
      <w:tr>
        <w:tc>
          <w:tcPr>
            <w:tcW w:type="dxa" w:w="7200"/>
          </w:tcPr>
          <w:p>
            <w:r>
              <w:t>Opening Address by Mr. A. Chilingarov, Head of the USSR Delegation, to the XVIth Antarctic Treaty Consultative Meeting</w:t>
            </w:r>
          </w:p>
        </w:tc>
        <w:tc>
          <w:tcPr>
            <w:tcW w:type="dxa" w:w="1440"/>
          </w:tcPr>
          <w:p>
            <w:r>
              <w:t>1991</w:t>
            </w:r>
          </w:p>
        </w:tc>
        <w:tc>
          <w:tcPr>
            <w:tcW w:type="dxa" w:w="2160"/>
          </w:tcPr>
          <w:p>
            <w:r>
              <w:t>ip</w:t>
            </w:r>
          </w:p>
        </w:tc>
        <w:tc>
          <w:tcPr>
            <w:tcW w:type="dxa" w:w="2880"/>
          </w:tcPr>
          <w:p>
            <w:r>
              <w:t>Russian Federation</w:t>
            </w:r>
          </w:p>
        </w:tc>
        <w:tc>
          <w:tcPr>
            <w:tcW w:type="dxa" w:w="2160"/>
          </w:tcPr>
          <w:p>
            <w:r>
              <w:t>0.2698</w:t>
            </w:r>
          </w:p>
        </w:tc>
      </w:tr>
      <w:tr>
        <w:tc>
          <w:tcPr>
            <w:tcW w:type="dxa" w:w="7200"/>
          </w:tcPr>
          <w:p>
            <w:r>
              <w:t>Report of the Antarctic and Southern Ocean Coalition</w:t>
            </w:r>
          </w:p>
        </w:tc>
        <w:tc>
          <w:tcPr>
            <w:tcW w:type="dxa" w:w="1440"/>
          </w:tcPr>
          <w:p>
            <w:r>
              <w:t>2000</w:t>
            </w:r>
          </w:p>
        </w:tc>
        <w:tc>
          <w:tcPr>
            <w:tcW w:type="dxa" w:w="2160"/>
          </w:tcPr>
          <w:p>
            <w:r>
              <w:t>ip</w:t>
            </w:r>
          </w:p>
        </w:tc>
        <w:tc>
          <w:tcPr>
            <w:tcW w:type="dxa" w:w="2880"/>
          </w:tcPr>
          <w:p>
            <w:r>
              <w:t>ASOC</w:t>
            </w:r>
          </w:p>
        </w:tc>
        <w:tc>
          <w:tcPr>
            <w:tcW w:type="dxa" w:w="2160"/>
          </w:tcPr>
          <w:p>
            <w:r>
              <w:t>0.2696</w:t>
            </w:r>
          </w:p>
        </w:tc>
      </w:tr>
      <w:tr>
        <w:tc>
          <w:tcPr>
            <w:tcW w:type="dxa" w:w="7200"/>
          </w:tcPr>
          <w:p>
            <w:r>
              <w:t>Establishment of an Antarctic Treaty Secretariat - Organizational Aspects</w:t>
            </w:r>
          </w:p>
        </w:tc>
        <w:tc>
          <w:tcPr>
            <w:tcW w:type="dxa" w:w="1440"/>
          </w:tcPr>
          <w:p>
            <w:r>
              <w:t>1995</w:t>
            </w:r>
          </w:p>
        </w:tc>
        <w:tc>
          <w:tcPr>
            <w:tcW w:type="dxa" w:w="2160"/>
          </w:tcPr>
          <w:p>
            <w:r>
              <w:t>wp</w:t>
            </w:r>
          </w:p>
        </w:tc>
        <w:tc>
          <w:tcPr>
            <w:tcW w:type="dxa" w:w="2880"/>
          </w:tcPr>
          <w:p>
            <w:r>
              <w:t>Australia, Italy, South Africa</w:t>
            </w:r>
          </w:p>
        </w:tc>
        <w:tc>
          <w:tcPr>
            <w:tcW w:type="dxa" w:w="2160"/>
          </w:tcPr>
          <w:p>
            <w:r>
              <w:t>0.2695</w:t>
            </w:r>
          </w:p>
        </w:tc>
      </w:tr>
      <w:tr>
        <w:tc>
          <w:tcPr>
            <w:tcW w:type="dxa" w:w="7200"/>
          </w:tcPr>
          <w:p>
            <w:r>
              <w:t>Chairman’s report on informal consultations convened in New York from 13 to 15 April 2005</w:t>
            </w:r>
          </w:p>
        </w:tc>
        <w:tc>
          <w:tcPr>
            <w:tcW w:type="dxa" w:w="1440"/>
          </w:tcPr>
          <w:p>
            <w:r>
              <w:t>2005</w:t>
            </w:r>
          </w:p>
        </w:tc>
        <w:tc>
          <w:tcPr>
            <w:tcW w:type="dxa" w:w="2160"/>
          </w:tcPr>
          <w:p>
            <w:r>
              <w:t>ip</w:t>
            </w:r>
          </w:p>
        </w:tc>
        <w:tc>
          <w:tcPr>
            <w:tcW w:type="dxa" w:w="2880"/>
          </w:tcPr>
          <w:p>
            <w:r>
              <w:t>New Zealand</w:t>
            </w:r>
          </w:p>
        </w:tc>
        <w:tc>
          <w:tcPr>
            <w:tcW w:type="dxa" w:w="2160"/>
          </w:tcPr>
          <w:p>
            <w:r>
              <w:t>0.2685</w:t>
            </w:r>
          </w:p>
        </w:tc>
      </w:tr>
      <w:tr>
        <w:tc>
          <w:tcPr>
            <w:tcW w:type="dxa" w:w="7200"/>
          </w:tcPr>
          <w:p>
            <w:r>
              <w:t>Liability Annex: Financial Security</w:t>
            </w:r>
          </w:p>
        </w:tc>
        <w:tc>
          <w:tcPr>
            <w:tcW w:type="dxa" w:w="1440"/>
          </w:tcPr>
          <w:p>
            <w:r>
              <w:t>2018</w:t>
            </w:r>
          </w:p>
        </w:tc>
        <w:tc>
          <w:tcPr>
            <w:tcW w:type="dxa" w:w="2160"/>
          </w:tcPr>
          <w:p>
            <w:r>
              <w:t>ip</w:t>
            </w:r>
          </w:p>
        </w:tc>
        <w:tc>
          <w:tcPr>
            <w:tcW w:type="dxa" w:w="2880"/>
          </w:tcPr>
          <w:p>
            <w:r>
              <w:t>IGP&amp;I Clubs</w:t>
            </w:r>
          </w:p>
        </w:tc>
        <w:tc>
          <w:tcPr>
            <w:tcW w:type="dxa" w:w="2160"/>
          </w:tcPr>
          <w:p>
            <w:r>
              <w:t>0.2675</w:t>
            </w:r>
          </w:p>
        </w:tc>
      </w:tr>
      <w:tr>
        <w:tc>
          <w:tcPr>
            <w:tcW w:type="dxa" w:w="7200"/>
          </w:tcPr>
          <w:p>
            <w:r>
              <w:t>Republic of Belarus in the System of the Antarctic Treaty. Justification of the status of the Consultative Party of the Antarctic Treaty</w:t>
            </w:r>
          </w:p>
        </w:tc>
        <w:tc>
          <w:tcPr>
            <w:tcW w:type="dxa" w:w="1440"/>
          </w:tcPr>
          <w:p>
            <w:r>
              <w:t>2023</w:t>
            </w:r>
          </w:p>
        </w:tc>
        <w:tc>
          <w:tcPr>
            <w:tcW w:type="dxa" w:w="2160"/>
          </w:tcPr>
          <w:p>
            <w:r>
              <w:t>ip</w:t>
            </w:r>
          </w:p>
        </w:tc>
        <w:tc>
          <w:tcPr>
            <w:tcW w:type="dxa" w:w="2880"/>
          </w:tcPr>
          <w:p>
            <w:r>
              <w:t>Belarus</w:t>
            </w:r>
          </w:p>
        </w:tc>
        <w:tc>
          <w:tcPr>
            <w:tcW w:type="dxa" w:w="2160"/>
          </w:tcPr>
          <w:p>
            <w:r>
              <w:t>0.2675</w:t>
            </w:r>
          </w:p>
        </w:tc>
      </w:tr>
      <w:tr>
        <w:tc>
          <w:tcPr>
            <w:tcW w:type="dxa" w:w="7200"/>
          </w:tcPr>
          <w:p>
            <w:r>
              <w:t>Opening Address by the Head of the Swedish Delegation</w:t>
            </w:r>
          </w:p>
        </w:tc>
        <w:tc>
          <w:tcPr>
            <w:tcW w:type="dxa" w:w="1440"/>
          </w:tcPr>
          <w:p>
            <w:r>
              <w:t>1991</w:t>
            </w:r>
          </w:p>
        </w:tc>
        <w:tc>
          <w:tcPr>
            <w:tcW w:type="dxa" w:w="2160"/>
          </w:tcPr>
          <w:p>
            <w:r>
              <w:t>ip</w:t>
            </w:r>
          </w:p>
        </w:tc>
        <w:tc>
          <w:tcPr>
            <w:tcW w:type="dxa" w:w="2880"/>
          </w:tcPr>
          <w:p>
            <w:r>
              <w:t>Sweden</w:t>
            </w:r>
          </w:p>
        </w:tc>
        <w:tc>
          <w:tcPr>
            <w:tcW w:type="dxa" w:w="2160"/>
          </w:tcPr>
          <w:p>
            <w:r>
              <w:t>0.2669</w:t>
            </w:r>
          </w:p>
        </w:tc>
      </w:tr>
      <w:tr>
        <w:tc>
          <w:tcPr>
            <w:tcW w:type="dxa" w:w="7200"/>
          </w:tcPr>
          <w:p>
            <w:r>
              <w:t>Statement of the Romanian delegation at the celebration of the 50th anniversary of the entry into force of the Antarctic Treaty</w:t>
              <w:br/>
            </w:r>
          </w:p>
        </w:tc>
        <w:tc>
          <w:tcPr>
            <w:tcW w:type="dxa" w:w="1440"/>
          </w:tcPr>
          <w:p>
            <w:r>
              <w:t>2011</w:t>
            </w:r>
          </w:p>
        </w:tc>
        <w:tc>
          <w:tcPr>
            <w:tcW w:type="dxa" w:w="2160"/>
          </w:tcPr>
          <w:p>
            <w:r>
              <w:t>ip</w:t>
            </w:r>
          </w:p>
        </w:tc>
        <w:tc>
          <w:tcPr>
            <w:tcW w:type="dxa" w:w="2880"/>
          </w:tcPr>
          <w:p>
            <w:r>
              <w:t>Romania</w:t>
            </w:r>
          </w:p>
        </w:tc>
        <w:tc>
          <w:tcPr>
            <w:tcW w:type="dxa" w:w="2160"/>
          </w:tcPr>
          <w:p>
            <w:r>
              <w:t>0.2648</w:t>
            </w:r>
          </w:p>
        </w:tc>
      </w:tr>
      <w:tr>
        <w:tc>
          <w:tcPr>
            <w:tcW w:type="dxa" w:w="7200"/>
          </w:tcPr>
          <w:p>
            <w:r>
              <w:t>Final list of delegates</w:t>
            </w:r>
          </w:p>
        </w:tc>
        <w:tc>
          <w:tcPr>
            <w:tcW w:type="dxa" w:w="1440"/>
          </w:tcPr>
          <w:p>
            <w:r>
              <w:t>1991</w:t>
            </w:r>
          </w:p>
        </w:tc>
        <w:tc>
          <w:tcPr>
            <w:tcW w:type="dxa" w:w="2160"/>
          </w:tcPr>
          <w:p>
            <w:r>
              <w:t>ip</w:t>
            </w:r>
          </w:p>
        </w:tc>
        <w:tc>
          <w:tcPr>
            <w:tcW w:type="dxa" w:w="2880"/>
          </w:tcPr>
          <w:p>
            <w:r>
              <w:t>Germany</w:t>
            </w:r>
          </w:p>
        </w:tc>
        <w:tc>
          <w:tcPr>
            <w:tcW w:type="dxa" w:w="2160"/>
          </w:tcPr>
          <w:p>
            <w:r>
              <w:t>0.2640</w:t>
            </w:r>
          </w:p>
        </w:tc>
      </w:tr>
      <w:tr>
        <w:tc>
          <w:tcPr>
            <w:tcW w:type="dxa" w:w="7200"/>
          </w:tcPr>
          <w:p>
            <w:r>
              <w:t>Compulsory insurance of tourism and non governmental activities in the Antarctic Treaty Area</w:t>
            </w:r>
          </w:p>
        </w:tc>
        <w:tc>
          <w:tcPr>
            <w:tcW w:type="dxa" w:w="1440"/>
          </w:tcPr>
          <w:p>
            <w:r>
              <w:t>1992</w:t>
            </w:r>
          </w:p>
        </w:tc>
        <w:tc>
          <w:tcPr>
            <w:tcW w:type="dxa" w:w="2160"/>
          </w:tcPr>
          <w:p>
            <w:r>
              <w:t>wp</w:t>
            </w:r>
          </w:p>
        </w:tc>
        <w:tc>
          <w:tcPr>
            <w:tcW w:type="dxa" w:w="2880"/>
          </w:tcPr>
          <w:p>
            <w:r>
              <w:t>Russian Federation</w:t>
            </w:r>
          </w:p>
        </w:tc>
        <w:tc>
          <w:tcPr>
            <w:tcW w:type="dxa" w:w="2160"/>
          </w:tcPr>
          <w:p>
            <w:r>
              <w:t>0.2636</w:t>
            </w:r>
          </w:p>
        </w:tc>
      </w:tr>
      <w:tr>
        <w:tc>
          <w:tcPr>
            <w:tcW w:type="dxa" w:w="7200"/>
          </w:tcPr>
          <w:p>
            <w:r>
              <w:t>Draft final report of the XVIIth Antarctic Treaty Consultative Meeting</w:t>
            </w:r>
          </w:p>
        </w:tc>
        <w:tc>
          <w:tcPr>
            <w:tcW w:type="dxa" w:w="1440"/>
          </w:tcPr>
          <w:p>
            <w:r>
              <w:t>1992</w:t>
            </w:r>
          </w:p>
        </w:tc>
        <w:tc>
          <w:tcPr>
            <w:tcW w:type="dxa" w:w="2160"/>
          </w:tcPr>
          <w:p>
            <w:r>
              <w:t>wp</w:t>
            </w:r>
          </w:p>
        </w:tc>
        <w:tc>
          <w:tcPr>
            <w:tcW w:type="dxa" w:w="2880"/>
          </w:tcPr>
          <w:p>
            <w:r>
              <w:t>Italy</w:t>
            </w:r>
          </w:p>
        </w:tc>
        <w:tc>
          <w:tcPr>
            <w:tcW w:type="dxa" w:w="2160"/>
          </w:tcPr>
          <w:p>
            <w:r>
              <w:t>0.2629</w:t>
            </w:r>
          </w:p>
        </w:tc>
      </w:tr>
      <w:tr>
        <w:tc>
          <w:tcPr>
            <w:tcW w:type="dxa" w:w="7200"/>
          </w:tcPr>
          <w:p>
            <w:r>
              <w:t>Special WG on Competent Authorities issues: Summary of Japan’s Certification Process of Antarctic Activity</w:t>
              <w:br/>
            </w:r>
          </w:p>
        </w:tc>
        <w:tc>
          <w:tcPr>
            <w:tcW w:type="dxa" w:w="1440"/>
          </w:tcPr>
          <w:p>
            <w:r>
              <w:t>2015</w:t>
            </w:r>
          </w:p>
        </w:tc>
        <w:tc>
          <w:tcPr>
            <w:tcW w:type="dxa" w:w="2160"/>
          </w:tcPr>
          <w:p>
            <w:r>
              <w:t>ip</w:t>
            </w:r>
          </w:p>
        </w:tc>
        <w:tc>
          <w:tcPr>
            <w:tcW w:type="dxa" w:w="2880"/>
          </w:tcPr>
          <w:p>
            <w:r>
              <w:t>Japan</w:t>
            </w:r>
          </w:p>
        </w:tc>
        <w:tc>
          <w:tcPr>
            <w:tcW w:type="dxa" w:w="2160"/>
          </w:tcPr>
          <w:p>
            <w:r>
              <w:t>0.2619</w:t>
            </w:r>
          </w:p>
        </w:tc>
      </w:tr>
      <w:tr>
        <w:tc>
          <w:tcPr>
            <w:tcW w:type="dxa" w:w="7200"/>
          </w:tcPr>
          <w:p>
            <w:r>
              <w:t>Marine pollution and ship safety</w:t>
            </w:r>
          </w:p>
        </w:tc>
        <w:tc>
          <w:tcPr>
            <w:tcW w:type="dxa" w:w="1440"/>
          </w:tcPr>
          <w:p>
            <w:r>
              <w:t>1994</w:t>
            </w:r>
          </w:p>
        </w:tc>
        <w:tc>
          <w:tcPr>
            <w:tcW w:type="dxa" w:w="2160"/>
          </w:tcPr>
          <w:p>
            <w:r>
              <w:t>wp</w:t>
            </w:r>
          </w:p>
        </w:tc>
        <w:tc>
          <w:tcPr>
            <w:tcW w:type="dxa" w:w="2880"/>
          </w:tcPr>
          <w:p>
            <w:r>
              <w:t>COMNAP</w:t>
            </w:r>
          </w:p>
        </w:tc>
        <w:tc>
          <w:tcPr>
            <w:tcW w:type="dxa" w:w="2160"/>
          </w:tcPr>
          <w:p>
            <w:r>
              <w:t>0.2617</w:t>
            </w:r>
          </w:p>
        </w:tc>
      </w:tr>
      <w:tr>
        <w:tc>
          <w:tcPr>
            <w:tcW w:type="dxa" w:w="7200"/>
          </w:tcPr>
          <w:p>
            <w:r>
              <w:t>Revised Scoping Paper on intersessional consultation process between the Secretariat and ATCM</w:t>
              <w:br/>
            </w:r>
          </w:p>
        </w:tc>
        <w:tc>
          <w:tcPr>
            <w:tcW w:type="dxa" w:w="1440"/>
          </w:tcPr>
          <w:p>
            <w:r>
              <w:t>2004</w:t>
            </w:r>
          </w:p>
        </w:tc>
        <w:tc>
          <w:tcPr>
            <w:tcW w:type="dxa" w:w="2160"/>
          </w:tcPr>
          <w:p>
            <w:r>
              <w:t>ip</w:t>
            </w:r>
          </w:p>
        </w:tc>
        <w:tc>
          <w:tcPr>
            <w:tcW w:type="dxa" w:w="2880"/>
          </w:tcPr>
          <w:p>
            <w:r>
              <w:t>Japan</w:t>
            </w:r>
          </w:p>
        </w:tc>
        <w:tc>
          <w:tcPr>
            <w:tcW w:type="dxa" w:w="2160"/>
          </w:tcPr>
          <w:p>
            <w:r>
              <w:t>0.2612</w:t>
            </w:r>
          </w:p>
        </w:tc>
      </w:tr>
      <w:tr>
        <w:tc>
          <w:tcPr>
            <w:tcW w:type="dxa" w:w="7200"/>
          </w:tcPr>
          <w:p>
            <w:r>
              <w:t>Opening Statement by Ambassador José Urrutia, Head of the Delegation of Peru to the XXIII ATCM</w:t>
            </w:r>
          </w:p>
        </w:tc>
        <w:tc>
          <w:tcPr>
            <w:tcW w:type="dxa" w:w="1440"/>
          </w:tcPr>
          <w:p>
            <w:r>
              <w:t>1999</w:t>
            </w:r>
          </w:p>
        </w:tc>
        <w:tc>
          <w:tcPr>
            <w:tcW w:type="dxa" w:w="2160"/>
          </w:tcPr>
          <w:p>
            <w:r>
              <w:t>ip</w:t>
            </w:r>
          </w:p>
        </w:tc>
        <w:tc>
          <w:tcPr>
            <w:tcW w:type="dxa" w:w="2880"/>
          </w:tcPr>
          <w:p>
            <w:r>
              <w:t>Peru</w:t>
            </w:r>
          </w:p>
        </w:tc>
        <w:tc>
          <w:tcPr>
            <w:tcW w:type="dxa" w:w="2160"/>
          </w:tcPr>
          <w:p>
            <w:r>
              <w:t>0.2596</w:t>
            </w:r>
          </w:p>
        </w:tc>
      </w:tr>
      <w:tr>
        <w:tc>
          <w:tcPr>
            <w:tcW w:type="dxa" w:w="7200"/>
          </w:tcPr>
          <w:p>
            <w:r>
              <w:t>Opening Address by the Delegation of Bulgaria</w:t>
            </w:r>
          </w:p>
        </w:tc>
        <w:tc>
          <w:tcPr>
            <w:tcW w:type="dxa" w:w="1440"/>
          </w:tcPr>
          <w:p>
            <w:r>
              <w:t>1991</w:t>
            </w:r>
          </w:p>
        </w:tc>
        <w:tc>
          <w:tcPr>
            <w:tcW w:type="dxa" w:w="2160"/>
          </w:tcPr>
          <w:p>
            <w:r>
              <w:t>ip</w:t>
            </w:r>
          </w:p>
        </w:tc>
        <w:tc>
          <w:tcPr>
            <w:tcW w:type="dxa" w:w="2880"/>
          </w:tcPr>
          <w:p>
            <w:r>
              <w:t>Bulgaria</w:t>
            </w:r>
          </w:p>
        </w:tc>
        <w:tc>
          <w:tcPr>
            <w:tcW w:type="dxa" w:w="2160"/>
          </w:tcPr>
          <w:p>
            <w:r>
              <w:t>0.2595</w:t>
            </w:r>
          </w:p>
        </w:tc>
      </w:tr>
      <w:tr>
        <w:tc>
          <w:tcPr>
            <w:tcW w:type="dxa" w:w="7200"/>
          </w:tcPr>
          <w:p>
            <w:r>
              <w:t>Information Exchange on Biological Prospecting</w:t>
            </w:r>
          </w:p>
        </w:tc>
        <w:tc>
          <w:tcPr>
            <w:tcW w:type="dxa" w:w="1440"/>
          </w:tcPr>
          <w:p>
            <w:r>
              <w:t>2019</w:t>
            </w:r>
          </w:p>
        </w:tc>
        <w:tc>
          <w:tcPr>
            <w:tcW w:type="dxa" w:w="2160"/>
          </w:tcPr>
          <w:p>
            <w:r>
              <w:t>wp</w:t>
            </w:r>
          </w:p>
        </w:tc>
        <w:tc>
          <w:tcPr>
            <w:tcW w:type="dxa" w:w="2880"/>
          </w:tcPr>
          <w:p>
            <w:r>
              <w:t>Netherlands</w:t>
            </w:r>
          </w:p>
        </w:tc>
        <w:tc>
          <w:tcPr>
            <w:tcW w:type="dxa" w:w="2160"/>
          </w:tcPr>
          <w:p>
            <w:r>
              <w:t>0.2593</w:t>
            </w:r>
          </w:p>
        </w:tc>
      </w:tr>
      <w:tr>
        <w:tc>
          <w:tcPr>
            <w:tcW w:type="dxa" w:w="7200"/>
          </w:tcPr>
          <w:p>
            <w:r>
              <w:t>Committee for Environmental Protection: rules of procedure</w:t>
            </w:r>
          </w:p>
        </w:tc>
        <w:tc>
          <w:tcPr>
            <w:tcW w:type="dxa" w:w="1440"/>
          </w:tcPr>
          <w:p>
            <w:r>
              <w:t>1992</w:t>
            </w:r>
          </w:p>
        </w:tc>
        <w:tc>
          <w:tcPr>
            <w:tcW w:type="dxa" w:w="2160"/>
          </w:tcPr>
          <w:p>
            <w:r>
              <w:t>wp</w:t>
            </w:r>
          </w:p>
        </w:tc>
        <w:tc>
          <w:tcPr>
            <w:tcW w:type="dxa" w:w="2880"/>
          </w:tcPr>
          <w:p>
            <w:r>
              <w:t>New Zealand</w:t>
            </w:r>
          </w:p>
        </w:tc>
        <w:tc>
          <w:tcPr>
            <w:tcW w:type="dxa" w:w="2160"/>
          </w:tcPr>
          <w:p>
            <w:r>
              <w:t>0.2587</w:t>
            </w:r>
          </w:p>
        </w:tc>
      </w:tr>
      <w:tr>
        <w:tc>
          <w:tcPr>
            <w:tcW w:type="dxa" w:w="7200"/>
          </w:tcPr>
          <w:p>
            <w:r>
              <w:t>Statement of the delegation of Romania at the celebration of 50 years of Antarctic Treaty</w:t>
              <w:br/>
            </w:r>
          </w:p>
        </w:tc>
        <w:tc>
          <w:tcPr>
            <w:tcW w:type="dxa" w:w="1440"/>
          </w:tcPr>
          <w:p>
            <w:r>
              <w:t>2009</w:t>
            </w:r>
          </w:p>
        </w:tc>
        <w:tc>
          <w:tcPr>
            <w:tcW w:type="dxa" w:w="2160"/>
          </w:tcPr>
          <w:p>
            <w:r>
              <w:t>ip</w:t>
            </w:r>
          </w:p>
        </w:tc>
        <w:tc>
          <w:tcPr>
            <w:tcW w:type="dxa" w:w="2880"/>
          </w:tcPr>
          <w:p>
            <w:r>
              <w:t>Romania</w:t>
            </w:r>
          </w:p>
        </w:tc>
        <w:tc>
          <w:tcPr>
            <w:tcW w:type="dxa" w:w="2160"/>
          </w:tcPr>
          <w:p>
            <w:r>
              <w:t>0.2581</w:t>
            </w:r>
          </w:p>
        </w:tc>
      </w:tr>
      <w:tr>
        <w:tc>
          <w:tcPr>
            <w:tcW w:type="dxa" w:w="7200"/>
          </w:tcPr>
          <w:p>
            <w:r>
              <w:t>Opening address of the delegation of the Russian Federation</w:t>
            </w:r>
          </w:p>
        </w:tc>
        <w:tc>
          <w:tcPr>
            <w:tcW w:type="dxa" w:w="1440"/>
          </w:tcPr>
          <w:p>
            <w:r>
              <w:t>1996</w:t>
            </w:r>
          </w:p>
        </w:tc>
        <w:tc>
          <w:tcPr>
            <w:tcW w:type="dxa" w:w="2160"/>
          </w:tcPr>
          <w:p>
            <w:r>
              <w:t>ip</w:t>
            </w:r>
          </w:p>
        </w:tc>
        <w:tc>
          <w:tcPr>
            <w:tcW w:type="dxa" w:w="2880"/>
          </w:tcPr>
          <w:p>
            <w:r>
              <w:t>Russian Federation</w:t>
            </w:r>
          </w:p>
        </w:tc>
        <w:tc>
          <w:tcPr>
            <w:tcW w:type="dxa" w:w="2160"/>
          </w:tcPr>
          <w:p>
            <w:r>
              <w:t>0.2581</w:t>
            </w:r>
          </w:p>
        </w:tc>
      </w:tr>
      <w:tr>
        <w:tc>
          <w:tcPr>
            <w:tcW w:type="dxa" w:w="7200"/>
          </w:tcPr>
          <w:p>
            <w:r>
              <w:t>Amendments to the Rules of Procedure for the Committee for Environmental Protection</w:t>
            </w:r>
          </w:p>
        </w:tc>
        <w:tc>
          <w:tcPr>
            <w:tcW w:type="dxa" w:w="1440"/>
          </w:tcPr>
          <w:p>
            <w:r>
              <w:t>2009</w:t>
            </w:r>
          </w:p>
        </w:tc>
        <w:tc>
          <w:tcPr>
            <w:tcW w:type="dxa" w:w="2160"/>
          </w:tcPr>
          <w:p>
            <w:r>
              <w:t>wp</w:t>
            </w:r>
          </w:p>
        </w:tc>
        <w:tc>
          <w:tcPr>
            <w:tcW w:type="dxa" w:w="2880"/>
          </w:tcPr>
          <w:p>
            <w:r>
              <w:t>Australia</w:t>
            </w:r>
          </w:p>
        </w:tc>
        <w:tc>
          <w:tcPr>
            <w:tcW w:type="dxa" w:w="2160"/>
          </w:tcPr>
          <w:p>
            <w:r>
              <w:t>0.2577</w:t>
            </w:r>
          </w:p>
        </w:tc>
      </w:tr>
      <w:tr>
        <w:tc>
          <w:tcPr>
            <w:tcW w:type="dxa" w:w="7200"/>
          </w:tcPr>
          <w:p>
            <w:r>
              <w:t>Legal Implementation of the Five Annexes of the Environmental Protocol to the Antarctic Treaty</w:t>
            </w:r>
          </w:p>
        </w:tc>
        <w:tc>
          <w:tcPr>
            <w:tcW w:type="dxa" w:w="1440"/>
          </w:tcPr>
          <w:p>
            <w:r>
              <w:t>2001</w:t>
            </w:r>
          </w:p>
        </w:tc>
        <w:tc>
          <w:tcPr>
            <w:tcW w:type="dxa" w:w="2160"/>
          </w:tcPr>
          <w:p>
            <w:r>
              <w:t>ip</w:t>
            </w:r>
          </w:p>
        </w:tc>
        <w:tc>
          <w:tcPr>
            <w:tcW w:type="dxa" w:w="2880"/>
          </w:tcPr>
          <w:p>
            <w:r>
              <w:t>ASOC</w:t>
            </w:r>
          </w:p>
        </w:tc>
        <w:tc>
          <w:tcPr>
            <w:tcW w:type="dxa" w:w="2160"/>
          </w:tcPr>
          <w:p>
            <w:r>
              <w:t>0.2576</w:t>
            </w:r>
          </w:p>
        </w:tc>
      </w:tr>
      <w:tr>
        <w:tc>
          <w:tcPr>
            <w:tcW w:type="dxa" w:w="7200"/>
          </w:tcPr>
          <w:p>
            <w:r>
              <w:t>The International Oil Pollution Compensation Funds</w:t>
            </w:r>
          </w:p>
        </w:tc>
        <w:tc>
          <w:tcPr>
            <w:tcW w:type="dxa" w:w="1440"/>
          </w:tcPr>
          <w:p>
            <w:r>
              <w:t>2019</w:t>
            </w:r>
          </w:p>
        </w:tc>
        <w:tc>
          <w:tcPr>
            <w:tcW w:type="dxa" w:w="2160"/>
          </w:tcPr>
          <w:p>
            <w:r>
              <w:t>ip</w:t>
            </w:r>
          </w:p>
        </w:tc>
        <w:tc>
          <w:tcPr>
            <w:tcW w:type="dxa" w:w="2880"/>
          </w:tcPr>
          <w:p>
            <w:r>
              <w:t>IOPC Funds</w:t>
            </w:r>
          </w:p>
        </w:tc>
        <w:tc>
          <w:tcPr>
            <w:tcW w:type="dxa" w:w="2160"/>
          </w:tcPr>
          <w:p>
            <w:r>
              <w:t>0.2574</w:t>
            </w:r>
          </w:p>
        </w:tc>
      </w:tr>
      <w:tr>
        <w:tc>
          <w:tcPr>
            <w:tcW w:type="dxa" w:w="7200"/>
          </w:tcPr>
          <w:p>
            <w:r>
              <w:t>Opening statement by Mr Paul O'Sullivan, Head of the delegation of Australia</w:t>
            </w:r>
          </w:p>
        </w:tc>
        <w:tc>
          <w:tcPr>
            <w:tcW w:type="dxa" w:w="1440"/>
          </w:tcPr>
          <w:p>
            <w:r>
              <w:t>1996</w:t>
            </w:r>
          </w:p>
        </w:tc>
        <w:tc>
          <w:tcPr>
            <w:tcW w:type="dxa" w:w="2160"/>
          </w:tcPr>
          <w:p>
            <w:r>
              <w:t>ip</w:t>
            </w:r>
          </w:p>
        </w:tc>
        <w:tc>
          <w:tcPr>
            <w:tcW w:type="dxa" w:w="2880"/>
          </w:tcPr>
          <w:p>
            <w:r>
              <w:t>Australia</w:t>
            </w:r>
          </w:p>
        </w:tc>
        <w:tc>
          <w:tcPr>
            <w:tcW w:type="dxa" w:w="2160"/>
          </w:tcPr>
          <w:p>
            <w:r>
              <w:t>0.2571</w:t>
            </w:r>
          </w:p>
        </w:tc>
      </w:tr>
      <w:tr>
        <w:tc>
          <w:tcPr>
            <w:tcW w:type="dxa" w:w="7200"/>
          </w:tcPr>
          <w:p>
            <w:r>
              <w:t>Opening address by Dr Mike Richardon, Head of the delegation of the United Kingdom</w:t>
            </w:r>
          </w:p>
        </w:tc>
        <w:tc>
          <w:tcPr>
            <w:tcW w:type="dxa" w:w="1440"/>
          </w:tcPr>
          <w:p>
            <w:r>
              <w:t>1997</w:t>
            </w:r>
          </w:p>
        </w:tc>
        <w:tc>
          <w:tcPr>
            <w:tcW w:type="dxa" w:w="2160"/>
          </w:tcPr>
          <w:p>
            <w:r>
              <w:t>ip</w:t>
            </w:r>
          </w:p>
        </w:tc>
        <w:tc>
          <w:tcPr>
            <w:tcW w:type="dxa" w:w="2880"/>
          </w:tcPr>
          <w:p>
            <w:r>
              <w:t>United Kingdom</w:t>
            </w:r>
          </w:p>
        </w:tc>
        <w:tc>
          <w:tcPr>
            <w:tcW w:type="dxa" w:w="2160"/>
          </w:tcPr>
          <w:p>
            <w:r>
              <w:t>0.2559</w:t>
            </w:r>
          </w:p>
        </w:tc>
      </w:tr>
      <w:tr>
        <w:tc>
          <w:tcPr>
            <w:tcW w:type="dxa" w:w="7200"/>
          </w:tcPr>
          <w:p>
            <w:r>
              <w:t>Proposal for a disciplinary regime and modifications to ATS Staff Regulations</w:t>
            </w:r>
          </w:p>
        </w:tc>
        <w:tc>
          <w:tcPr>
            <w:tcW w:type="dxa" w:w="1440"/>
          </w:tcPr>
          <w:p>
            <w:r>
              <w:t>2021</w:t>
            </w:r>
          </w:p>
        </w:tc>
        <w:tc>
          <w:tcPr>
            <w:tcW w:type="dxa" w:w="2160"/>
          </w:tcPr>
          <w:p>
            <w:r>
              <w:t>wp</w:t>
            </w:r>
          </w:p>
        </w:tc>
        <w:tc>
          <w:tcPr>
            <w:tcW w:type="dxa" w:w="2880"/>
          </w:tcPr>
          <w:p>
            <w:r>
              <w:t>Argentina</w:t>
            </w:r>
          </w:p>
        </w:tc>
        <w:tc>
          <w:tcPr>
            <w:tcW w:type="dxa" w:w="2160"/>
          </w:tcPr>
          <w:p>
            <w:r>
              <w:t>0.2549</w:t>
            </w:r>
          </w:p>
        </w:tc>
      </w:tr>
      <w:tr>
        <w:tc>
          <w:tcPr>
            <w:tcW w:type="dxa" w:w="7200"/>
          </w:tcPr>
          <w:p>
            <w:r>
              <w:t>Japanese proposal on the role of Antarctic science in understanding the global environment, including the depletion of the ozone layer</w:t>
            </w:r>
          </w:p>
        </w:tc>
        <w:tc>
          <w:tcPr>
            <w:tcW w:type="dxa" w:w="1440"/>
          </w:tcPr>
          <w:p>
            <w:r>
              <w:t>1991</w:t>
            </w:r>
          </w:p>
        </w:tc>
        <w:tc>
          <w:tcPr>
            <w:tcW w:type="dxa" w:w="2160"/>
          </w:tcPr>
          <w:p>
            <w:r>
              <w:t>wp</w:t>
            </w:r>
          </w:p>
        </w:tc>
        <w:tc>
          <w:tcPr>
            <w:tcW w:type="dxa" w:w="2880"/>
          </w:tcPr>
          <w:p>
            <w:r>
              <w:t>Japan</w:t>
            </w:r>
          </w:p>
        </w:tc>
        <w:tc>
          <w:tcPr>
            <w:tcW w:type="dxa" w:w="2160"/>
          </w:tcPr>
          <w:p>
            <w:r>
              <w:t>0.2547</w:t>
            </w:r>
          </w:p>
        </w:tc>
      </w:tr>
      <w:tr>
        <w:tc>
          <w:tcPr>
            <w:tcW w:type="dxa" w:w="7200"/>
          </w:tcPr>
          <w:p>
            <w:r>
              <w:t>IAATO Slide Presentation: Recommendation XVIII-1</w:t>
            </w:r>
          </w:p>
        </w:tc>
        <w:tc>
          <w:tcPr>
            <w:tcW w:type="dxa" w:w="1440"/>
          </w:tcPr>
          <w:p>
            <w:r>
              <w:t>1996</w:t>
            </w:r>
          </w:p>
        </w:tc>
        <w:tc>
          <w:tcPr>
            <w:tcW w:type="dxa" w:w="2160"/>
          </w:tcPr>
          <w:p>
            <w:r>
              <w:t>ip</w:t>
            </w:r>
          </w:p>
        </w:tc>
        <w:tc>
          <w:tcPr>
            <w:tcW w:type="dxa" w:w="2880"/>
          </w:tcPr>
          <w:p>
            <w:r>
              <w:t>IAATO</w:t>
            </w:r>
          </w:p>
        </w:tc>
        <w:tc>
          <w:tcPr>
            <w:tcW w:type="dxa" w:w="2160"/>
          </w:tcPr>
          <w:p>
            <w:r>
              <w:t>0.2542</w:t>
            </w:r>
          </w:p>
        </w:tc>
      </w:tr>
      <w:tr>
        <w:tc>
          <w:tcPr>
            <w:tcW w:type="dxa" w:w="7200"/>
          </w:tcPr>
          <w:p>
            <w:r>
              <w:t>25th Anniversary of the Protocol on Environmental Protection to the Antarctic Treaty: South African Accomplishments</w:t>
            </w:r>
          </w:p>
        </w:tc>
        <w:tc>
          <w:tcPr>
            <w:tcW w:type="dxa" w:w="1440"/>
          </w:tcPr>
          <w:p>
            <w:r>
              <w:t>2016</w:t>
            </w:r>
          </w:p>
        </w:tc>
        <w:tc>
          <w:tcPr>
            <w:tcW w:type="dxa" w:w="2160"/>
          </w:tcPr>
          <w:p>
            <w:r>
              <w:t>ip</w:t>
            </w:r>
          </w:p>
        </w:tc>
        <w:tc>
          <w:tcPr>
            <w:tcW w:type="dxa" w:w="2880"/>
          </w:tcPr>
          <w:p>
            <w:r>
              <w:t>South Africa</w:t>
            </w:r>
          </w:p>
        </w:tc>
        <w:tc>
          <w:tcPr>
            <w:tcW w:type="dxa" w:w="2160"/>
          </w:tcPr>
          <w:p>
            <w:r>
              <w:t>0.2540</w:t>
            </w:r>
          </w:p>
        </w:tc>
      </w:tr>
      <w:tr>
        <w:tc>
          <w:tcPr>
            <w:tcW w:type="dxa" w:w="7200"/>
          </w:tcPr>
          <w:p>
            <w:r>
              <w:t>Area protection and management in the Antarctic</w:t>
            </w:r>
          </w:p>
        </w:tc>
        <w:tc>
          <w:tcPr>
            <w:tcW w:type="dxa" w:w="1440"/>
          </w:tcPr>
          <w:p>
            <w:r>
              <w:t>1991</w:t>
            </w:r>
          </w:p>
        </w:tc>
        <w:tc>
          <w:tcPr>
            <w:tcW w:type="dxa" w:w="2160"/>
          </w:tcPr>
          <w:p>
            <w:r>
              <w:t>wp</w:t>
            </w:r>
          </w:p>
        </w:tc>
        <w:tc>
          <w:tcPr>
            <w:tcW w:type="dxa" w:w="2880"/>
          </w:tcPr>
          <w:p>
            <w:r>
              <w:t>United Kingdom</w:t>
            </w:r>
          </w:p>
        </w:tc>
        <w:tc>
          <w:tcPr>
            <w:tcW w:type="dxa" w:w="2160"/>
          </w:tcPr>
          <w:p>
            <w:r>
              <w:t>0.2538</w:t>
            </w:r>
          </w:p>
        </w:tc>
      </w:tr>
      <w:tr>
        <w:tc>
          <w:tcPr>
            <w:tcW w:type="dxa" w:w="7200"/>
          </w:tcPr>
          <w:p>
            <w:r>
              <w:t>Minimising the environmental impacts of the 35th Antarctic Treaty Consultative Meeting</w:t>
            </w:r>
          </w:p>
        </w:tc>
        <w:tc>
          <w:tcPr>
            <w:tcW w:type="dxa" w:w="1440"/>
          </w:tcPr>
          <w:p>
            <w:r>
              <w:t>2012</w:t>
            </w:r>
          </w:p>
        </w:tc>
        <w:tc>
          <w:tcPr>
            <w:tcW w:type="dxa" w:w="2160"/>
          </w:tcPr>
          <w:p>
            <w:r>
              <w:t>bp</w:t>
            </w:r>
          </w:p>
        </w:tc>
        <w:tc>
          <w:tcPr>
            <w:tcW w:type="dxa" w:w="2880"/>
          </w:tcPr>
          <w:p>
            <w:r>
              <w:t>Australia</w:t>
            </w:r>
          </w:p>
        </w:tc>
        <w:tc>
          <w:tcPr>
            <w:tcW w:type="dxa" w:w="2160"/>
          </w:tcPr>
          <w:p>
            <w:r>
              <w:t>0.2535</w:t>
            </w:r>
          </w:p>
        </w:tc>
      </w:tr>
      <w:tr>
        <w:tc>
          <w:tcPr>
            <w:tcW w:type="dxa" w:w="7200"/>
          </w:tcPr>
          <w:p>
            <w:r>
              <w:t>On the activity of the Russian permission system</w:t>
            </w:r>
          </w:p>
        </w:tc>
        <w:tc>
          <w:tcPr>
            <w:tcW w:type="dxa" w:w="1440"/>
          </w:tcPr>
          <w:p>
            <w:r>
              <w:t>2004</w:t>
            </w:r>
          </w:p>
        </w:tc>
        <w:tc>
          <w:tcPr>
            <w:tcW w:type="dxa" w:w="2160"/>
          </w:tcPr>
          <w:p>
            <w:r>
              <w:t>ip</w:t>
            </w:r>
          </w:p>
        </w:tc>
        <w:tc>
          <w:tcPr>
            <w:tcW w:type="dxa" w:w="2880"/>
          </w:tcPr>
          <w:p>
            <w:r>
              <w:t>Russian Federation</w:t>
            </w:r>
          </w:p>
        </w:tc>
        <w:tc>
          <w:tcPr>
            <w:tcW w:type="dxa" w:w="2160"/>
          </w:tcPr>
          <w:p>
            <w:r>
              <w:t>0.2534</w:t>
            </w:r>
          </w:p>
        </w:tc>
      </w:tr>
      <w:tr>
        <w:tc>
          <w:tcPr>
            <w:tcW w:type="dxa" w:w="7200"/>
          </w:tcPr>
          <w:p>
            <w:r>
              <w:t>Report of the Antarctic and Southern Ocean Coalition (ASOC) to the XXVI Antarctic Treaty Consultative Meeting</w:t>
            </w:r>
          </w:p>
        </w:tc>
        <w:tc>
          <w:tcPr>
            <w:tcW w:type="dxa" w:w="1440"/>
          </w:tcPr>
          <w:p>
            <w:r>
              <w:t>2003</w:t>
            </w:r>
          </w:p>
        </w:tc>
        <w:tc>
          <w:tcPr>
            <w:tcW w:type="dxa" w:w="2160"/>
          </w:tcPr>
          <w:p>
            <w:r>
              <w:t>ip</w:t>
            </w:r>
          </w:p>
        </w:tc>
        <w:tc>
          <w:tcPr>
            <w:tcW w:type="dxa" w:w="2880"/>
          </w:tcPr>
          <w:p>
            <w:r>
              <w:t>ASOC</w:t>
            </w:r>
          </w:p>
        </w:tc>
        <w:tc>
          <w:tcPr>
            <w:tcW w:type="dxa" w:w="2160"/>
          </w:tcPr>
          <w:p>
            <w:r>
              <w:t>0.2532</w:t>
            </w:r>
          </w:p>
        </w:tc>
      </w:tr>
      <w:tr>
        <w:tc>
          <w:tcPr>
            <w:tcW w:type="dxa" w:w="7200"/>
          </w:tcPr>
          <w:p>
            <w:r>
              <w:t>Agreed Measures on Tourism in Antarctica</w:t>
            </w:r>
          </w:p>
        </w:tc>
        <w:tc>
          <w:tcPr>
            <w:tcW w:type="dxa" w:w="1440"/>
          </w:tcPr>
          <w:p>
            <w:r>
              <w:t>1994</w:t>
            </w:r>
          </w:p>
        </w:tc>
        <w:tc>
          <w:tcPr>
            <w:tcW w:type="dxa" w:w="2160"/>
          </w:tcPr>
          <w:p>
            <w:r>
              <w:t>wp</w:t>
            </w:r>
          </w:p>
        </w:tc>
        <w:tc>
          <w:tcPr>
            <w:tcW w:type="dxa" w:w="2880"/>
          </w:tcPr>
          <w:p>
            <w:r>
              <w:t>France</w:t>
            </w:r>
          </w:p>
        </w:tc>
        <w:tc>
          <w:tcPr>
            <w:tcW w:type="dxa" w:w="2160"/>
          </w:tcPr>
          <w:p>
            <w:r>
              <w:t>0.2527</w:t>
            </w:r>
          </w:p>
        </w:tc>
      </w:tr>
      <w:tr>
        <w:tc>
          <w:tcPr>
            <w:tcW w:type="dxa" w:w="7200"/>
          </w:tcPr>
          <w:p>
            <w:r>
              <w:t>Revised Scoping Paper on intersessional consultation process between the Secretariat and ATCM</w:t>
            </w:r>
          </w:p>
        </w:tc>
        <w:tc>
          <w:tcPr>
            <w:tcW w:type="dxa" w:w="1440"/>
          </w:tcPr>
          <w:p>
            <w:r>
              <w:t>2005</w:t>
            </w:r>
          </w:p>
        </w:tc>
        <w:tc>
          <w:tcPr>
            <w:tcW w:type="dxa" w:w="2160"/>
          </w:tcPr>
          <w:p>
            <w:r>
              <w:t>ip</w:t>
            </w:r>
          </w:p>
        </w:tc>
        <w:tc>
          <w:tcPr>
            <w:tcW w:type="dxa" w:w="2880"/>
          </w:tcPr>
          <w:p>
            <w:r>
              <w:t>Japan</w:t>
            </w:r>
          </w:p>
        </w:tc>
        <w:tc>
          <w:tcPr>
            <w:tcW w:type="dxa" w:w="2160"/>
          </w:tcPr>
          <w:p>
            <w:r>
              <w:t>0.2524</w:t>
            </w:r>
          </w:p>
        </w:tc>
      </w:tr>
      <w:tr>
        <w:tc>
          <w:tcPr>
            <w:tcW w:type="dxa" w:w="7200"/>
          </w:tcPr>
          <w:p>
            <w:r>
              <w:t>Text of Oral Report of the Convenor of the informal groups of Treaty Parties in the United Nations</w:t>
            </w:r>
          </w:p>
        </w:tc>
        <w:tc>
          <w:tcPr>
            <w:tcW w:type="dxa" w:w="1440"/>
          </w:tcPr>
          <w:p>
            <w:r>
              <w:t>1991</w:t>
            </w:r>
          </w:p>
        </w:tc>
        <w:tc>
          <w:tcPr>
            <w:tcW w:type="dxa" w:w="2160"/>
          </w:tcPr>
          <w:p>
            <w:r>
              <w:t>ip</w:t>
            </w:r>
          </w:p>
        </w:tc>
        <w:tc>
          <w:tcPr>
            <w:tcW w:type="dxa" w:w="2880"/>
          </w:tcPr>
          <w:p>
            <w:r>
              <w:t>Germany</w:t>
            </w:r>
          </w:p>
        </w:tc>
        <w:tc>
          <w:tcPr>
            <w:tcW w:type="dxa" w:w="2160"/>
          </w:tcPr>
          <w:p>
            <w:r>
              <w:t>0.2521</w:t>
            </w:r>
          </w:p>
        </w:tc>
      </w:tr>
      <w:tr>
        <w:tc>
          <w:tcPr>
            <w:tcW w:type="dxa" w:w="7200"/>
          </w:tcPr>
          <w:p>
            <w:r>
              <w:t xml:space="preserve">Appointment of an External Auditor </w:t>
            </w:r>
          </w:p>
        </w:tc>
        <w:tc>
          <w:tcPr>
            <w:tcW w:type="dxa" w:w="1440"/>
          </w:tcPr>
          <w:p>
            <w:r>
              <w:t>2007</w:t>
            </w:r>
          </w:p>
        </w:tc>
        <w:tc>
          <w:tcPr>
            <w:tcW w:type="dxa" w:w="2160"/>
          </w:tcPr>
          <w:p>
            <w:r>
              <w:t>wp</w:t>
            </w:r>
          </w:p>
        </w:tc>
        <w:tc>
          <w:tcPr>
            <w:tcW w:type="dxa" w:w="2880"/>
          </w:tcPr>
          <w:p>
            <w:r>
              <w:t>Argentina</w:t>
            </w:r>
          </w:p>
        </w:tc>
        <w:tc>
          <w:tcPr>
            <w:tcW w:type="dxa" w:w="2160"/>
          </w:tcPr>
          <w:p>
            <w:r>
              <w:t>0.2521</w:t>
            </w:r>
          </w:p>
        </w:tc>
      </w:tr>
      <w:tr>
        <w:tc>
          <w:tcPr>
            <w:tcW w:type="dxa" w:w="7200"/>
          </w:tcPr>
          <w:p>
            <w:r>
              <w:t>Annual report pursuant to Article 17 of the Protocol on Environmental Protection to the Antarctic Treaty</w:t>
            </w:r>
          </w:p>
        </w:tc>
        <w:tc>
          <w:tcPr>
            <w:tcW w:type="dxa" w:w="1440"/>
          </w:tcPr>
          <w:p>
            <w:r>
              <w:t>2006</w:t>
            </w:r>
          </w:p>
        </w:tc>
        <w:tc>
          <w:tcPr>
            <w:tcW w:type="dxa" w:w="2160"/>
          </w:tcPr>
          <w:p>
            <w:r>
              <w:t>ip</w:t>
            </w:r>
          </w:p>
        </w:tc>
        <w:tc>
          <w:tcPr>
            <w:tcW w:type="dxa" w:w="2880"/>
          </w:tcPr>
          <w:p>
            <w:r>
              <w:t>Ukraine</w:t>
            </w:r>
          </w:p>
        </w:tc>
        <w:tc>
          <w:tcPr>
            <w:tcW w:type="dxa" w:w="2160"/>
          </w:tcPr>
          <w:p>
            <w:r>
              <w:t>0.2512</w:t>
            </w:r>
          </w:p>
        </w:tc>
      </w:tr>
      <w:tr>
        <w:tc>
          <w:tcPr>
            <w:tcW w:type="dxa" w:w="7200"/>
          </w:tcPr>
          <w:p>
            <w:r>
              <w:t>Review of the List of Historic Sites and Monuments</w:t>
            </w:r>
          </w:p>
        </w:tc>
        <w:tc>
          <w:tcPr>
            <w:tcW w:type="dxa" w:w="1440"/>
          </w:tcPr>
          <w:p>
            <w:r>
              <w:t>2003</w:t>
            </w:r>
          </w:p>
        </w:tc>
        <w:tc>
          <w:tcPr>
            <w:tcW w:type="dxa" w:w="2160"/>
          </w:tcPr>
          <w:p>
            <w:r>
              <w:t>wp</w:t>
            </w:r>
          </w:p>
        </w:tc>
        <w:tc>
          <w:tcPr>
            <w:tcW w:type="dxa" w:w="2880"/>
          </w:tcPr>
          <w:p>
            <w:r>
              <w:t>United Kingdom</w:t>
            </w:r>
          </w:p>
        </w:tc>
        <w:tc>
          <w:tcPr>
            <w:tcW w:type="dxa" w:w="2160"/>
          </w:tcPr>
          <w:p>
            <w:r>
              <w:t>0.2507</w:t>
            </w:r>
          </w:p>
        </w:tc>
      </w:tr>
      <w:tr>
        <w:tc>
          <w:tcPr>
            <w:tcW w:type="dxa" w:w="7200"/>
          </w:tcPr>
          <w:p>
            <w:r>
              <w:t>Colombia in the Antarctic</w:t>
            </w:r>
          </w:p>
        </w:tc>
        <w:tc>
          <w:tcPr>
            <w:tcW w:type="dxa" w:w="1440"/>
          </w:tcPr>
          <w:p>
            <w:r>
              <w:t>2013</w:t>
            </w:r>
          </w:p>
        </w:tc>
        <w:tc>
          <w:tcPr>
            <w:tcW w:type="dxa" w:w="2160"/>
          </w:tcPr>
          <w:p>
            <w:r>
              <w:t>ip</w:t>
            </w:r>
          </w:p>
        </w:tc>
        <w:tc>
          <w:tcPr>
            <w:tcW w:type="dxa" w:w="2880"/>
          </w:tcPr>
          <w:p>
            <w:r>
              <w:t>Colombia</w:t>
            </w:r>
          </w:p>
        </w:tc>
        <w:tc>
          <w:tcPr>
            <w:tcW w:type="dxa" w:w="2160"/>
          </w:tcPr>
          <w:p>
            <w:r>
              <w:t>0.2505</w:t>
            </w:r>
          </w:p>
        </w:tc>
      </w:tr>
      <w:tr>
        <w:tc>
          <w:tcPr>
            <w:tcW w:type="dxa" w:w="7200"/>
          </w:tcPr>
          <w:p>
            <w:r>
              <w:t>About the role and place of COMNAP in the Antarctic Treaty System</w:t>
            </w:r>
          </w:p>
        </w:tc>
        <w:tc>
          <w:tcPr>
            <w:tcW w:type="dxa" w:w="1440"/>
          </w:tcPr>
          <w:p>
            <w:r>
              <w:t>2009</w:t>
            </w:r>
          </w:p>
        </w:tc>
        <w:tc>
          <w:tcPr>
            <w:tcW w:type="dxa" w:w="2160"/>
          </w:tcPr>
          <w:p>
            <w:r>
              <w:t>wp</w:t>
            </w:r>
          </w:p>
        </w:tc>
        <w:tc>
          <w:tcPr>
            <w:tcW w:type="dxa" w:w="2880"/>
          </w:tcPr>
          <w:p>
            <w:r>
              <w:t>Russian Federation</w:t>
            </w:r>
          </w:p>
        </w:tc>
        <w:tc>
          <w:tcPr>
            <w:tcW w:type="dxa" w:w="2160"/>
          </w:tcPr>
          <w:p>
            <w:r>
              <w:t>0.2492</w:t>
            </w:r>
          </w:p>
        </w:tc>
      </w:tr>
      <w:tr>
        <w:tc>
          <w:tcPr>
            <w:tcW w:type="dxa" w:w="7200"/>
          </w:tcPr>
          <w:p>
            <w:r>
              <w:t>Review and verification of the pollution prevention mechanisms on the "Almirante Irizar" ice-breaker</w:t>
            </w:r>
          </w:p>
        </w:tc>
        <w:tc>
          <w:tcPr>
            <w:tcW w:type="dxa" w:w="1440"/>
          </w:tcPr>
          <w:p>
            <w:r>
              <w:t>1994</w:t>
            </w:r>
          </w:p>
        </w:tc>
        <w:tc>
          <w:tcPr>
            <w:tcW w:type="dxa" w:w="2160"/>
          </w:tcPr>
          <w:p>
            <w:r>
              <w:t>wp</w:t>
            </w:r>
          </w:p>
        </w:tc>
        <w:tc>
          <w:tcPr>
            <w:tcW w:type="dxa" w:w="2880"/>
          </w:tcPr>
          <w:p>
            <w:r>
              <w:t>Argentina</w:t>
            </w:r>
          </w:p>
        </w:tc>
        <w:tc>
          <w:tcPr>
            <w:tcW w:type="dxa" w:w="2160"/>
          </w:tcPr>
          <w:p>
            <w:r>
              <w:t>0.2482</w:t>
            </w:r>
          </w:p>
        </w:tc>
      </w:tr>
      <w:tr>
        <w:tc>
          <w:tcPr>
            <w:tcW w:type="dxa" w:w="7200"/>
          </w:tcPr>
          <w:p>
            <w:r>
              <w:t>Report of the Antarctic and Southern Ocean Coalition (ASOC)</w:t>
            </w:r>
          </w:p>
        </w:tc>
        <w:tc>
          <w:tcPr>
            <w:tcW w:type="dxa" w:w="1440"/>
          </w:tcPr>
          <w:p>
            <w:r>
              <w:t>1996</w:t>
            </w:r>
          </w:p>
        </w:tc>
        <w:tc>
          <w:tcPr>
            <w:tcW w:type="dxa" w:w="2160"/>
          </w:tcPr>
          <w:p>
            <w:r>
              <w:t>ip</w:t>
            </w:r>
          </w:p>
        </w:tc>
        <w:tc>
          <w:tcPr>
            <w:tcW w:type="dxa" w:w="2880"/>
          </w:tcPr>
          <w:p>
            <w:r>
              <w:t>ASOC</w:t>
            </w:r>
          </w:p>
        </w:tc>
        <w:tc>
          <w:tcPr>
            <w:tcW w:type="dxa" w:w="2160"/>
          </w:tcPr>
          <w:p>
            <w:r>
              <w:t>0.2478</w:t>
            </w:r>
          </w:p>
        </w:tc>
      </w:tr>
      <w:tr>
        <w:tc>
          <w:tcPr>
            <w:tcW w:type="dxa" w:w="7200"/>
          </w:tcPr>
          <w:p>
            <w:r>
              <w:t>Reports of Inspections under Article VII of the Antarctic Treaty</w:t>
            </w:r>
          </w:p>
        </w:tc>
        <w:tc>
          <w:tcPr>
            <w:tcW w:type="dxa" w:w="1440"/>
          </w:tcPr>
          <w:p>
            <w:r>
              <w:t>1991</w:t>
            </w:r>
          </w:p>
        </w:tc>
        <w:tc>
          <w:tcPr>
            <w:tcW w:type="dxa" w:w="2160"/>
          </w:tcPr>
          <w:p>
            <w:r>
              <w:t>ip</w:t>
            </w:r>
          </w:p>
        </w:tc>
        <w:tc>
          <w:tcPr>
            <w:tcW w:type="dxa" w:w="2880"/>
          </w:tcPr>
          <w:p>
            <w:r>
              <w:t>United Kingdom</w:t>
            </w:r>
          </w:p>
        </w:tc>
        <w:tc>
          <w:tcPr>
            <w:tcW w:type="dxa" w:w="2160"/>
          </w:tcPr>
          <w:p>
            <w:r>
              <w:t>0.2478</w:t>
            </w:r>
          </w:p>
        </w:tc>
      </w:tr>
      <w:tr>
        <w:tc>
          <w:tcPr>
            <w:tcW w:type="dxa" w:w="7200"/>
          </w:tcPr>
          <w:p>
            <w:r>
              <w:t>Summary of Abstracts - Symposium</w:t>
            </w:r>
          </w:p>
        </w:tc>
        <w:tc>
          <w:tcPr>
            <w:tcW w:type="dxa" w:w="1440"/>
          </w:tcPr>
          <w:p>
            <w:r>
              <w:t>2016</w:t>
            </w:r>
          </w:p>
        </w:tc>
        <w:tc>
          <w:tcPr>
            <w:tcW w:type="dxa" w:w="2160"/>
          </w:tcPr>
          <w:p>
            <w:r>
              <w:t>wp</w:t>
            </w:r>
          </w:p>
        </w:tc>
        <w:tc>
          <w:tcPr>
            <w:tcW w:type="dxa" w:w="2880"/>
          </w:tcPr>
          <w:p>
            <w:r>
              <w:t>Norway</w:t>
            </w:r>
          </w:p>
        </w:tc>
        <w:tc>
          <w:tcPr>
            <w:tcW w:type="dxa" w:w="2160"/>
          </w:tcPr>
          <w:p>
            <w:r>
              <w:t>0.2468</w:t>
            </w:r>
          </w:p>
        </w:tc>
      </w:tr>
      <w:tr>
        <w:tc>
          <w:tcPr>
            <w:tcW w:type="dxa" w:w="7200"/>
          </w:tcPr>
          <w:p>
            <w:r>
              <w:t>On the Permit to carry out activities in the area of the Antarctic Treaty to the State Institution “Republican Center for Polar Research” during the period 2021-2026</w:t>
              <w:br/>
            </w:r>
          </w:p>
        </w:tc>
        <w:tc>
          <w:tcPr>
            <w:tcW w:type="dxa" w:w="1440"/>
          </w:tcPr>
          <w:p>
            <w:r>
              <w:t>2022</w:t>
            </w:r>
          </w:p>
        </w:tc>
        <w:tc>
          <w:tcPr>
            <w:tcW w:type="dxa" w:w="2160"/>
          </w:tcPr>
          <w:p>
            <w:r>
              <w:t>ip</w:t>
            </w:r>
          </w:p>
        </w:tc>
        <w:tc>
          <w:tcPr>
            <w:tcW w:type="dxa" w:w="2880"/>
          </w:tcPr>
          <w:p>
            <w:r>
              <w:t>Belarus</w:t>
            </w:r>
          </w:p>
        </w:tc>
        <w:tc>
          <w:tcPr>
            <w:tcW w:type="dxa" w:w="2160"/>
          </w:tcPr>
          <w:p>
            <w:r>
              <w:t>0.2462</w:t>
            </w:r>
          </w:p>
        </w:tc>
      </w:tr>
      <w:tr>
        <w:tc>
          <w:tcPr>
            <w:tcW w:type="dxa" w:w="7200"/>
          </w:tcPr>
          <w:p>
            <w:r>
              <w:t>Committee for Environmental Protection (CEP): Establishment Issues</w:t>
            </w:r>
          </w:p>
        </w:tc>
        <w:tc>
          <w:tcPr>
            <w:tcW w:type="dxa" w:w="1440"/>
          </w:tcPr>
          <w:p>
            <w:r>
              <w:t>1997</w:t>
            </w:r>
          </w:p>
        </w:tc>
        <w:tc>
          <w:tcPr>
            <w:tcW w:type="dxa" w:w="2160"/>
          </w:tcPr>
          <w:p>
            <w:r>
              <w:t>wp</w:t>
            </w:r>
          </w:p>
        </w:tc>
        <w:tc>
          <w:tcPr>
            <w:tcW w:type="dxa" w:w="2880"/>
          </w:tcPr>
          <w:p>
            <w:r>
              <w:t>Netherlands</w:t>
            </w:r>
          </w:p>
        </w:tc>
        <w:tc>
          <w:tcPr>
            <w:tcW w:type="dxa" w:w="2160"/>
          </w:tcPr>
          <w:p>
            <w:r>
              <w:t>0.2460</w:t>
            </w:r>
          </w:p>
        </w:tc>
      </w:tr>
      <w:tr>
        <w:tc>
          <w:tcPr>
            <w:tcW w:type="dxa" w:w="7200"/>
          </w:tcPr>
          <w:p>
            <w:r>
              <w:t>Report of the Russian Federation on implementation of the Protocol on Environmental Protection to the Antarctic Treaty (in compliance with Article 17)</w:t>
            </w:r>
          </w:p>
        </w:tc>
        <w:tc>
          <w:tcPr>
            <w:tcW w:type="dxa" w:w="1440"/>
          </w:tcPr>
          <w:p>
            <w:r>
              <w:t>2003</w:t>
            </w:r>
          </w:p>
        </w:tc>
        <w:tc>
          <w:tcPr>
            <w:tcW w:type="dxa" w:w="2160"/>
          </w:tcPr>
          <w:p>
            <w:r>
              <w:t>ip</w:t>
            </w:r>
          </w:p>
        </w:tc>
        <w:tc>
          <w:tcPr>
            <w:tcW w:type="dxa" w:w="2880"/>
          </w:tcPr>
          <w:p>
            <w:r>
              <w:t>Russian Federation</w:t>
            </w:r>
          </w:p>
        </w:tc>
        <w:tc>
          <w:tcPr>
            <w:tcW w:type="dxa" w:w="2160"/>
          </w:tcPr>
          <w:p>
            <w:r>
              <w:t>0.2454</w:t>
            </w:r>
          </w:p>
        </w:tc>
      </w:tr>
      <w:tr>
        <w:tc>
          <w:tcPr>
            <w:tcW w:type="dxa" w:w="7200"/>
          </w:tcPr>
          <w:p>
            <w:r>
              <w:t xml:space="preserve">Judgment of the Regional Court of Paris dated 6 February 2014 regarding the carrying out of undeclared and unauthorised non-governmental activities in the area of the Treaty and the Damage caused to the Wordie House Hut (HSM no 62) </w:t>
              <w:br/>
            </w:r>
          </w:p>
        </w:tc>
        <w:tc>
          <w:tcPr>
            <w:tcW w:type="dxa" w:w="1440"/>
          </w:tcPr>
          <w:p>
            <w:r>
              <w:t>2014</w:t>
            </w:r>
          </w:p>
        </w:tc>
        <w:tc>
          <w:tcPr>
            <w:tcW w:type="dxa" w:w="2160"/>
          </w:tcPr>
          <w:p>
            <w:r>
              <w:t>ip</w:t>
            </w:r>
          </w:p>
        </w:tc>
        <w:tc>
          <w:tcPr>
            <w:tcW w:type="dxa" w:w="2880"/>
          </w:tcPr>
          <w:p>
            <w:r>
              <w:t>France</w:t>
            </w:r>
          </w:p>
        </w:tc>
        <w:tc>
          <w:tcPr>
            <w:tcW w:type="dxa" w:w="2160"/>
          </w:tcPr>
          <w:p>
            <w:r>
              <w:t>0.2454</w:t>
            </w:r>
          </w:p>
        </w:tc>
      </w:tr>
      <w:tr>
        <w:tc>
          <w:tcPr>
            <w:tcW w:type="dxa" w:w="7200"/>
          </w:tcPr>
          <w:p>
            <w:r>
              <w:t xml:space="preserve">National contact points of the Antarctic Treaty System (differes from the IP listed in the printed version) </w:t>
              <w:br/>
            </w:r>
          </w:p>
        </w:tc>
        <w:tc>
          <w:tcPr>
            <w:tcW w:type="dxa" w:w="1440"/>
          </w:tcPr>
          <w:p>
            <w:r>
              <w:t>2004</w:t>
            </w:r>
          </w:p>
        </w:tc>
        <w:tc>
          <w:tcPr>
            <w:tcW w:type="dxa" w:w="2160"/>
          </w:tcPr>
          <w:p>
            <w:r>
              <w:t>ip</w:t>
            </w:r>
          </w:p>
        </w:tc>
        <w:tc>
          <w:tcPr>
            <w:tcW w:type="dxa" w:w="2880"/>
          </w:tcPr>
          <w:p>
            <w:r>
              <w:t>Chile</w:t>
            </w:r>
          </w:p>
        </w:tc>
        <w:tc>
          <w:tcPr>
            <w:tcW w:type="dxa" w:w="2160"/>
          </w:tcPr>
          <w:p>
            <w:r>
              <w:t>0.2447</w:t>
            </w:r>
          </w:p>
        </w:tc>
      </w:tr>
      <w:tr>
        <w:tc>
          <w:tcPr>
            <w:tcW w:type="dxa" w:w="7200"/>
          </w:tcPr>
          <w:p>
            <w:r>
              <w:t>Bioprospection: Baselines and parameters</w:t>
              <w:br/>
            </w:r>
          </w:p>
        </w:tc>
        <w:tc>
          <w:tcPr>
            <w:tcW w:type="dxa" w:w="1440"/>
          </w:tcPr>
          <w:p>
            <w:r>
              <w:t>2009</w:t>
            </w:r>
          </w:p>
        </w:tc>
        <w:tc>
          <w:tcPr>
            <w:tcW w:type="dxa" w:w="2160"/>
          </w:tcPr>
          <w:p>
            <w:r>
              <w:t>wp</w:t>
            </w:r>
          </w:p>
        </w:tc>
        <w:tc>
          <w:tcPr>
            <w:tcW w:type="dxa" w:w="2880"/>
          </w:tcPr>
          <w:p>
            <w:r>
              <w:t>Chile</w:t>
            </w:r>
          </w:p>
        </w:tc>
        <w:tc>
          <w:tcPr>
            <w:tcW w:type="dxa" w:w="2160"/>
          </w:tcPr>
          <w:p>
            <w:r>
              <w:t>0.2443</w:t>
            </w:r>
          </w:p>
        </w:tc>
      </w:tr>
      <w:tr>
        <w:tc>
          <w:tcPr>
            <w:tcW w:type="dxa" w:w="7200"/>
          </w:tcPr>
          <w:p>
            <w:r>
              <w:t>Green legislation for Antarctica</w:t>
            </w:r>
          </w:p>
        </w:tc>
        <w:tc>
          <w:tcPr>
            <w:tcW w:type="dxa" w:w="1440"/>
          </w:tcPr>
          <w:p>
            <w:r>
              <w:t>1995</w:t>
            </w:r>
          </w:p>
        </w:tc>
        <w:tc>
          <w:tcPr>
            <w:tcW w:type="dxa" w:w="2160"/>
          </w:tcPr>
          <w:p>
            <w:r>
              <w:t>ip</w:t>
            </w:r>
          </w:p>
        </w:tc>
        <w:tc>
          <w:tcPr>
            <w:tcW w:type="dxa" w:w="2880"/>
          </w:tcPr>
          <w:p>
            <w:r>
              <w:t>ASOC</w:t>
            </w:r>
          </w:p>
        </w:tc>
        <w:tc>
          <w:tcPr>
            <w:tcW w:type="dxa" w:w="2160"/>
          </w:tcPr>
          <w:p>
            <w:r>
              <w:t>0.2443</w:t>
            </w:r>
          </w:p>
        </w:tc>
      </w:tr>
      <w:tr>
        <w:tc>
          <w:tcPr>
            <w:tcW w:type="dxa" w:w="7200"/>
          </w:tcPr>
          <w:p>
            <w:r>
              <w:t>Opening address by Mr Mario Aguerrondo, Head of the delegation of Uruguay</w:t>
            </w:r>
          </w:p>
        </w:tc>
        <w:tc>
          <w:tcPr>
            <w:tcW w:type="dxa" w:w="1440"/>
          </w:tcPr>
          <w:p>
            <w:r>
              <w:t>1992</w:t>
            </w:r>
          </w:p>
        </w:tc>
        <w:tc>
          <w:tcPr>
            <w:tcW w:type="dxa" w:w="2160"/>
          </w:tcPr>
          <w:p>
            <w:r>
              <w:t>ip</w:t>
            </w:r>
          </w:p>
        </w:tc>
        <w:tc>
          <w:tcPr>
            <w:tcW w:type="dxa" w:w="2880"/>
          </w:tcPr>
          <w:p>
            <w:r>
              <w:t>Uruguay</w:t>
            </w:r>
          </w:p>
        </w:tc>
        <w:tc>
          <w:tcPr>
            <w:tcW w:type="dxa" w:w="2160"/>
          </w:tcPr>
          <w:p>
            <w:r>
              <w:t>0.2442</w:t>
            </w:r>
          </w:p>
        </w:tc>
      </w:tr>
      <w:tr>
        <w:tc>
          <w:tcPr>
            <w:tcW w:type="dxa" w:w="7200"/>
          </w:tcPr>
          <w:p>
            <w:r>
              <w:t>Scoping Paper on Intersessional Consultation Process between the Secretariat and ATCM</w:t>
            </w:r>
          </w:p>
        </w:tc>
        <w:tc>
          <w:tcPr>
            <w:tcW w:type="dxa" w:w="1440"/>
          </w:tcPr>
          <w:p>
            <w:r>
              <w:t>2003</w:t>
            </w:r>
          </w:p>
        </w:tc>
        <w:tc>
          <w:tcPr>
            <w:tcW w:type="dxa" w:w="2160"/>
          </w:tcPr>
          <w:p>
            <w:r>
              <w:t>ip</w:t>
            </w:r>
          </w:p>
        </w:tc>
        <w:tc>
          <w:tcPr>
            <w:tcW w:type="dxa" w:w="2880"/>
          </w:tcPr>
          <w:p>
            <w:r>
              <w:t>Japan</w:t>
            </w:r>
          </w:p>
        </w:tc>
        <w:tc>
          <w:tcPr>
            <w:tcW w:type="dxa" w:w="2160"/>
          </w:tcPr>
          <w:p>
            <w:r>
              <w:t>0.2414</w:t>
            </w:r>
          </w:p>
        </w:tc>
      </w:tr>
      <w:tr>
        <w:tc>
          <w:tcPr>
            <w:tcW w:type="dxa" w:w="7200"/>
          </w:tcPr>
          <w:p>
            <w:r>
              <w:t>Marine Protected Areas – Steps Forward for the ATCM</w:t>
            </w:r>
          </w:p>
        </w:tc>
        <w:tc>
          <w:tcPr>
            <w:tcW w:type="dxa" w:w="1440"/>
          </w:tcPr>
          <w:p>
            <w:r>
              <w:t>2007</w:t>
            </w:r>
          </w:p>
        </w:tc>
        <w:tc>
          <w:tcPr>
            <w:tcW w:type="dxa" w:w="2160"/>
          </w:tcPr>
          <w:p>
            <w:r>
              <w:t>ip</w:t>
            </w:r>
          </w:p>
        </w:tc>
        <w:tc>
          <w:tcPr>
            <w:tcW w:type="dxa" w:w="2880"/>
          </w:tcPr>
          <w:p>
            <w:r>
              <w:t>ASOC</w:t>
            </w:r>
          </w:p>
        </w:tc>
        <w:tc>
          <w:tcPr>
            <w:tcW w:type="dxa" w:w="2160"/>
          </w:tcPr>
          <w:p>
            <w:r>
              <w:t>0.2414</w:t>
            </w:r>
          </w:p>
        </w:tc>
      </w:tr>
      <w:tr>
        <w:tc>
          <w:tcPr>
            <w:tcW w:type="dxa" w:w="7200"/>
          </w:tcPr>
          <w:p>
            <w:r>
              <w:t>Antarctic Protected Area System: Revised List of Historic Sites and Monuments Measure 3 (2003) Guidelines for its Application</w:t>
            </w:r>
          </w:p>
        </w:tc>
        <w:tc>
          <w:tcPr>
            <w:tcW w:type="dxa" w:w="1440"/>
          </w:tcPr>
          <w:p>
            <w:r>
              <w:t>2008</w:t>
            </w:r>
          </w:p>
        </w:tc>
        <w:tc>
          <w:tcPr>
            <w:tcW w:type="dxa" w:w="2160"/>
          </w:tcPr>
          <w:p>
            <w:r>
              <w:t>wp</w:t>
            </w:r>
          </w:p>
        </w:tc>
        <w:tc>
          <w:tcPr>
            <w:tcW w:type="dxa" w:w="2880"/>
          </w:tcPr>
          <w:p>
            <w:r>
              <w:t>Chile, United States</w:t>
            </w:r>
          </w:p>
        </w:tc>
        <w:tc>
          <w:tcPr>
            <w:tcW w:type="dxa" w:w="2160"/>
          </w:tcPr>
          <w:p>
            <w:r>
              <w:t>0.2406</w:t>
            </w:r>
          </w:p>
        </w:tc>
      </w:tr>
      <w:tr>
        <w:tc>
          <w:tcPr>
            <w:tcW w:type="dxa" w:w="7200"/>
          </w:tcPr>
          <w:p>
            <w:r>
              <w:t>Annex II Review</w:t>
            </w:r>
          </w:p>
        </w:tc>
        <w:tc>
          <w:tcPr>
            <w:tcW w:type="dxa" w:w="1440"/>
          </w:tcPr>
          <w:p>
            <w:r>
              <w:t>2005</w:t>
            </w:r>
          </w:p>
        </w:tc>
        <w:tc>
          <w:tcPr>
            <w:tcW w:type="dxa" w:w="2160"/>
          </w:tcPr>
          <w:p>
            <w:r>
              <w:t>ip</w:t>
            </w:r>
          </w:p>
        </w:tc>
        <w:tc>
          <w:tcPr>
            <w:tcW w:type="dxa" w:w="2880"/>
          </w:tcPr>
          <w:p>
            <w:r>
              <w:t>ATS</w:t>
            </w:r>
          </w:p>
        </w:tc>
        <w:tc>
          <w:tcPr>
            <w:tcW w:type="dxa" w:w="2160"/>
          </w:tcPr>
          <w:p>
            <w:r>
              <w:t>0.2406</w:t>
            </w:r>
          </w:p>
        </w:tc>
      </w:tr>
      <w:tr>
        <w:tc>
          <w:tcPr>
            <w:tcW w:type="dxa" w:w="7200"/>
          </w:tcPr>
          <w:p>
            <w:r>
              <w:t>Opening address by Mr Jose Olmedo Morán, Head of the delegation of Ecuador</w:t>
            </w:r>
          </w:p>
        </w:tc>
        <w:tc>
          <w:tcPr>
            <w:tcW w:type="dxa" w:w="1440"/>
          </w:tcPr>
          <w:p>
            <w:r>
              <w:t>1997</w:t>
            </w:r>
          </w:p>
        </w:tc>
        <w:tc>
          <w:tcPr>
            <w:tcW w:type="dxa" w:w="2160"/>
          </w:tcPr>
          <w:p>
            <w:r>
              <w:t>ip</w:t>
            </w:r>
          </w:p>
        </w:tc>
        <w:tc>
          <w:tcPr>
            <w:tcW w:type="dxa" w:w="2880"/>
          </w:tcPr>
          <w:p>
            <w:r>
              <w:t>Ecuador</w:t>
            </w:r>
          </w:p>
        </w:tc>
        <w:tc>
          <w:tcPr>
            <w:tcW w:type="dxa" w:w="2160"/>
          </w:tcPr>
          <w:p>
            <w:r>
              <w:t>0.2400</w:t>
            </w:r>
          </w:p>
        </w:tc>
      </w:tr>
      <w:tr>
        <w:tc>
          <w:tcPr>
            <w:tcW w:type="dxa" w:w="7200"/>
          </w:tcPr>
          <w:p>
            <w:r>
              <w:t>Antarctic Treaty Secretariat: possible modalities and their implications</w:t>
            </w:r>
          </w:p>
        </w:tc>
        <w:tc>
          <w:tcPr>
            <w:tcW w:type="dxa" w:w="1440"/>
          </w:tcPr>
          <w:p>
            <w:r>
              <w:t>1992</w:t>
            </w:r>
          </w:p>
        </w:tc>
        <w:tc>
          <w:tcPr>
            <w:tcW w:type="dxa" w:w="2160"/>
          </w:tcPr>
          <w:p>
            <w:r>
              <w:t>wp</w:t>
            </w:r>
          </w:p>
        </w:tc>
        <w:tc>
          <w:tcPr>
            <w:tcW w:type="dxa" w:w="2880"/>
          </w:tcPr>
          <w:p>
            <w:r>
              <w:t>Netherlands</w:t>
            </w:r>
          </w:p>
        </w:tc>
        <w:tc>
          <w:tcPr>
            <w:tcW w:type="dxa" w:w="2160"/>
          </w:tcPr>
          <w:p>
            <w:r>
              <w:t>0.2395</w:t>
            </w:r>
          </w:p>
        </w:tc>
      </w:tr>
      <w:tr>
        <w:tc>
          <w:tcPr>
            <w:tcW w:type="dxa" w:w="7200"/>
          </w:tcPr>
          <w:p>
            <w:r>
              <w:t>Forwarding of recommendations on operational matters to COMNAP</w:t>
            </w:r>
          </w:p>
        </w:tc>
        <w:tc>
          <w:tcPr>
            <w:tcW w:type="dxa" w:w="1440"/>
          </w:tcPr>
          <w:p>
            <w:r>
              <w:t>2010</w:t>
            </w:r>
          </w:p>
        </w:tc>
        <w:tc>
          <w:tcPr>
            <w:tcW w:type="dxa" w:w="2160"/>
          </w:tcPr>
          <w:p>
            <w:r>
              <w:t>wp</w:t>
            </w:r>
          </w:p>
        </w:tc>
        <w:tc>
          <w:tcPr>
            <w:tcW w:type="dxa" w:w="2880"/>
          </w:tcPr>
          <w:p>
            <w:r>
              <w:t>Uruguay</w:t>
            </w:r>
          </w:p>
        </w:tc>
        <w:tc>
          <w:tcPr>
            <w:tcW w:type="dxa" w:w="2160"/>
          </w:tcPr>
          <w:p>
            <w:r>
              <w:t>0.2390</w:t>
            </w:r>
          </w:p>
        </w:tc>
      </w:tr>
      <w:tr>
        <w:tc>
          <w:tcPr>
            <w:tcW w:type="dxa" w:w="7200"/>
          </w:tcPr>
          <w:p>
            <w:r>
              <w:t>Draft final report of the XVIIIth ATCM</w:t>
            </w:r>
          </w:p>
        </w:tc>
        <w:tc>
          <w:tcPr>
            <w:tcW w:type="dxa" w:w="1440"/>
          </w:tcPr>
          <w:p>
            <w:r>
              <w:t>1994</w:t>
            </w:r>
          </w:p>
        </w:tc>
        <w:tc>
          <w:tcPr>
            <w:tcW w:type="dxa" w:w="2160"/>
          </w:tcPr>
          <w:p>
            <w:r>
              <w:t>wp</w:t>
            </w:r>
          </w:p>
        </w:tc>
        <w:tc>
          <w:tcPr>
            <w:tcW w:type="dxa" w:w="2880"/>
          </w:tcPr>
          <w:p>
            <w:r>
              <w:t>Japan</w:t>
            </w:r>
          </w:p>
        </w:tc>
        <w:tc>
          <w:tcPr>
            <w:tcW w:type="dxa" w:w="2160"/>
          </w:tcPr>
          <w:p>
            <w:r>
              <w:t>0.2384</w:t>
            </w:r>
          </w:p>
        </w:tc>
      </w:tr>
      <w:tr>
        <w:tc>
          <w:tcPr>
            <w:tcW w:type="dxa" w:w="7200"/>
          </w:tcPr>
          <w:p>
            <w:r>
              <w:t>The Exercise of National Jurisdiction on Assets in Antarctica</w:t>
            </w:r>
          </w:p>
        </w:tc>
        <w:tc>
          <w:tcPr>
            <w:tcW w:type="dxa" w:w="1440"/>
          </w:tcPr>
          <w:p>
            <w:r>
              <w:t>2014</w:t>
            </w:r>
          </w:p>
        </w:tc>
        <w:tc>
          <w:tcPr>
            <w:tcW w:type="dxa" w:w="2160"/>
          </w:tcPr>
          <w:p>
            <w:r>
              <w:t>ip</w:t>
            </w:r>
          </w:p>
        </w:tc>
        <w:tc>
          <w:tcPr>
            <w:tcW w:type="dxa" w:w="2880"/>
          </w:tcPr>
          <w:p>
            <w:r>
              <w:t>Belgium</w:t>
            </w:r>
          </w:p>
        </w:tc>
        <w:tc>
          <w:tcPr>
            <w:tcW w:type="dxa" w:w="2160"/>
          </w:tcPr>
          <w:p>
            <w:r>
              <w:t>0.2383</w:t>
            </w:r>
          </w:p>
        </w:tc>
      </w:tr>
      <w:tr>
        <w:tc>
          <w:tcPr>
            <w:tcW w:type="dxa" w:w="7200"/>
          </w:tcPr>
          <w:p>
            <w:r>
              <w:t>Opening address by the representative of Canada</w:t>
            </w:r>
          </w:p>
        </w:tc>
        <w:tc>
          <w:tcPr>
            <w:tcW w:type="dxa" w:w="1440"/>
          </w:tcPr>
          <w:p>
            <w:r>
              <w:t>1997</w:t>
            </w:r>
          </w:p>
        </w:tc>
        <w:tc>
          <w:tcPr>
            <w:tcW w:type="dxa" w:w="2160"/>
          </w:tcPr>
          <w:p>
            <w:r>
              <w:t>ip</w:t>
            </w:r>
          </w:p>
        </w:tc>
        <w:tc>
          <w:tcPr>
            <w:tcW w:type="dxa" w:w="2880"/>
          </w:tcPr>
          <w:p>
            <w:r>
              <w:t>Canada</w:t>
            </w:r>
          </w:p>
        </w:tc>
        <w:tc>
          <w:tcPr>
            <w:tcW w:type="dxa" w:w="2160"/>
          </w:tcPr>
          <w:p>
            <w:r>
              <w:t>0.2379</w:t>
            </w:r>
          </w:p>
        </w:tc>
      </w:tr>
      <w:tr>
        <w:tc>
          <w:tcPr>
            <w:tcW w:type="dxa" w:w="7200"/>
          </w:tcPr>
          <w:p>
            <w:r>
              <w:t>Environmental education and training for Antarctica</w:t>
            </w:r>
          </w:p>
        </w:tc>
        <w:tc>
          <w:tcPr>
            <w:tcW w:type="dxa" w:w="1440"/>
          </w:tcPr>
          <w:p>
            <w:r>
              <w:t>1994</w:t>
            </w:r>
          </w:p>
        </w:tc>
        <w:tc>
          <w:tcPr>
            <w:tcW w:type="dxa" w:w="2160"/>
          </w:tcPr>
          <w:p>
            <w:r>
              <w:t>ip</w:t>
            </w:r>
          </w:p>
        </w:tc>
        <w:tc>
          <w:tcPr>
            <w:tcW w:type="dxa" w:w="2880"/>
          </w:tcPr>
          <w:p>
            <w:r>
              <w:t>SCAR</w:t>
            </w:r>
          </w:p>
        </w:tc>
        <w:tc>
          <w:tcPr>
            <w:tcW w:type="dxa" w:w="2160"/>
          </w:tcPr>
          <w:p>
            <w:r>
              <w:t>0.2375</w:t>
            </w:r>
          </w:p>
        </w:tc>
      </w:tr>
      <w:tr>
        <w:tc>
          <w:tcPr>
            <w:tcW w:type="dxa" w:w="7200"/>
          </w:tcPr>
          <w:p>
            <w:r>
              <w:t>On the issue of consideration of the application of the Republic of Belarus for obtaining the status of a Consultative Party</w:t>
              <w:br/>
            </w:r>
          </w:p>
        </w:tc>
        <w:tc>
          <w:tcPr>
            <w:tcW w:type="dxa" w:w="1440"/>
          </w:tcPr>
          <w:p>
            <w:r>
              <w:t>2021</w:t>
            </w:r>
          </w:p>
        </w:tc>
        <w:tc>
          <w:tcPr>
            <w:tcW w:type="dxa" w:w="2160"/>
          </w:tcPr>
          <w:p>
            <w:r>
              <w:t>ip</w:t>
            </w:r>
          </w:p>
        </w:tc>
        <w:tc>
          <w:tcPr>
            <w:tcW w:type="dxa" w:w="2880"/>
          </w:tcPr>
          <w:p>
            <w:r>
              <w:t>Belarus</w:t>
            </w:r>
          </w:p>
        </w:tc>
        <w:tc>
          <w:tcPr>
            <w:tcW w:type="dxa" w:w="2160"/>
          </w:tcPr>
          <w:p>
            <w:r>
              <w:t>0.2371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