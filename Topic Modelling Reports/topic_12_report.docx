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Topic 12 - Top Papers Report</w:t>
      </w:r>
    </w:p>
    <w:p>
      <w:r>
        <w:t>Total papers analyzed: 5781</w:t>
      </w:r>
    </w:p>
    <w:p>
      <w:r>
        <w:t>Papers above threshold: 357</w:t>
      </w:r>
    </w:p>
    <w:p>
      <w:r>
        <w:t>Threshold value: 0.3194</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7200"/>
          </w:tcPr>
          <w:p>
            <w:r>
              <w:t>Title</w:t>
            </w:r>
          </w:p>
        </w:tc>
        <w:tc>
          <w:tcPr>
            <w:tcW w:type="dxa" w:w="1440"/>
          </w:tcPr>
          <w:p>
            <w:r>
              <w:t>Year</w:t>
            </w:r>
          </w:p>
        </w:tc>
        <w:tc>
          <w:tcPr>
            <w:tcW w:type="dxa" w:w="2160"/>
          </w:tcPr>
          <w:p>
            <w:r>
              <w:t>Type</w:t>
            </w:r>
          </w:p>
        </w:tc>
        <w:tc>
          <w:tcPr>
            <w:tcW w:type="dxa" w:w="2880"/>
          </w:tcPr>
          <w:p>
            <w:r>
              <w:t>Submitted By</w:t>
            </w:r>
          </w:p>
        </w:tc>
        <w:tc>
          <w:tcPr>
            <w:tcW w:type="dxa" w:w="2160"/>
          </w:tcPr>
          <w:p>
            <w:r>
              <w:t>Topic 12 Score</w:t>
            </w:r>
          </w:p>
        </w:tc>
      </w:tr>
      <w:tr>
        <w:tc>
          <w:tcPr>
            <w:tcW w:type="dxa" w:w="7200"/>
          </w:tcPr>
          <w:p>
            <w:r>
              <w:t>Maintenance of the Scientific Station T/N Ruperto Elichiribehety, Hope Bay, Antarctica Peninsula</w:t>
            </w:r>
          </w:p>
        </w:tc>
        <w:tc>
          <w:tcPr>
            <w:tcW w:type="dxa" w:w="1440"/>
          </w:tcPr>
          <w:p>
            <w:r>
              <w:t>2012</w:t>
            </w:r>
          </w:p>
        </w:tc>
        <w:tc>
          <w:tcPr>
            <w:tcW w:type="dxa" w:w="2160"/>
          </w:tcPr>
          <w:p>
            <w:r>
              <w:t>bp</w:t>
            </w:r>
          </w:p>
        </w:tc>
        <w:tc>
          <w:tcPr>
            <w:tcW w:type="dxa" w:w="2880"/>
          </w:tcPr>
          <w:p>
            <w:r>
              <w:t>Uruguay</w:t>
            </w:r>
          </w:p>
        </w:tc>
        <w:tc>
          <w:tcPr>
            <w:tcW w:type="dxa" w:w="2160"/>
          </w:tcPr>
          <w:p>
            <w:r>
              <w:t>0.9817</w:t>
            </w:r>
          </w:p>
        </w:tc>
      </w:tr>
      <w:tr>
        <w:tc>
          <w:tcPr>
            <w:tcW w:type="dxa" w:w="7200"/>
          </w:tcPr>
          <w:p>
            <w:r>
              <w:t>Reconstruction of Brazil Comandante Ferraz Antarctic Station</w:t>
            </w:r>
          </w:p>
        </w:tc>
        <w:tc>
          <w:tcPr>
            <w:tcW w:type="dxa" w:w="1440"/>
          </w:tcPr>
          <w:p>
            <w:r>
              <w:t>2018</w:t>
            </w:r>
          </w:p>
        </w:tc>
        <w:tc>
          <w:tcPr>
            <w:tcW w:type="dxa" w:w="2160"/>
          </w:tcPr>
          <w:p>
            <w:r>
              <w:t>ip</w:t>
            </w:r>
          </w:p>
        </w:tc>
        <w:tc>
          <w:tcPr>
            <w:tcW w:type="dxa" w:w="2880"/>
          </w:tcPr>
          <w:p>
            <w:r>
              <w:t>Brazil</w:t>
            </w:r>
          </w:p>
        </w:tc>
        <w:tc>
          <w:tcPr>
            <w:tcW w:type="dxa" w:w="2160"/>
          </w:tcPr>
          <w:p>
            <w:r>
              <w:t>0.9806</w:t>
            </w:r>
          </w:p>
        </w:tc>
      </w:tr>
      <w:tr>
        <w:tc>
          <w:tcPr>
            <w:tcW w:type="dxa" w:w="7200"/>
          </w:tcPr>
          <w:p>
            <w:r>
              <w:t>Removal of waste from the Marambio Antarctic Base</w:t>
              <w:br/>
            </w:r>
          </w:p>
        </w:tc>
        <w:tc>
          <w:tcPr>
            <w:tcW w:type="dxa" w:w="1440"/>
          </w:tcPr>
          <w:p>
            <w:r>
              <w:t>1991</w:t>
            </w:r>
          </w:p>
        </w:tc>
        <w:tc>
          <w:tcPr>
            <w:tcW w:type="dxa" w:w="2160"/>
          </w:tcPr>
          <w:p>
            <w:r>
              <w:t>ip</w:t>
            </w:r>
          </w:p>
        </w:tc>
        <w:tc>
          <w:tcPr>
            <w:tcW w:type="dxa" w:w="2880"/>
          </w:tcPr>
          <w:p>
            <w:r>
              <w:t>Argentina</w:t>
            </w:r>
          </w:p>
        </w:tc>
        <w:tc>
          <w:tcPr>
            <w:tcW w:type="dxa" w:w="2160"/>
          </w:tcPr>
          <w:p>
            <w:r>
              <w:t>0.9442</w:t>
            </w:r>
          </w:p>
        </w:tc>
      </w:tr>
      <w:tr>
        <w:tc>
          <w:tcPr>
            <w:tcW w:type="dxa" w:w="7200"/>
          </w:tcPr>
          <w:p>
            <w:r>
              <w:br/>
              <w:t xml:space="preserve">New Building Assembly Continues at Vostok Station in the Austral Summer of 2022/2023  </w:t>
              <w:br/>
            </w:r>
          </w:p>
        </w:tc>
        <w:tc>
          <w:tcPr>
            <w:tcW w:type="dxa" w:w="1440"/>
          </w:tcPr>
          <w:p>
            <w:r>
              <w:t>2023</w:t>
            </w:r>
          </w:p>
        </w:tc>
        <w:tc>
          <w:tcPr>
            <w:tcW w:type="dxa" w:w="2160"/>
          </w:tcPr>
          <w:p>
            <w:r>
              <w:t>bp</w:t>
            </w:r>
          </w:p>
        </w:tc>
        <w:tc>
          <w:tcPr>
            <w:tcW w:type="dxa" w:w="2880"/>
          </w:tcPr>
          <w:p>
            <w:r>
              <w:t>Russian Federation</w:t>
            </w:r>
          </w:p>
        </w:tc>
        <w:tc>
          <w:tcPr>
            <w:tcW w:type="dxa" w:w="2160"/>
          </w:tcPr>
          <w:p>
            <w:r>
              <w:t>0.8590</w:t>
            </w:r>
          </w:p>
        </w:tc>
      </w:tr>
      <w:tr>
        <w:tc>
          <w:tcPr>
            <w:tcW w:type="dxa" w:w="7200"/>
          </w:tcPr>
          <w:p>
            <w:r>
              <w:t>Environmental health and safety management system (EHSMS) Follow up report 1997 on the implementation of the Final Comprehensive Environmental Evaluation (CEE) for Sanae IV, Queen Maud Land, Antarctica</w:t>
            </w:r>
          </w:p>
        </w:tc>
        <w:tc>
          <w:tcPr>
            <w:tcW w:type="dxa" w:w="1440"/>
          </w:tcPr>
          <w:p>
            <w:r>
              <w:t>1997</w:t>
            </w:r>
          </w:p>
        </w:tc>
        <w:tc>
          <w:tcPr>
            <w:tcW w:type="dxa" w:w="2160"/>
          </w:tcPr>
          <w:p>
            <w:r>
              <w:t>ip</w:t>
            </w:r>
          </w:p>
        </w:tc>
        <w:tc>
          <w:tcPr>
            <w:tcW w:type="dxa" w:w="2880"/>
          </w:tcPr>
          <w:p>
            <w:r>
              <w:t>South Africa</w:t>
            </w:r>
          </w:p>
        </w:tc>
        <w:tc>
          <w:tcPr>
            <w:tcW w:type="dxa" w:w="2160"/>
          </w:tcPr>
          <w:p>
            <w:r>
              <w:t>0.8579</w:t>
            </w:r>
          </w:p>
        </w:tc>
      </w:tr>
      <w:tr>
        <w:tc>
          <w:tcPr>
            <w:tcW w:type="dxa" w:w="7200"/>
          </w:tcPr>
          <w:p>
            <w:r>
              <w:t>Measures taken on the recommendations by Inspection team at Arctowski Polish Antarctic Station in 2016/2017</w:t>
            </w:r>
          </w:p>
        </w:tc>
        <w:tc>
          <w:tcPr>
            <w:tcW w:type="dxa" w:w="1440"/>
          </w:tcPr>
          <w:p>
            <w:r>
              <w:t>2017</w:t>
            </w:r>
          </w:p>
        </w:tc>
        <w:tc>
          <w:tcPr>
            <w:tcW w:type="dxa" w:w="2160"/>
          </w:tcPr>
          <w:p>
            <w:r>
              <w:t>bp</w:t>
            </w:r>
          </w:p>
        </w:tc>
        <w:tc>
          <w:tcPr>
            <w:tcW w:type="dxa" w:w="2880"/>
          </w:tcPr>
          <w:p>
            <w:r>
              <w:t>Poland</w:t>
            </w:r>
          </w:p>
        </w:tc>
        <w:tc>
          <w:tcPr>
            <w:tcW w:type="dxa" w:w="2160"/>
          </w:tcPr>
          <w:p>
            <w:r>
              <w:t>0.8505</w:t>
            </w:r>
          </w:p>
        </w:tc>
      </w:tr>
      <w:tr>
        <w:tc>
          <w:tcPr>
            <w:tcW w:type="dxa" w:w="7200"/>
          </w:tcPr>
          <w:p>
            <w:r>
              <w:t>Compliance with protocol</w:t>
            </w:r>
          </w:p>
        </w:tc>
        <w:tc>
          <w:tcPr>
            <w:tcW w:type="dxa" w:w="1440"/>
          </w:tcPr>
          <w:p>
            <w:r>
              <w:t>1992</w:t>
            </w:r>
          </w:p>
        </w:tc>
        <w:tc>
          <w:tcPr>
            <w:tcW w:type="dxa" w:w="2160"/>
          </w:tcPr>
          <w:p>
            <w:r>
              <w:t>ip</w:t>
            </w:r>
          </w:p>
        </w:tc>
        <w:tc>
          <w:tcPr>
            <w:tcW w:type="dxa" w:w="2880"/>
          </w:tcPr>
          <w:p>
            <w:r>
              <w:t>Russian Federation</w:t>
            </w:r>
          </w:p>
        </w:tc>
        <w:tc>
          <w:tcPr>
            <w:tcW w:type="dxa" w:w="2160"/>
          </w:tcPr>
          <w:p>
            <w:r>
              <w:t>0.8359</w:t>
            </w:r>
          </w:p>
        </w:tc>
      </w:tr>
      <w:tr>
        <w:tc>
          <w:tcPr>
            <w:tcW w:type="dxa" w:w="7200"/>
          </w:tcPr>
          <w:p>
            <w:r>
              <w:t>Four- year program for clean-up at Syowa Station</w:t>
            </w:r>
          </w:p>
        </w:tc>
        <w:tc>
          <w:tcPr>
            <w:tcW w:type="dxa" w:w="1440"/>
          </w:tcPr>
          <w:p>
            <w:r>
              <w:t>2005</w:t>
            </w:r>
          </w:p>
        </w:tc>
        <w:tc>
          <w:tcPr>
            <w:tcW w:type="dxa" w:w="2160"/>
          </w:tcPr>
          <w:p>
            <w:r>
              <w:t>ip</w:t>
            </w:r>
          </w:p>
        </w:tc>
        <w:tc>
          <w:tcPr>
            <w:tcW w:type="dxa" w:w="2880"/>
          </w:tcPr>
          <w:p>
            <w:r>
              <w:t>Japan</w:t>
            </w:r>
          </w:p>
        </w:tc>
        <w:tc>
          <w:tcPr>
            <w:tcW w:type="dxa" w:w="2160"/>
          </w:tcPr>
          <w:p>
            <w:r>
              <w:t>0.8264</w:t>
            </w:r>
          </w:p>
        </w:tc>
      </w:tr>
      <w:tr>
        <w:tc>
          <w:tcPr>
            <w:tcW w:type="dxa" w:w="7200"/>
          </w:tcPr>
          <w:p>
            <w:r>
              <w:t>The removal and clean-up of abandoned British bases and waste dumps in Antarctica</w:t>
              <w:br/>
            </w:r>
          </w:p>
        </w:tc>
        <w:tc>
          <w:tcPr>
            <w:tcW w:type="dxa" w:w="1440"/>
          </w:tcPr>
          <w:p>
            <w:r>
              <w:t>2004</w:t>
            </w:r>
          </w:p>
        </w:tc>
        <w:tc>
          <w:tcPr>
            <w:tcW w:type="dxa" w:w="2160"/>
          </w:tcPr>
          <w:p>
            <w:r>
              <w:t>ip</w:t>
            </w:r>
          </w:p>
        </w:tc>
        <w:tc>
          <w:tcPr>
            <w:tcW w:type="dxa" w:w="2880"/>
          </w:tcPr>
          <w:p>
            <w:r>
              <w:t>United Kingdom</w:t>
            </w:r>
          </w:p>
        </w:tc>
        <w:tc>
          <w:tcPr>
            <w:tcW w:type="dxa" w:w="2160"/>
          </w:tcPr>
          <w:p>
            <w:r>
              <w:t>0.8100</w:t>
            </w:r>
          </w:p>
        </w:tc>
      </w:tr>
      <w:tr>
        <w:tc>
          <w:tcPr>
            <w:tcW w:type="dxa" w:w="7200"/>
          </w:tcPr>
          <w:p>
            <w:r>
              <w:t>Report of the Decommissioning of the Emergency Base (E Base) in Antarctica</w:t>
            </w:r>
          </w:p>
        </w:tc>
        <w:tc>
          <w:tcPr>
            <w:tcW w:type="dxa" w:w="1440"/>
          </w:tcPr>
          <w:p>
            <w:r>
              <w:t>2006</w:t>
            </w:r>
          </w:p>
        </w:tc>
        <w:tc>
          <w:tcPr>
            <w:tcW w:type="dxa" w:w="2160"/>
          </w:tcPr>
          <w:p>
            <w:r>
              <w:t>ip</w:t>
            </w:r>
          </w:p>
        </w:tc>
        <w:tc>
          <w:tcPr>
            <w:tcW w:type="dxa" w:w="2880"/>
          </w:tcPr>
          <w:p>
            <w:r>
              <w:t>South Africa</w:t>
            </w:r>
          </w:p>
        </w:tc>
        <w:tc>
          <w:tcPr>
            <w:tcW w:type="dxa" w:w="2160"/>
          </w:tcPr>
          <w:p>
            <w:r>
              <w:t>0.8100</w:t>
            </w:r>
          </w:p>
        </w:tc>
      </w:tr>
      <w:tr>
        <w:tc>
          <w:tcPr>
            <w:tcW w:type="dxa" w:w="7200"/>
          </w:tcPr>
          <w:p>
            <w:r>
              <w:t>Report of Russia – US joint Antarctic Inspection, November 29 – December 6, 2012</w:t>
              <w:br/>
            </w:r>
          </w:p>
        </w:tc>
        <w:tc>
          <w:tcPr>
            <w:tcW w:type="dxa" w:w="1440"/>
          </w:tcPr>
          <w:p>
            <w:r>
              <w:t>2013</w:t>
            </w:r>
          </w:p>
        </w:tc>
        <w:tc>
          <w:tcPr>
            <w:tcW w:type="dxa" w:w="2160"/>
          </w:tcPr>
          <w:p>
            <w:r>
              <w:t>ip</w:t>
            </w:r>
          </w:p>
        </w:tc>
        <w:tc>
          <w:tcPr>
            <w:tcW w:type="dxa" w:w="2880"/>
          </w:tcPr>
          <w:p>
            <w:r>
              <w:t>Russian Federation, United States</w:t>
            </w:r>
          </w:p>
        </w:tc>
        <w:tc>
          <w:tcPr>
            <w:tcW w:type="dxa" w:w="2160"/>
          </w:tcPr>
          <w:p>
            <w:r>
              <w:t>0.8078</w:t>
            </w:r>
          </w:p>
        </w:tc>
      </w:tr>
      <w:tr>
        <w:tc>
          <w:tcPr>
            <w:tcW w:type="dxa" w:w="7200"/>
          </w:tcPr>
          <w:p>
            <w:r>
              <w:t>Follow-up to the Recommendations of the Inspection Teams to Maitri Station</w:t>
            </w:r>
          </w:p>
        </w:tc>
        <w:tc>
          <w:tcPr>
            <w:tcW w:type="dxa" w:w="1440"/>
          </w:tcPr>
          <w:p>
            <w:r>
              <w:t>2015</w:t>
            </w:r>
          </w:p>
        </w:tc>
        <w:tc>
          <w:tcPr>
            <w:tcW w:type="dxa" w:w="2160"/>
          </w:tcPr>
          <w:p>
            <w:r>
              <w:t>bp</w:t>
            </w:r>
          </w:p>
        </w:tc>
        <w:tc>
          <w:tcPr>
            <w:tcW w:type="dxa" w:w="2880"/>
          </w:tcPr>
          <w:p>
            <w:r>
              <w:t>India</w:t>
            </w:r>
          </w:p>
        </w:tc>
        <w:tc>
          <w:tcPr>
            <w:tcW w:type="dxa" w:w="2160"/>
          </w:tcPr>
          <w:p>
            <w:r>
              <w:t>0.7870</w:t>
            </w:r>
          </w:p>
        </w:tc>
      </w:tr>
      <w:tr>
        <w:tc>
          <w:tcPr>
            <w:tcW w:type="dxa" w:w="7200"/>
          </w:tcPr>
          <w:p>
            <w:r>
              <w:t>Australian Antarctic Treaty and Environmental Protocol inspections: January/February 2020</w:t>
            </w:r>
          </w:p>
        </w:tc>
        <w:tc>
          <w:tcPr>
            <w:tcW w:type="dxa" w:w="1440"/>
          </w:tcPr>
          <w:p>
            <w:r>
              <w:t>2021</w:t>
            </w:r>
          </w:p>
        </w:tc>
        <w:tc>
          <w:tcPr>
            <w:tcW w:type="dxa" w:w="2160"/>
          </w:tcPr>
          <w:p>
            <w:r>
              <w:t>ip</w:t>
            </w:r>
          </w:p>
        </w:tc>
        <w:tc>
          <w:tcPr>
            <w:tcW w:type="dxa" w:w="2880"/>
          </w:tcPr>
          <w:p>
            <w:r>
              <w:t>Australia</w:t>
            </w:r>
          </w:p>
        </w:tc>
        <w:tc>
          <w:tcPr>
            <w:tcW w:type="dxa" w:w="2160"/>
          </w:tcPr>
          <w:p>
            <w:r>
              <w:t>0.7761</w:t>
            </w:r>
          </w:p>
        </w:tc>
      </w:tr>
      <w:tr>
        <w:tc>
          <w:tcPr>
            <w:tcW w:type="dxa" w:w="7200"/>
          </w:tcPr>
          <w:p>
            <w:r>
              <w:t>Installation of Wind Turbines at Mawson</w:t>
            </w:r>
          </w:p>
        </w:tc>
        <w:tc>
          <w:tcPr>
            <w:tcW w:type="dxa" w:w="1440"/>
          </w:tcPr>
          <w:p>
            <w:r>
              <w:t>2003</w:t>
            </w:r>
          </w:p>
        </w:tc>
        <w:tc>
          <w:tcPr>
            <w:tcW w:type="dxa" w:w="2160"/>
          </w:tcPr>
          <w:p>
            <w:r>
              <w:t>ip</w:t>
            </w:r>
          </w:p>
        </w:tc>
        <w:tc>
          <w:tcPr>
            <w:tcW w:type="dxa" w:w="2880"/>
          </w:tcPr>
          <w:p>
            <w:r>
              <w:t>Australia</w:t>
            </w:r>
          </w:p>
        </w:tc>
        <w:tc>
          <w:tcPr>
            <w:tcW w:type="dxa" w:w="2160"/>
          </w:tcPr>
          <w:p>
            <w:r>
              <w:t>0.7754</w:t>
            </w:r>
          </w:p>
        </w:tc>
      </w:tr>
      <w:tr>
        <w:tc>
          <w:tcPr>
            <w:tcW w:type="dxa" w:w="7200"/>
          </w:tcPr>
          <w:p>
            <w:r>
              <w:t xml:space="preserve">Recommendations of the Inspection Teams to Maitri Station and their Implementation </w:t>
            </w:r>
          </w:p>
        </w:tc>
        <w:tc>
          <w:tcPr>
            <w:tcW w:type="dxa" w:w="1440"/>
          </w:tcPr>
          <w:p>
            <w:r>
              <w:t>2014</w:t>
            </w:r>
          </w:p>
        </w:tc>
        <w:tc>
          <w:tcPr>
            <w:tcW w:type="dxa" w:w="2160"/>
          </w:tcPr>
          <w:p>
            <w:r>
              <w:t>bp</w:t>
            </w:r>
          </w:p>
        </w:tc>
        <w:tc>
          <w:tcPr>
            <w:tcW w:type="dxa" w:w="2880"/>
          </w:tcPr>
          <w:p>
            <w:r>
              <w:t>India</w:t>
            </w:r>
          </w:p>
        </w:tc>
        <w:tc>
          <w:tcPr>
            <w:tcW w:type="dxa" w:w="2160"/>
          </w:tcPr>
          <w:p>
            <w:r>
              <w:t>0.7742</w:t>
            </w:r>
          </w:p>
        </w:tc>
      </w:tr>
      <w:tr>
        <w:tc>
          <w:tcPr>
            <w:tcW w:type="dxa" w:w="7200"/>
          </w:tcPr>
          <w:p>
            <w:r>
              <w:t>Japanese Inspection Report 2010</w:t>
            </w:r>
          </w:p>
        </w:tc>
        <w:tc>
          <w:tcPr>
            <w:tcW w:type="dxa" w:w="1440"/>
          </w:tcPr>
          <w:p>
            <w:r>
              <w:t>2011</w:t>
            </w:r>
          </w:p>
        </w:tc>
        <w:tc>
          <w:tcPr>
            <w:tcW w:type="dxa" w:w="2160"/>
          </w:tcPr>
          <w:p>
            <w:r>
              <w:t>ip</w:t>
            </w:r>
          </w:p>
        </w:tc>
        <w:tc>
          <w:tcPr>
            <w:tcW w:type="dxa" w:w="2880"/>
          </w:tcPr>
          <w:p>
            <w:r>
              <w:t>Japan</w:t>
            </w:r>
          </w:p>
        </w:tc>
        <w:tc>
          <w:tcPr>
            <w:tcW w:type="dxa" w:w="2160"/>
          </w:tcPr>
          <w:p>
            <w:r>
              <w:t>0.7715</w:t>
            </w:r>
          </w:p>
        </w:tc>
      </w:tr>
      <w:tr>
        <w:tc>
          <w:tcPr>
            <w:tcW w:type="dxa" w:w="7200"/>
          </w:tcPr>
          <w:p>
            <w:r>
              <w:t>Report on the Evacuation of an Altitude Sickness-suffered Expeditioner at the Kunlun Station in Dome A</w:t>
            </w:r>
          </w:p>
        </w:tc>
        <w:tc>
          <w:tcPr>
            <w:tcW w:type="dxa" w:w="1440"/>
          </w:tcPr>
          <w:p>
            <w:r>
              <w:t>2011</w:t>
            </w:r>
          </w:p>
        </w:tc>
        <w:tc>
          <w:tcPr>
            <w:tcW w:type="dxa" w:w="2160"/>
          </w:tcPr>
          <w:p>
            <w:r>
              <w:t>ip</w:t>
            </w:r>
          </w:p>
        </w:tc>
        <w:tc>
          <w:tcPr>
            <w:tcW w:type="dxa" w:w="2880"/>
          </w:tcPr>
          <w:p>
            <w:r>
              <w:t>China</w:t>
            </w:r>
          </w:p>
        </w:tc>
        <w:tc>
          <w:tcPr>
            <w:tcW w:type="dxa" w:w="2160"/>
          </w:tcPr>
          <w:p>
            <w:r>
              <w:t>0.7691</w:t>
            </w:r>
          </w:p>
        </w:tc>
      </w:tr>
      <w:tr>
        <w:tc>
          <w:tcPr>
            <w:tcW w:type="dxa" w:w="7200"/>
          </w:tcPr>
          <w:p>
            <w:r>
              <w:t>Australian Antarctic Treaty and Environmental Protocol inspections: January 2010 and January 2011</w:t>
            </w:r>
          </w:p>
        </w:tc>
        <w:tc>
          <w:tcPr>
            <w:tcW w:type="dxa" w:w="1440"/>
          </w:tcPr>
          <w:p>
            <w:r>
              <w:t>2011</w:t>
            </w:r>
          </w:p>
        </w:tc>
        <w:tc>
          <w:tcPr>
            <w:tcW w:type="dxa" w:w="2160"/>
          </w:tcPr>
          <w:p>
            <w:r>
              <w:t>wp</w:t>
            </w:r>
          </w:p>
        </w:tc>
        <w:tc>
          <w:tcPr>
            <w:tcW w:type="dxa" w:w="2880"/>
          </w:tcPr>
          <w:p>
            <w:r>
              <w:t>Australia</w:t>
            </w:r>
          </w:p>
        </w:tc>
        <w:tc>
          <w:tcPr>
            <w:tcW w:type="dxa" w:w="2160"/>
          </w:tcPr>
          <w:p>
            <w:r>
              <w:t>0.7689</w:t>
            </w:r>
          </w:p>
        </w:tc>
      </w:tr>
      <w:tr>
        <w:tc>
          <w:tcPr>
            <w:tcW w:type="dxa" w:w="7200"/>
          </w:tcPr>
          <w:p>
            <w:r>
              <w:t>Follow-up to the Recommendations of the Inspection Teams on Maitri Station</w:t>
            </w:r>
          </w:p>
        </w:tc>
        <w:tc>
          <w:tcPr>
            <w:tcW w:type="dxa" w:w="1440"/>
          </w:tcPr>
          <w:p>
            <w:r>
              <w:t>2016</w:t>
            </w:r>
          </w:p>
        </w:tc>
        <w:tc>
          <w:tcPr>
            <w:tcW w:type="dxa" w:w="2160"/>
          </w:tcPr>
          <w:p>
            <w:r>
              <w:t>bp</w:t>
            </w:r>
          </w:p>
        </w:tc>
        <w:tc>
          <w:tcPr>
            <w:tcW w:type="dxa" w:w="2880"/>
          </w:tcPr>
          <w:p>
            <w:r>
              <w:t>India</w:t>
            </w:r>
          </w:p>
        </w:tc>
        <w:tc>
          <w:tcPr>
            <w:tcW w:type="dxa" w:w="2160"/>
          </w:tcPr>
          <w:p>
            <w:r>
              <w:t>0.7686</w:t>
            </w:r>
          </w:p>
        </w:tc>
      </w:tr>
      <w:tr>
        <w:tc>
          <w:tcPr>
            <w:tcW w:type="dxa" w:w="7200"/>
          </w:tcPr>
          <w:p>
            <w:r>
              <w:t>Reconstruction of the Brazilian Station in Antarctica</w:t>
            </w:r>
          </w:p>
        </w:tc>
        <w:tc>
          <w:tcPr>
            <w:tcW w:type="dxa" w:w="1440"/>
          </w:tcPr>
          <w:p>
            <w:r>
              <w:t>2017</w:t>
            </w:r>
          </w:p>
        </w:tc>
        <w:tc>
          <w:tcPr>
            <w:tcW w:type="dxa" w:w="2160"/>
          </w:tcPr>
          <w:p>
            <w:r>
              <w:t>ip</w:t>
            </w:r>
          </w:p>
        </w:tc>
        <w:tc>
          <w:tcPr>
            <w:tcW w:type="dxa" w:w="2880"/>
          </w:tcPr>
          <w:p>
            <w:r>
              <w:t>Brazil</w:t>
            </w:r>
          </w:p>
        </w:tc>
        <w:tc>
          <w:tcPr>
            <w:tcW w:type="dxa" w:w="2160"/>
          </w:tcPr>
          <w:p>
            <w:r>
              <w:t>0.7664</w:t>
            </w:r>
          </w:p>
        </w:tc>
      </w:tr>
      <w:tr>
        <w:tc>
          <w:tcPr>
            <w:tcW w:type="dxa" w:w="7200"/>
          </w:tcPr>
          <w:p>
            <w:r>
              <w:t>Comandante Ferraz Antarctic Station</w:t>
            </w:r>
          </w:p>
        </w:tc>
        <w:tc>
          <w:tcPr>
            <w:tcW w:type="dxa" w:w="1440"/>
          </w:tcPr>
          <w:p>
            <w:r>
              <w:t>2021</w:t>
            </w:r>
          </w:p>
        </w:tc>
        <w:tc>
          <w:tcPr>
            <w:tcW w:type="dxa" w:w="2160"/>
          </w:tcPr>
          <w:p>
            <w:r>
              <w:t>ip</w:t>
            </w:r>
          </w:p>
        </w:tc>
        <w:tc>
          <w:tcPr>
            <w:tcW w:type="dxa" w:w="2880"/>
          </w:tcPr>
          <w:p>
            <w:r>
              <w:t>Brazil</w:t>
            </w:r>
          </w:p>
        </w:tc>
        <w:tc>
          <w:tcPr>
            <w:tcW w:type="dxa" w:w="2160"/>
          </w:tcPr>
          <w:p>
            <w:r>
              <w:t>0.7633</w:t>
            </w:r>
          </w:p>
        </w:tc>
      </w:tr>
      <w:tr>
        <w:tc>
          <w:tcPr>
            <w:tcW w:type="dxa" w:w="7200"/>
          </w:tcPr>
          <w:p>
            <w:r>
              <w:t>Results of the waste disposal project at Bellingshausen Station</w:t>
            </w:r>
          </w:p>
        </w:tc>
        <w:tc>
          <w:tcPr>
            <w:tcW w:type="dxa" w:w="1440"/>
          </w:tcPr>
          <w:p>
            <w:r>
              <w:t>2002</w:t>
            </w:r>
          </w:p>
        </w:tc>
        <w:tc>
          <w:tcPr>
            <w:tcW w:type="dxa" w:w="2160"/>
          </w:tcPr>
          <w:p>
            <w:r>
              <w:t>ip</w:t>
            </w:r>
          </w:p>
        </w:tc>
        <w:tc>
          <w:tcPr>
            <w:tcW w:type="dxa" w:w="2880"/>
          </w:tcPr>
          <w:p>
            <w:r>
              <w:t>Russian Federation</w:t>
            </w:r>
          </w:p>
        </w:tc>
        <w:tc>
          <w:tcPr>
            <w:tcW w:type="dxa" w:w="2160"/>
          </w:tcPr>
          <w:p>
            <w:r>
              <w:t>0.7626</w:t>
            </w:r>
          </w:p>
        </w:tc>
      </w:tr>
      <w:tr>
        <w:tc>
          <w:tcPr>
            <w:tcW w:type="dxa" w:w="7200"/>
          </w:tcPr>
          <w:p>
            <w:r>
              <w:t>Report of the Norwegian Antarctic inspection under Article VII of the Antarctic Treaty, December 1996</w:t>
            </w:r>
          </w:p>
        </w:tc>
        <w:tc>
          <w:tcPr>
            <w:tcW w:type="dxa" w:w="1440"/>
          </w:tcPr>
          <w:p>
            <w:r>
              <w:t>1997</w:t>
            </w:r>
          </w:p>
        </w:tc>
        <w:tc>
          <w:tcPr>
            <w:tcW w:type="dxa" w:w="2160"/>
          </w:tcPr>
          <w:p>
            <w:r>
              <w:t>ip</w:t>
            </w:r>
          </w:p>
        </w:tc>
        <w:tc>
          <w:tcPr>
            <w:tcW w:type="dxa" w:w="2880"/>
          </w:tcPr>
          <w:p>
            <w:r>
              <w:t>Norway</w:t>
            </w:r>
          </w:p>
        </w:tc>
        <w:tc>
          <w:tcPr>
            <w:tcW w:type="dxa" w:w="2160"/>
          </w:tcPr>
          <w:p>
            <w:r>
              <w:t>0.7591</w:t>
            </w:r>
          </w:p>
        </w:tc>
      </w:tr>
      <w:tr>
        <w:tc>
          <w:tcPr>
            <w:tcW w:type="dxa" w:w="7200"/>
          </w:tcPr>
          <w:p>
            <w:r>
              <w:t>Clean-up programme at Indian Scientific Base ‘Maitri’, Antarctica during Season: 2004-2005</w:t>
            </w:r>
          </w:p>
        </w:tc>
        <w:tc>
          <w:tcPr>
            <w:tcW w:type="dxa" w:w="1440"/>
          </w:tcPr>
          <w:p>
            <w:r>
              <w:t>2006</w:t>
            </w:r>
          </w:p>
        </w:tc>
        <w:tc>
          <w:tcPr>
            <w:tcW w:type="dxa" w:w="2160"/>
          </w:tcPr>
          <w:p>
            <w:r>
              <w:t>ip</w:t>
            </w:r>
          </w:p>
        </w:tc>
        <w:tc>
          <w:tcPr>
            <w:tcW w:type="dxa" w:w="2880"/>
          </w:tcPr>
          <w:p>
            <w:r>
              <w:t>India</w:t>
            </w:r>
          </w:p>
        </w:tc>
        <w:tc>
          <w:tcPr>
            <w:tcW w:type="dxa" w:w="2160"/>
          </w:tcPr>
          <w:p>
            <w:r>
              <w:t>0.7575</w:t>
            </w:r>
          </w:p>
        </w:tc>
      </w:tr>
      <w:tr>
        <w:tc>
          <w:tcPr>
            <w:tcW w:type="dxa" w:w="7200"/>
          </w:tcPr>
          <w:p>
            <w:r>
              <w:t>Indoor Farming Facility at the Antarctic King Sejong Station</w:t>
            </w:r>
          </w:p>
        </w:tc>
        <w:tc>
          <w:tcPr>
            <w:tcW w:type="dxa" w:w="1440"/>
          </w:tcPr>
          <w:p>
            <w:r>
              <w:t>2022</w:t>
            </w:r>
          </w:p>
        </w:tc>
        <w:tc>
          <w:tcPr>
            <w:tcW w:type="dxa" w:w="2160"/>
          </w:tcPr>
          <w:p>
            <w:r>
              <w:t>bp</w:t>
            </w:r>
          </w:p>
        </w:tc>
        <w:tc>
          <w:tcPr>
            <w:tcW w:type="dxa" w:w="2880"/>
          </w:tcPr>
          <w:p>
            <w:r>
              <w:t>Korea (ROK)</w:t>
            </w:r>
          </w:p>
        </w:tc>
        <w:tc>
          <w:tcPr>
            <w:tcW w:type="dxa" w:w="2160"/>
          </w:tcPr>
          <w:p>
            <w:r>
              <w:t>0.7461</w:t>
            </w:r>
          </w:p>
        </w:tc>
      </w:tr>
      <w:tr>
        <w:tc>
          <w:tcPr>
            <w:tcW w:type="dxa" w:w="7200"/>
          </w:tcPr>
          <w:p>
            <w:r>
              <w:t>Information on the Progress of the Renovation of the King Sejong Korean Antarctic Station on King George Island, South Shetland Islands</w:t>
              <w:br/>
            </w:r>
          </w:p>
        </w:tc>
        <w:tc>
          <w:tcPr>
            <w:tcW w:type="dxa" w:w="1440"/>
          </w:tcPr>
          <w:p>
            <w:r>
              <w:t>2017</w:t>
            </w:r>
          </w:p>
        </w:tc>
        <w:tc>
          <w:tcPr>
            <w:tcW w:type="dxa" w:w="2160"/>
          </w:tcPr>
          <w:p>
            <w:r>
              <w:t>bp</w:t>
            </w:r>
          </w:p>
        </w:tc>
        <w:tc>
          <w:tcPr>
            <w:tcW w:type="dxa" w:w="2880"/>
          </w:tcPr>
          <w:p>
            <w:r>
              <w:t>Korea (ROK)</w:t>
            </w:r>
          </w:p>
        </w:tc>
        <w:tc>
          <w:tcPr>
            <w:tcW w:type="dxa" w:w="2160"/>
          </w:tcPr>
          <w:p>
            <w:r>
              <w:t>0.7379</w:t>
            </w:r>
          </w:p>
        </w:tc>
      </w:tr>
      <w:tr>
        <w:tc>
          <w:tcPr>
            <w:tcW w:type="dxa" w:w="7200"/>
          </w:tcPr>
          <w:p>
            <w:r>
              <w:t>The dismantling of Georg Forster Station and the clean-up of Schirmacher Oasis</w:t>
            </w:r>
          </w:p>
        </w:tc>
        <w:tc>
          <w:tcPr>
            <w:tcW w:type="dxa" w:w="1440"/>
          </w:tcPr>
          <w:p>
            <w:r>
              <w:t>1996</w:t>
            </w:r>
          </w:p>
        </w:tc>
        <w:tc>
          <w:tcPr>
            <w:tcW w:type="dxa" w:w="2160"/>
          </w:tcPr>
          <w:p>
            <w:r>
              <w:t>ip</w:t>
            </w:r>
          </w:p>
        </w:tc>
        <w:tc>
          <w:tcPr>
            <w:tcW w:type="dxa" w:w="2880"/>
          </w:tcPr>
          <w:p>
            <w:r>
              <w:t>Germany, Russian Federation</w:t>
            </w:r>
          </w:p>
        </w:tc>
        <w:tc>
          <w:tcPr>
            <w:tcW w:type="dxa" w:w="2160"/>
          </w:tcPr>
          <w:p>
            <w:r>
              <w:t>0.7337</w:t>
            </w:r>
          </w:p>
        </w:tc>
      </w:tr>
      <w:tr>
        <w:tc>
          <w:tcPr>
            <w:tcW w:type="dxa" w:w="7200"/>
          </w:tcPr>
          <w:p>
            <w:r>
              <w:t>Environmental Health and Safety Management System (EHSMS)</w:t>
            </w:r>
          </w:p>
        </w:tc>
        <w:tc>
          <w:tcPr>
            <w:tcW w:type="dxa" w:w="1440"/>
          </w:tcPr>
          <w:p>
            <w:r>
              <w:t>1996</w:t>
            </w:r>
          </w:p>
        </w:tc>
        <w:tc>
          <w:tcPr>
            <w:tcW w:type="dxa" w:w="2160"/>
          </w:tcPr>
          <w:p>
            <w:r>
              <w:t>wp</w:t>
            </w:r>
          </w:p>
        </w:tc>
        <w:tc>
          <w:tcPr>
            <w:tcW w:type="dxa" w:w="2880"/>
          </w:tcPr>
          <w:p>
            <w:r>
              <w:t>South Africa</w:t>
            </w:r>
          </w:p>
        </w:tc>
        <w:tc>
          <w:tcPr>
            <w:tcW w:type="dxa" w:w="2160"/>
          </w:tcPr>
          <w:p>
            <w:r>
              <w:t>0.7337</w:t>
            </w:r>
          </w:p>
        </w:tc>
      </w:tr>
      <w:tr>
        <w:tc>
          <w:tcPr>
            <w:tcW w:type="dxa" w:w="7200"/>
          </w:tcPr>
          <w:p>
            <w:r>
              <w:t>Removal of the Antarctic Emergency Modules (MAE)</w:t>
            </w:r>
          </w:p>
        </w:tc>
        <w:tc>
          <w:tcPr>
            <w:tcW w:type="dxa" w:w="1440"/>
          </w:tcPr>
          <w:p>
            <w:r>
              <w:t>2023</w:t>
            </w:r>
          </w:p>
        </w:tc>
        <w:tc>
          <w:tcPr>
            <w:tcW w:type="dxa" w:w="2160"/>
          </w:tcPr>
          <w:p>
            <w:r>
              <w:t>bp</w:t>
            </w:r>
          </w:p>
        </w:tc>
        <w:tc>
          <w:tcPr>
            <w:tcW w:type="dxa" w:w="2880"/>
          </w:tcPr>
          <w:p>
            <w:r>
              <w:t>Brazil</w:t>
            </w:r>
          </w:p>
        </w:tc>
        <w:tc>
          <w:tcPr>
            <w:tcW w:type="dxa" w:w="2160"/>
          </w:tcPr>
          <w:p>
            <w:r>
              <w:t>0.7307</w:t>
            </w:r>
          </w:p>
        </w:tc>
      </w:tr>
      <w:tr>
        <w:tc>
          <w:tcPr>
            <w:tcW w:type="dxa" w:w="7200"/>
          </w:tcPr>
          <w:p>
            <w:r>
              <w:t>Australian Antarctic Treaty and Environmental Protocol inspections January 2011</w:t>
              <w:br/>
            </w:r>
          </w:p>
        </w:tc>
        <w:tc>
          <w:tcPr>
            <w:tcW w:type="dxa" w:w="1440"/>
          </w:tcPr>
          <w:p>
            <w:r>
              <w:t>2011</w:t>
            </w:r>
          </w:p>
        </w:tc>
        <w:tc>
          <w:tcPr>
            <w:tcW w:type="dxa" w:w="2160"/>
          </w:tcPr>
          <w:p>
            <w:r>
              <w:t>ip</w:t>
            </w:r>
          </w:p>
        </w:tc>
        <w:tc>
          <w:tcPr>
            <w:tcW w:type="dxa" w:w="2880"/>
          </w:tcPr>
          <w:p>
            <w:r>
              <w:t>Australia</w:t>
            </w:r>
          </w:p>
        </w:tc>
        <w:tc>
          <w:tcPr>
            <w:tcW w:type="dxa" w:w="2160"/>
          </w:tcPr>
          <w:p>
            <w:r>
              <w:t>0.7285</w:t>
            </w:r>
          </w:p>
        </w:tc>
      </w:tr>
      <w:tr>
        <w:tc>
          <w:tcPr>
            <w:tcW w:type="dxa" w:w="7200"/>
          </w:tcPr>
          <w:p>
            <w:r>
              <w:t>Report on the Evacuation of an Injured Expeditioner at Zhongshan Station</w:t>
            </w:r>
          </w:p>
        </w:tc>
        <w:tc>
          <w:tcPr>
            <w:tcW w:type="dxa" w:w="1440"/>
          </w:tcPr>
          <w:p>
            <w:r>
              <w:t>2010</w:t>
            </w:r>
          </w:p>
        </w:tc>
        <w:tc>
          <w:tcPr>
            <w:tcW w:type="dxa" w:w="2160"/>
          </w:tcPr>
          <w:p>
            <w:r>
              <w:t>ip</w:t>
            </w:r>
          </w:p>
        </w:tc>
        <w:tc>
          <w:tcPr>
            <w:tcW w:type="dxa" w:w="2880"/>
          </w:tcPr>
          <w:p>
            <w:r>
              <w:t>China</w:t>
            </w:r>
          </w:p>
        </w:tc>
        <w:tc>
          <w:tcPr>
            <w:tcW w:type="dxa" w:w="2160"/>
          </w:tcPr>
          <w:p>
            <w:r>
              <w:t>0.7204</w:t>
            </w:r>
          </w:p>
        </w:tc>
      </w:tr>
      <w:tr>
        <w:tc>
          <w:tcPr>
            <w:tcW w:type="dxa" w:w="7200"/>
          </w:tcPr>
          <w:p>
            <w:r>
              <w:t>Final Modernization of GONDWANA Station, Terra Nova Bay, northern Victoria Land</w:t>
            </w:r>
          </w:p>
        </w:tc>
        <w:tc>
          <w:tcPr>
            <w:tcW w:type="dxa" w:w="1440"/>
          </w:tcPr>
          <w:p>
            <w:r>
              <w:t>2017</w:t>
            </w:r>
          </w:p>
        </w:tc>
        <w:tc>
          <w:tcPr>
            <w:tcW w:type="dxa" w:w="2160"/>
          </w:tcPr>
          <w:p>
            <w:r>
              <w:t>ip</w:t>
            </w:r>
          </w:p>
        </w:tc>
        <w:tc>
          <w:tcPr>
            <w:tcW w:type="dxa" w:w="2880"/>
          </w:tcPr>
          <w:p>
            <w:r>
              <w:t>Germany</w:t>
            </w:r>
          </w:p>
        </w:tc>
        <w:tc>
          <w:tcPr>
            <w:tcW w:type="dxa" w:w="2160"/>
          </w:tcPr>
          <w:p>
            <w:r>
              <w:t>0.7147</w:t>
            </w:r>
          </w:p>
        </w:tc>
      </w:tr>
      <w:tr>
        <w:tc>
          <w:tcPr>
            <w:tcW w:type="dxa" w:w="7200"/>
          </w:tcPr>
          <w:p>
            <w:r>
              <w:t>Personal and social safety works at Vernadsky station during the season 2011/2012</w:t>
            </w:r>
          </w:p>
        </w:tc>
        <w:tc>
          <w:tcPr>
            <w:tcW w:type="dxa" w:w="1440"/>
          </w:tcPr>
          <w:p>
            <w:r>
              <w:t>2013</w:t>
            </w:r>
          </w:p>
        </w:tc>
        <w:tc>
          <w:tcPr>
            <w:tcW w:type="dxa" w:w="2160"/>
          </w:tcPr>
          <w:p>
            <w:r>
              <w:t>bp</w:t>
            </w:r>
          </w:p>
        </w:tc>
        <w:tc>
          <w:tcPr>
            <w:tcW w:type="dxa" w:w="2880"/>
          </w:tcPr>
          <w:p>
            <w:r>
              <w:t>Ukraine</w:t>
            </w:r>
          </w:p>
        </w:tc>
        <w:tc>
          <w:tcPr>
            <w:tcW w:type="dxa" w:w="2160"/>
          </w:tcPr>
          <w:p>
            <w:r>
              <w:t>0.7138</w:t>
            </w:r>
          </w:p>
        </w:tc>
      </w:tr>
      <w:tr>
        <w:tc>
          <w:tcPr>
            <w:tcW w:type="dxa" w:w="7200"/>
          </w:tcPr>
          <w:p>
            <w:r>
              <w:t>Waste management concept at Korean Antarctic Research Station King Sejong, King George Island</w:t>
            </w:r>
          </w:p>
        </w:tc>
        <w:tc>
          <w:tcPr>
            <w:tcW w:type="dxa" w:w="1440"/>
          </w:tcPr>
          <w:p>
            <w:r>
              <w:t>1995</w:t>
            </w:r>
          </w:p>
        </w:tc>
        <w:tc>
          <w:tcPr>
            <w:tcW w:type="dxa" w:w="2160"/>
          </w:tcPr>
          <w:p>
            <w:r>
              <w:t>ip</w:t>
            </w:r>
          </w:p>
        </w:tc>
        <w:tc>
          <w:tcPr>
            <w:tcW w:type="dxa" w:w="2880"/>
          </w:tcPr>
          <w:p>
            <w:r>
              <w:t>Korea (ROK)</w:t>
            </w:r>
          </w:p>
        </w:tc>
        <w:tc>
          <w:tcPr>
            <w:tcW w:type="dxa" w:w="2160"/>
          </w:tcPr>
          <w:p>
            <w:r>
              <w:t>0.7136</w:t>
            </w:r>
          </w:p>
        </w:tc>
      </w:tr>
      <w:tr>
        <w:tc>
          <w:tcPr>
            <w:tcW w:type="dxa" w:w="7200"/>
          </w:tcPr>
          <w:p>
            <w:r>
              <w:t>Australian Antarctic Treaty and Environmental Protocol inspections January 2010</w:t>
            </w:r>
          </w:p>
        </w:tc>
        <w:tc>
          <w:tcPr>
            <w:tcW w:type="dxa" w:w="1440"/>
          </w:tcPr>
          <w:p>
            <w:r>
              <w:t>2011</w:t>
            </w:r>
          </w:p>
        </w:tc>
        <w:tc>
          <w:tcPr>
            <w:tcW w:type="dxa" w:w="2160"/>
          </w:tcPr>
          <w:p>
            <w:r>
              <w:t>ip</w:t>
            </w:r>
          </w:p>
        </w:tc>
        <w:tc>
          <w:tcPr>
            <w:tcW w:type="dxa" w:w="2880"/>
          </w:tcPr>
          <w:p>
            <w:r>
              <w:t>Australia</w:t>
            </w:r>
          </w:p>
        </w:tc>
        <w:tc>
          <w:tcPr>
            <w:tcW w:type="dxa" w:w="2160"/>
          </w:tcPr>
          <w:p>
            <w:r>
              <w:t>0.7049</w:t>
            </w:r>
          </w:p>
        </w:tc>
      </w:tr>
      <w:tr>
        <w:tc>
          <w:tcPr>
            <w:tcW w:type="dxa" w:w="7200"/>
          </w:tcPr>
          <w:p>
            <w:r>
              <w:t>Comandante Ferraz Station: Proposed Plan for the Demolition and Construction of Antarctic Emergency Modules</w:t>
              <w:br/>
            </w:r>
          </w:p>
        </w:tc>
        <w:tc>
          <w:tcPr>
            <w:tcW w:type="dxa" w:w="1440"/>
          </w:tcPr>
          <w:p>
            <w:r>
              <w:t>2012</w:t>
            </w:r>
          </w:p>
        </w:tc>
        <w:tc>
          <w:tcPr>
            <w:tcW w:type="dxa" w:w="2160"/>
          </w:tcPr>
          <w:p>
            <w:r>
              <w:t>wp</w:t>
            </w:r>
          </w:p>
        </w:tc>
        <w:tc>
          <w:tcPr>
            <w:tcW w:type="dxa" w:w="2880"/>
          </w:tcPr>
          <w:p>
            <w:r>
              <w:t>Brazil</w:t>
            </w:r>
          </w:p>
        </w:tc>
        <w:tc>
          <w:tcPr>
            <w:tcW w:type="dxa" w:w="2160"/>
          </w:tcPr>
          <w:p>
            <w:r>
              <w:t>0.7045</w:t>
            </w:r>
          </w:p>
        </w:tc>
      </w:tr>
      <w:tr>
        <w:tc>
          <w:tcPr>
            <w:tcW w:type="dxa" w:w="7200"/>
          </w:tcPr>
          <w:p>
            <w:r>
              <w:t>Measures Adopted at Maitri Station on the Recommendations of Recent Visit of Japanese Inspection Team</w:t>
            </w:r>
          </w:p>
        </w:tc>
        <w:tc>
          <w:tcPr>
            <w:tcW w:type="dxa" w:w="1440"/>
          </w:tcPr>
          <w:p>
            <w:r>
              <w:t>2012</w:t>
            </w:r>
          </w:p>
        </w:tc>
        <w:tc>
          <w:tcPr>
            <w:tcW w:type="dxa" w:w="2160"/>
          </w:tcPr>
          <w:p>
            <w:r>
              <w:t>bp</w:t>
            </w:r>
          </w:p>
        </w:tc>
        <w:tc>
          <w:tcPr>
            <w:tcW w:type="dxa" w:w="2880"/>
          </w:tcPr>
          <w:p>
            <w:r>
              <w:t>India</w:t>
            </w:r>
          </w:p>
        </w:tc>
        <w:tc>
          <w:tcPr>
            <w:tcW w:type="dxa" w:w="2160"/>
          </w:tcPr>
          <w:p>
            <w:r>
              <w:t>0.6979</w:t>
            </w:r>
          </w:p>
        </w:tc>
      </w:tr>
      <w:tr>
        <w:tc>
          <w:tcPr>
            <w:tcW w:type="dxa" w:w="7200"/>
          </w:tcPr>
          <w:p>
            <w:r>
              <w:t>Response to Australia's 2019/2020 Inspection Observations</w:t>
            </w:r>
          </w:p>
        </w:tc>
        <w:tc>
          <w:tcPr>
            <w:tcW w:type="dxa" w:w="1440"/>
          </w:tcPr>
          <w:p>
            <w:r>
              <w:t>2021</w:t>
            </w:r>
          </w:p>
        </w:tc>
        <w:tc>
          <w:tcPr>
            <w:tcW w:type="dxa" w:w="2160"/>
          </w:tcPr>
          <w:p>
            <w:r>
              <w:t>ip</w:t>
            </w:r>
          </w:p>
        </w:tc>
        <w:tc>
          <w:tcPr>
            <w:tcW w:type="dxa" w:w="2880"/>
          </w:tcPr>
          <w:p>
            <w:r>
              <w:t>Russian Federation</w:t>
            </w:r>
          </w:p>
        </w:tc>
        <w:tc>
          <w:tcPr>
            <w:tcW w:type="dxa" w:w="2160"/>
          </w:tcPr>
          <w:p>
            <w:r>
              <w:t>0.6975</w:t>
            </w:r>
          </w:p>
        </w:tc>
      </w:tr>
      <w:tr>
        <w:tc>
          <w:tcPr>
            <w:tcW w:type="dxa" w:w="7200"/>
          </w:tcPr>
          <w:p>
            <w:r>
              <w:t>Mitigation measures of environmental impacts caused by Jang Bogo construction during 2012/13 season</w:t>
            </w:r>
          </w:p>
        </w:tc>
        <w:tc>
          <w:tcPr>
            <w:tcW w:type="dxa" w:w="1440"/>
          </w:tcPr>
          <w:p>
            <w:r>
              <w:t>2013</w:t>
            </w:r>
          </w:p>
        </w:tc>
        <w:tc>
          <w:tcPr>
            <w:tcW w:type="dxa" w:w="2160"/>
          </w:tcPr>
          <w:p>
            <w:r>
              <w:t>ip</w:t>
            </w:r>
          </w:p>
        </w:tc>
        <w:tc>
          <w:tcPr>
            <w:tcW w:type="dxa" w:w="2880"/>
          </w:tcPr>
          <w:p>
            <w:r>
              <w:t>Korea (ROK)</w:t>
            </w:r>
          </w:p>
        </w:tc>
        <w:tc>
          <w:tcPr>
            <w:tcW w:type="dxa" w:w="2160"/>
          </w:tcPr>
          <w:p>
            <w:r>
              <w:t>0.6943</w:t>
            </w:r>
          </w:p>
        </w:tc>
      </w:tr>
      <w:tr>
        <w:tc>
          <w:tcPr>
            <w:tcW w:type="dxa" w:w="7200"/>
          </w:tcPr>
          <w:p>
            <w:r>
              <w:t>Completion of a Four-year Campaign to Clean Up the Syowa Station Area</w:t>
            </w:r>
          </w:p>
        </w:tc>
        <w:tc>
          <w:tcPr>
            <w:tcW w:type="dxa" w:w="1440"/>
          </w:tcPr>
          <w:p>
            <w:r>
              <w:t>2008</w:t>
            </w:r>
          </w:p>
        </w:tc>
        <w:tc>
          <w:tcPr>
            <w:tcW w:type="dxa" w:w="2160"/>
          </w:tcPr>
          <w:p>
            <w:r>
              <w:t>ip</w:t>
            </w:r>
          </w:p>
        </w:tc>
        <w:tc>
          <w:tcPr>
            <w:tcW w:type="dxa" w:w="2880"/>
          </w:tcPr>
          <w:p>
            <w:r>
              <w:t>Japan</w:t>
            </w:r>
          </w:p>
        </w:tc>
        <w:tc>
          <w:tcPr>
            <w:tcW w:type="dxa" w:w="2160"/>
          </w:tcPr>
          <w:p>
            <w:r>
              <w:t>0.6911</w:t>
            </w:r>
          </w:p>
        </w:tc>
      </w:tr>
      <w:tr>
        <w:tc>
          <w:tcPr>
            <w:tcW w:type="dxa" w:w="7200"/>
          </w:tcPr>
          <w:p>
            <w:r>
              <w:t>Environmental protection activities at the Russian Antarctic station Progress in 1999-2000</w:t>
            </w:r>
          </w:p>
        </w:tc>
        <w:tc>
          <w:tcPr>
            <w:tcW w:type="dxa" w:w="1440"/>
          </w:tcPr>
          <w:p>
            <w:r>
              <w:t>2000</w:t>
            </w:r>
          </w:p>
        </w:tc>
        <w:tc>
          <w:tcPr>
            <w:tcW w:type="dxa" w:w="2160"/>
          </w:tcPr>
          <w:p>
            <w:r>
              <w:t>ip</w:t>
            </w:r>
          </w:p>
        </w:tc>
        <w:tc>
          <w:tcPr>
            <w:tcW w:type="dxa" w:w="2880"/>
          </w:tcPr>
          <w:p>
            <w:r>
              <w:t>Russian Federation</w:t>
            </w:r>
          </w:p>
        </w:tc>
        <w:tc>
          <w:tcPr>
            <w:tcW w:type="dxa" w:w="2160"/>
          </w:tcPr>
          <w:p>
            <w:r>
              <w:t>0.6910</w:t>
            </w:r>
          </w:p>
        </w:tc>
      </w:tr>
      <w:tr>
        <w:tc>
          <w:tcPr>
            <w:tcW w:type="dxa" w:w="7200"/>
          </w:tcPr>
          <w:p>
            <w:r>
              <w:t>Inspection undertaken by Norway in accordance with Article VII of the Antarctic Treaty</w:t>
              <w:br/>
            </w:r>
          </w:p>
        </w:tc>
        <w:tc>
          <w:tcPr>
            <w:tcW w:type="dxa" w:w="1440"/>
          </w:tcPr>
          <w:p>
            <w:r>
              <w:t>2009</w:t>
            </w:r>
          </w:p>
        </w:tc>
        <w:tc>
          <w:tcPr>
            <w:tcW w:type="dxa" w:w="2160"/>
          </w:tcPr>
          <w:p>
            <w:r>
              <w:t>ip</w:t>
            </w:r>
          </w:p>
        </w:tc>
        <w:tc>
          <w:tcPr>
            <w:tcW w:type="dxa" w:w="2880"/>
          </w:tcPr>
          <w:p>
            <w:r>
              <w:t>Norway</w:t>
            </w:r>
          </w:p>
        </w:tc>
        <w:tc>
          <w:tcPr>
            <w:tcW w:type="dxa" w:w="2160"/>
          </w:tcPr>
          <w:p>
            <w:r>
              <w:t>0.6907</w:t>
            </w:r>
          </w:p>
        </w:tc>
      </w:tr>
      <w:tr>
        <w:tc>
          <w:tcPr>
            <w:tcW w:type="dxa" w:w="7200"/>
          </w:tcPr>
          <w:p>
            <w:r>
              <w:t>Proposed addition of No.1 Building Commemorating China’s Antarctic Expedition at Great Wall Station to the List of Historic Sites and Monument</w:t>
            </w:r>
          </w:p>
        </w:tc>
        <w:tc>
          <w:tcPr>
            <w:tcW w:type="dxa" w:w="1440"/>
          </w:tcPr>
          <w:p>
            <w:r>
              <w:t>2011</w:t>
            </w:r>
          </w:p>
        </w:tc>
        <w:tc>
          <w:tcPr>
            <w:tcW w:type="dxa" w:w="2160"/>
          </w:tcPr>
          <w:p>
            <w:r>
              <w:t>wp</w:t>
            </w:r>
          </w:p>
        </w:tc>
        <w:tc>
          <w:tcPr>
            <w:tcW w:type="dxa" w:w="2880"/>
          </w:tcPr>
          <w:p>
            <w:r>
              <w:t>China</w:t>
            </w:r>
          </w:p>
        </w:tc>
        <w:tc>
          <w:tcPr>
            <w:tcW w:type="dxa" w:w="2160"/>
          </w:tcPr>
          <w:p>
            <w:r>
              <w:t>0.6885</w:t>
            </w:r>
          </w:p>
        </w:tc>
      </w:tr>
      <w:tr>
        <w:tc>
          <w:tcPr>
            <w:tcW w:type="dxa" w:w="7200"/>
          </w:tcPr>
          <w:p>
            <w:r>
              <w:t>The Czech Antarctic Station of Johann Gregor Mendel - from project to realization</w:t>
            </w:r>
          </w:p>
        </w:tc>
        <w:tc>
          <w:tcPr>
            <w:tcW w:type="dxa" w:w="1440"/>
          </w:tcPr>
          <w:p>
            <w:r>
              <w:t>2006</w:t>
            </w:r>
          </w:p>
        </w:tc>
        <w:tc>
          <w:tcPr>
            <w:tcW w:type="dxa" w:w="2160"/>
          </w:tcPr>
          <w:p>
            <w:r>
              <w:t>ip</w:t>
            </w:r>
          </w:p>
        </w:tc>
        <w:tc>
          <w:tcPr>
            <w:tcW w:type="dxa" w:w="2880"/>
          </w:tcPr>
          <w:p>
            <w:r>
              <w:t>Czechia</w:t>
            </w:r>
          </w:p>
        </w:tc>
        <w:tc>
          <w:tcPr>
            <w:tcW w:type="dxa" w:w="2160"/>
          </w:tcPr>
          <w:p>
            <w:r>
              <w:t>0.6833</w:t>
            </w:r>
          </w:p>
        </w:tc>
      </w:tr>
      <w:tr>
        <w:tc>
          <w:tcPr>
            <w:tcW w:type="dxa" w:w="7200"/>
          </w:tcPr>
          <w:p>
            <w:r>
              <w:t>Follow-up to the Recommendations of the Inspections at the Eco-Nelson Facility</w:t>
            </w:r>
          </w:p>
        </w:tc>
        <w:tc>
          <w:tcPr>
            <w:tcW w:type="dxa" w:w="1440"/>
          </w:tcPr>
          <w:p>
            <w:r>
              <w:t>2019</w:t>
            </w:r>
          </w:p>
        </w:tc>
        <w:tc>
          <w:tcPr>
            <w:tcW w:type="dxa" w:w="2160"/>
          </w:tcPr>
          <w:p>
            <w:r>
              <w:t>bp</w:t>
            </w:r>
          </w:p>
        </w:tc>
        <w:tc>
          <w:tcPr>
            <w:tcW w:type="dxa" w:w="2880"/>
          </w:tcPr>
          <w:p>
            <w:r>
              <w:t>Czechia</w:t>
            </w:r>
          </w:p>
        </w:tc>
        <w:tc>
          <w:tcPr>
            <w:tcW w:type="dxa" w:w="2160"/>
          </w:tcPr>
          <w:p>
            <w:r>
              <w:t>0.6827</w:t>
            </w:r>
          </w:p>
        </w:tc>
      </w:tr>
      <w:tr>
        <w:tc>
          <w:tcPr>
            <w:tcW w:type="dxa" w:w="7200"/>
          </w:tcPr>
          <w:p>
            <w:r>
              <w:t xml:space="preserve">Follow-up to the Recommendations of the Inspection at the SANAP Summer Station </w:t>
            </w:r>
          </w:p>
        </w:tc>
        <w:tc>
          <w:tcPr>
            <w:tcW w:type="dxa" w:w="1440"/>
          </w:tcPr>
          <w:p>
            <w:r>
              <w:t>2019</w:t>
            </w:r>
          </w:p>
        </w:tc>
        <w:tc>
          <w:tcPr>
            <w:tcW w:type="dxa" w:w="2160"/>
          </w:tcPr>
          <w:p>
            <w:r>
              <w:t>bp</w:t>
            </w:r>
          </w:p>
        </w:tc>
        <w:tc>
          <w:tcPr>
            <w:tcW w:type="dxa" w:w="2880"/>
          </w:tcPr>
          <w:p>
            <w:r>
              <w:t>South Africa</w:t>
            </w:r>
          </w:p>
        </w:tc>
        <w:tc>
          <w:tcPr>
            <w:tcW w:type="dxa" w:w="2160"/>
          </w:tcPr>
          <w:p>
            <w:r>
              <w:t>0.6782</w:t>
            </w:r>
          </w:p>
        </w:tc>
      </w:tr>
      <w:tr>
        <w:tc>
          <w:tcPr>
            <w:tcW w:type="dxa" w:w="7200"/>
          </w:tcPr>
          <w:p>
            <w:r>
              <w:t>Construction and operation of the new Belgian Research Station in Dronning Maud Land, Antarctica. Draft Comprehensive Environmental Evaluation (CEE)</w:t>
            </w:r>
          </w:p>
        </w:tc>
        <w:tc>
          <w:tcPr>
            <w:tcW w:type="dxa" w:w="1440"/>
          </w:tcPr>
          <w:p>
            <w:r>
              <w:t>2006</w:t>
            </w:r>
          </w:p>
        </w:tc>
        <w:tc>
          <w:tcPr>
            <w:tcW w:type="dxa" w:w="2160"/>
          </w:tcPr>
          <w:p>
            <w:r>
              <w:t>ip</w:t>
            </w:r>
          </w:p>
        </w:tc>
        <w:tc>
          <w:tcPr>
            <w:tcW w:type="dxa" w:w="2880"/>
          </w:tcPr>
          <w:p>
            <w:r>
              <w:t>Belgium</w:t>
            </w:r>
          </w:p>
        </w:tc>
        <w:tc>
          <w:tcPr>
            <w:tcW w:type="dxa" w:w="2160"/>
          </w:tcPr>
          <w:p>
            <w:r>
              <w:t>0.6724</w:t>
            </w:r>
          </w:p>
        </w:tc>
      </w:tr>
      <w:tr>
        <w:tc>
          <w:tcPr>
            <w:tcW w:type="dxa" w:w="7200"/>
          </w:tcPr>
          <w:p>
            <w:r>
              <w:t>Construction of the New Wintering Complex at Vostok station</w:t>
            </w:r>
          </w:p>
        </w:tc>
        <w:tc>
          <w:tcPr>
            <w:tcW w:type="dxa" w:w="1440"/>
          </w:tcPr>
          <w:p>
            <w:r>
              <w:t>2019</w:t>
            </w:r>
          </w:p>
        </w:tc>
        <w:tc>
          <w:tcPr>
            <w:tcW w:type="dxa" w:w="2160"/>
          </w:tcPr>
          <w:p>
            <w:r>
              <w:t>ip</w:t>
            </w:r>
          </w:p>
        </w:tc>
        <w:tc>
          <w:tcPr>
            <w:tcW w:type="dxa" w:w="2880"/>
          </w:tcPr>
          <w:p>
            <w:r>
              <w:t>Russian Federation</w:t>
            </w:r>
          </w:p>
        </w:tc>
        <w:tc>
          <w:tcPr>
            <w:tcW w:type="dxa" w:w="2160"/>
          </w:tcPr>
          <w:p>
            <w:r>
              <w:t>0.6672</w:t>
            </w:r>
          </w:p>
        </w:tc>
      </w:tr>
      <w:tr>
        <w:tc>
          <w:tcPr>
            <w:tcW w:type="dxa" w:w="7200"/>
          </w:tcPr>
          <w:p>
            <w:r>
              <w:t>Follow-up to the Recommendations of the Inspection at the SANAE Station</w:t>
            </w:r>
          </w:p>
        </w:tc>
        <w:tc>
          <w:tcPr>
            <w:tcW w:type="dxa" w:w="1440"/>
          </w:tcPr>
          <w:p>
            <w:r>
              <w:t>2019</w:t>
            </w:r>
          </w:p>
        </w:tc>
        <w:tc>
          <w:tcPr>
            <w:tcW w:type="dxa" w:w="2160"/>
          </w:tcPr>
          <w:p>
            <w:r>
              <w:t>bp</w:t>
            </w:r>
          </w:p>
        </w:tc>
        <w:tc>
          <w:tcPr>
            <w:tcW w:type="dxa" w:w="2880"/>
          </w:tcPr>
          <w:p>
            <w:r>
              <w:t>South Africa</w:t>
            </w:r>
          </w:p>
        </w:tc>
        <w:tc>
          <w:tcPr>
            <w:tcW w:type="dxa" w:w="2160"/>
          </w:tcPr>
          <w:p>
            <w:r>
              <w:t>0.6671</w:t>
            </w:r>
          </w:p>
        </w:tc>
      </w:tr>
      <w:tr>
        <w:tc>
          <w:tcPr>
            <w:tcW w:type="dxa" w:w="7200"/>
          </w:tcPr>
          <w:p>
            <w:r>
              <w:t>Update of Information on the Progress of the Renovation of the Henryk Arctowski Polish Antarctic Station on King George Island, South Shetland Islands</w:t>
            </w:r>
          </w:p>
        </w:tc>
        <w:tc>
          <w:tcPr>
            <w:tcW w:type="dxa" w:w="1440"/>
          </w:tcPr>
          <w:p>
            <w:r>
              <w:t>2023</w:t>
            </w:r>
          </w:p>
        </w:tc>
        <w:tc>
          <w:tcPr>
            <w:tcW w:type="dxa" w:w="2160"/>
          </w:tcPr>
          <w:p>
            <w:r>
              <w:t>bp</w:t>
            </w:r>
          </w:p>
        </w:tc>
        <w:tc>
          <w:tcPr>
            <w:tcW w:type="dxa" w:w="2880"/>
          </w:tcPr>
          <w:p>
            <w:r>
              <w:t>Poland</w:t>
            </w:r>
          </w:p>
        </w:tc>
        <w:tc>
          <w:tcPr>
            <w:tcW w:type="dxa" w:w="2160"/>
          </w:tcPr>
          <w:p>
            <w:r>
              <w:t>0.6668</w:t>
            </w:r>
          </w:p>
        </w:tc>
      </w:tr>
      <w:tr>
        <w:tc>
          <w:tcPr>
            <w:tcW w:type="dxa" w:w="7200"/>
          </w:tcPr>
          <w:p>
            <w:r>
              <w:t>Inspection of Russian Antarctic stations and bases</w:t>
            </w:r>
          </w:p>
        </w:tc>
        <w:tc>
          <w:tcPr>
            <w:tcW w:type="dxa" w:w="1440"/>
          </w:tcPr>
          <w:p>
            <w:r>
              <w:t>2004</w:t>
            </w:r>
          </w:p>
        </w:tc>
        <w:tc>
          <w:tcPr>
            <w:tcW w:type="dxa" w:w="2160"/>
          </w:tcPr>
          <w:p>
            <w:r>
              <w:t>ip</w:t>
            </w:r>
          </w:p>
        </w:tc>
        <w:tc>
          <w:tcPr>
            <w:tcW w:type="dxa" w:w="2880"/>
          </w:tcPr>
          <w:p>
            <w:r>
              <w:t>Russian Federation</w:t>
            </w:r>
          </w:p>
        </w:tc>
        <w:tc>
          <w:tcPr>
            <w:tcW w:type="dxa" w:w="2160"/>
          </w:tcPr>
          <w:p>
            <w:r>
              <w:t>0.6610</w:t>
            </w:r>
          </w:p>
        </w:tc>
      </w:tr>
      <w:tr>
        <w:tc>
          <w:tcPr>
            <w:tcW w:type="dxa" w:w="7200"/>
          </w:tcPr>
          <w:p>
            <w:r>
              <w:t>Report of the Antarctic Treaty Inspections undertaken by the People’s Republic of China in accordance with Article VII of the Antarctic Treaty and Article 14 of the Environmental Protocol: April 2016</w:t>
              <w:br/>
            </w:r>
          </w:p>
        </w:tc>
        <w:tc>
          <w:tcPr>
            <w:tcW w:type="dxa" w:w="1440"/>
          </w:tcPr>
          <w:p>
            <w:r>
              <w:t>2016</w:t>
            </w:r>
          </w:p>
        </w:tc>
        <w:tc>
          <w:tcPr>
            <w:tcW w:type="dxa" w:w="2160"/>
          </w:tcPr>
          <w:p>
            <w:r>
              <w:t>ip</w:t>
            </w:r>
          </w:p>
        </w:tc>
        <w:tc>
          <w:tcPr>
            <w:tcW w:type="dxa" w:w="2880"/>
          </w:tcPr>
          <w:p>
            <w:r>
              <w:t>China</w:t>
            </w:r>
          </w:p>
        </w:tc>
        <w:tc>
          <w:tcPr>
            <w:tcW w:type="dxa" w:w="2160"/>
          </w:tcPr>
          <w:p>
            <w:r>
              <w:t>0.6570</w:t>
            </w:r>
          </w:p>
        </w:tc>
      </w:tr>
      <w:tr>
        <w:tc>
          <w:tcPr>
            <w:tcW w:type="dxa" w:w="7200"/>
          </w:tcPr>
          <w:p>
            <w:r>
              <w:t>Medical evacuation reported by the Combined Antarctic Naval Patrol</w:t>
              <w:br/>
            </w:r>
          </w:p>
        </w:tc>
        <w:tc>
          <w:tcPr>
            <w:tcW w:type="dxa" w:w="1440"/>
          </w:tcPr>
          <w:p>
            <w:r>
              <w:t>2011</w:t>
            </w:r>
          </w:p>
        </w:tc>
        <w:tc>
          <w:tcPr>
            <w:tcW w:type="dxa" w:w="2160"/>
          </w:tcPr>
          <w:p>
            <w:r>
              <w:t>ip</w:t>
            </w:r>
          </w:p>
        </w:tc>
        <w:tc>
          <w:tcPr>
            <w:tcW w:type="dxa" w:w="2880"/>
          </w:tcPr>
          <w:p>
            <w:r>
              <w:t>Argentina, Chile</w:t>
            </w:r>
          </w:p>
        </w:tc>
        <w:tc>
          <w:tcPr>
            <w:tcW w:type="dxa" w:w="2160"/>
          </w:tcPr>
          <w:p>
            <w:r>
              <w:t>0.6555</w:t>
            </w:r>
          </w:p>
        </w:tc>
      </w:tr>
      <w:tr>
        <w:tc>
          <w:tcPr>
            <w:tcW w:type="dxa" w:w="7200"/>
          </w:tcPr>
          <w:p>
            <w:r>
              <w:t>Environmental protection activities at the Russian Antarctic station Molodezhnaya</w:t>
            </w:r>
          </w:p>
        </w:tc>
        <w:tc>
          <w:tcPr>
            <w:tcW w:type="dxa" w:w="1440"/>
          </w:tcPr>
          <w:p>
            <w:r>
              <w:t>2000</w:t>
            </w:r>
          </w:p>
        </w:tc>
        <w:tc>
          <w:tcPr>
            <w:tcW w:type="dxa" w:w="2160"/>
          </w:tcPr>
          <w:p>
            <w:r>
              <w:t>ip</w:t>
            </w:r>
          </w:p>
        </w:tc>
        <w:tc>
          <w:tcPr>
            <w:tcW w:type="dxa" w:w="2880"/>
          </w:tcPr>
          <w:p>
            <w:r>
              <w:t>Russian Federation</w:t>
            </w:r>
          </w:p>
        </w:tc>
        <w:tc>
          <w:tcPr>
            <w:tcW w:type="dxa" w:w="2160"/>
          </w:tcPr>
          <w:p>
            <w:r>
              <w:t>0.6532</w:t>
            </w:r>
          </w:p>
        </w:tc>
      </w:tr>
      <w:tr>
        <w:tc>
          <w:tcPr>
            <w:tcW w:type="dxa" w:w="7200"/>
          </w:tcPr>
          <w:p>
            <w:r>
              <w:t>Report on clean-up and removal of the old power building at the Great Wall Station</w:t>
            </w:r>
          </w:p>
        </w:tc>
        <w:tc>
          <w:tcPr>
            <w:tcW w:type="dxa" w:w="1440"/>
          </w:tcPr>
          <w:p>
            <w:r>
              <w:t>2003</w:t>
            </w:r>
          </w:p>
        </w:tc>
        <w:tc>
          <w:tcPr>
            <w:tcW w:type="dxa" w:w="2160"/>
          </w:tcPr>
          <w:p>
            <w:r>
              <w:t>ip</w:t>
            </w:r>
          </w:p>
        </w:tc>
        <w:tc>
          <w:tcPr>
            <w:tcW w:type="dxa" w:w="2880"/>
          </w:tcPr>
          <w:p>
            <w:r>
              <w:t>China</w:t>
            </w:r>
          </w:p>
        </w:tc>
        <w:tc>
          <w:tcPr>
            <w:tcW w:type="dxa" w:w="2160"/>
          </w:tcPr>
          <w:p>
            <w:r>
              <w:t>0.6492</w:t>
            </w:r>
          </w:p>
        </w:tc>
      </w:tr>
      <w:tr>
        <w:tc>
          <w:tcPr>
            <w:tcW w:type="dxa" w:w="7200"/>
          </w:tcPr>
          <w:p>
            <w:r>
              <w:t xml:space="preserve">Report on the air rescuing a Chinese Expeditioner by American airplane from South Pole Station </w:t>
              <w:br/>
            </w:r>
          </w:p>
        </w:tc>
        <w:tc>
          <w:tcPr>
            <w:tcW w:type="dxa" w:w="1440"/>
          </w:tcPr>
          <w:p>
            <w:r>
              <w:t>2005</w:t>
            </w:r>
          </w:p>
        </w:tc>
        <w:tc>
          <w:tcPr>
            <w:tcW w:type="dxa" w:w="2160"/>
          </w:tcPr>
          <w:p>
            <w:r>
              <w:t>ip</w:t>
            </w:r>
          </w:p>
        </w:tc>
        <w:tc>
          <w:tcPr>
            <w:tcW w:type="dxa" w:w="2880"/>
          </w:tcPr>
          <w:p>
            <w:r>
              <w:t>China</w:t>
            </w:r>
          </w:p>
        </w:tc>
        <w:tc>
          <w:tcPr>
            <w:tcW w:type="dxa" w:w="2160"/>
          </w:tcPr>
          <w:p>
            <w:r>
              <w:t>0.6492</w:t>
            </w:r>
          </w:p>
        </w:tc>
      </w:tr>
      <w:tr>
        <w:tc>
          <w:tcPr>
            <w:tcW w:type="dxa" w:w="7200"/>
          </w:tcPr>
          <w:p>
            <w:r>
              <w:t>The Crash and Rescue of Chinese Ka-32 Helicopter</w:t>
            </w:r>
          </w:p>
        </w:tc>
        <w:tc>
          <w:tcPr>
            <w:tcW w:type="dxa" w:w="1440"/>
          </w:tcPr>
          <w:p>
            <w:r>
              <w:t>2012</w:t>
            </w:r>
          </w:p>
        </w:tc>
        <w:tc>
          <w:tcPr>
            <w:tcW w:type="dxa" w:w="2160"/>
          </w:tcPr>
          <w:p>
            <w:r>
              <w:t>ip</w:t>
            </w:r>
          </w:p>
        </w:tc>
        <w:tc>
          <w:tcPr>
            <w:tcW w:type="dxa" w:w="2880"/>
          </w:tcPr>
          <w:p>
            <w:r>
              <w:t>China</w:t>
            </w:r>
          </w:p>
        </w:tc>
        <w:tc>
          <w:tcPr>
            <w:tcW w:type="dxa" w:w="2160"/>
          </w:tcPr>
          <w:p>
            <w:r>
              <w:t>0.6490</w:t>
            </w:r>
          </w:p>
        </w:tc>
      </w:tr>
      <w:tr>
        <w:tc>
          <w:tcPr>
            <w:tcW w:type="dxa" w:w="7200"/>
          </w:tcPr>
          <w:p>
            <w:r>
              <w:t xml:space="preserve">Closing of the Arctowski Polish Antarctic Station for tourist traffic due to the COVID-19 pandemic and the ongoing renovation of station facilities </w:t>
            </w:r>
          </w:p>
        </w:tc>
        <w:tc>
          <w:tcPr>
            <w:tcW w:type="dxa" w:w="1440"/>
          </w:tcPr>
          <w:p>
            <w:r>
              <w:t>2021</w:t>
            </w:r>
          </w:p>
        </w:tc>
        <w:tc>
          <w:tcPr>
            <w:tcW w:type="dxa" w:w="2160"/>
          </w:tcPr>
          <w:p>
            <w:r>
              <w:t>ip</w:t>
            </w:r>
          </w:p>
        </w:tc>
        <w:tc>
          <w:tcPr>
            <w:tcW w:type="dxa" w:w="2880"/>
          </w:tcPr>
          <w:p>
            <w:r>
              <w:t>Poland</w:t>
            </w:r>
          </w:p>
        </w:tc>
        <w:tc>
          <w:tcPr>
            <w:tcW w:type="dxa" w:w="2160"/>
          </w:tcPr>
          <w:p>
            <w:r>
              <w:t>0.6479</w:t>
            </w:r>
          </w:p>
        </w:tc>
      </w:tr>
      <w:tr>
        <w:tc>
          <w:tcPr>
            <w:tcW w:type="dxa" w:w="7200"/>
          </w:tcPr>
          <w:p>
            <w:r>
              <w:t>Ecuadorian report on Antarctic activities 2003-2004</w:t>
            </w:r>
          </w:p>
        </w:tc>
        <w:tc>
          <w:tcPr>
            <w:tcW w:type="dxa" w:w="1440"/>
          </w:tcPr>
          <w:p>
            <w:r>
              <w:t>2004</w:t>
            </w:r>
          </w:p>
        </w:tc>
        <w:tc>
          <w:tcPr>
            <w:tcW w:type="dxa" w:w="2160"/>
          </w:tcPr>
          <w:p>
            <w:r>
              <w:t>ip</w:t>
            </w:r>
          </w:p>
        </w:tc>
        <w:tc>
          <w:tcPr>
            <w:tcW w:type="dxa" w:w="2880"/>
          </w:tcPr>
          <w:p>
            <w:r>
              <w:t>Ecuador</w:t>
            </w:r>
          </w:p>
        </w:tc>
        <w:tc>
          <w:tcPr>
            <w:tcW w:type="dxa" w:w="2160"/>
          </w:tcPr>
          <w:p>
            <w:r>
              <w:t>0.6469</w:t>
            </w:r>
          </w:p>
        </w:tc>
      </w:tr>
      <w:tr>
        <w:tc>
          <w:tcPr>
            <w:tcW w:type="dxa" w:w="7200"/>
          </w:tcPr>
          <w:p>
            <w:r>
              <w:t>Dismantling and subsequent use of Neumayer Station II  for SANAP Summer Station and Russian Antarctic Expedition</w:t>
              <w:br/>
            </w:r>
          </w:p>
        </w:tc>
        <w:tc>
          <w:tcPr>
            <w:tcW w:type="dxa" w:w="1440"/>
          </w:tcPr>
          <w:p>
            <w:r>
              <w:t>2010</w:t>
            </w:r>
          </w:p>
        </w:tc>
        <w:tc>
          <w:tcPr>
            <w:tcW w:type="dxa" w:w="2160"/>
          </w:tcPr>
          <w:p>
            <w:r>
              <w:t>ip</w:t>
            </w:r>
          </w:p>
        </w:tc>
        <w:tc>
          <w:tcPr>
            <w:tcW w:type="dxa" w:w="2880"/>
          </w:tcPr>
          <w:p>
            <w:r>
              <w:t>Germany, South Africa</w:t>
            </w:r>
          </w:p>
        </w:tc>
        <w:tc>
          <w:tcPr>
            <w:tcW w:type="dxa" w:w="2160"/>
          </w:tcPr>
          <w:p>
            <w:r>
              <w:t>0.6396</w:t>
            </w:r>
          </w:p>
        </w:tc>
      </w:tr>
      <w:tr>
        <w:tc>
          <w:tcPr>
            <w:tcW w:type="dxa" w:w="7200"/>
          </w:tcPr>
          <w:p>
            <w:r>
              <w:t>Follow-up to the Recommendations of the Inspection at the Johann Gregor Mendel Czech Antarctic Station</w:t>
            </w:r>
          </w:p>
        </w:tc>
        <w:tc>
          <w:tcPr>
            <w:tcW w:type="dxa" w:w="1440"/>
          </w:tcPr>
          <w:p>
            <w:r>
              <w:t>2018</w:t>
            </w:r>
          </w:p>
        </w:tc>
        <w:tc>
          <w:tcPr>
            <w:tcW w:type="dxa" w:w="2160"/>
          </w:tcPr>
          <w:p>
            <w:r>
              <w:t>bp</w:t>
            </w:r>
          </w:p>
        </w:tc>
        <w:tc>
          <w:tcPr>
            <w:tcW w:type="dxa" w:w="2880"/>
          </w:tcPr>
          <w:p>
            <w:r>
              <w:t>Czechia</w:t>
            </w:r>
          </w:p>
        </w:tc>
        <w:tc>
          <w:tcPr>
            <w:tcW w:type="dxa" w:w="2160"/>
          </w:tcPr>
          <w:p>
            <w:r>
              <w:t>0.6387</w:t>
            </w:r>
          </w:p>
        </w:tc>
      </w:tr>
      <w:tr>
        <w:tc>
          <w:tcPr>
            <w:tcW w:type="dxa" w:w="7200"/>
          </w:tcPr>
          <w:p>
            <w:r>
              <w:t>The clean-up and removal of abandoned British stations in Antarctica</w:t>
            </w:r>
          </w:p>
        </w:tc>
        <w:tc>
          <w:tcPr>
            <w:tcW w:type="dxa" w:w="1440"/>
          </w:tcPr>
          <w:p>
            <w:r>
              <w:t>2002</w:t>
            </w:r>
          </w:p>
        </w:tc>
        <w:tc>
          <w:tcPr>
            <w:tcW w:type="dxa" w:w="2160"/>
          </w:tcPr>
          <w:p>
            <w:r>
              <w:t>ip</w:t>
            </w:r>
          </w:p>
        </w:tc>
        <w:tc>
          <w:tcPr>
            <w:tcW w:type="dxa" w:w="2880"/>
          </w:tcPr>
          <w:p>
            <w:r>
              <w:t>United Kingdom</w:t>
            </w:r>
          </w:p>
        </w:tc>
        <w:tc>
          <w:tcPr>
            <w:tcW w:type="dxa" w:w="2160"/>
          </w:tcPr>
          <w:p>
            <w:r>
              <w:t>0.6374</w:t>
            </w:r>
          </w:p>
        </w:tc>
      </w:tr>
      <w:tr>
        <w:tc>
          <w:tcPr>
            <w:tcW w:type="dxa" w:w="7200"/>
          </w:tcPr>
          <w:p>
            <w:r>
              <w:t>Environmental, Health and Safety Management System (EHSMS)</w:t>
            </w:r>
          </w:p>
        </w:tc>
        <w:tc>
          <w:tcPr>
            <w:tcW w:type="dxa" w:w="1440"/>
          </w:tcPr>
          <w:p>
            <w:r>
              <w:t>1998</w:t>
            </w:r>
          </w:p>
        </w:tc>
        <w:tc>
          <w:tcPr>
            <w:tcW w:type="dxa" w:w="2160"/>
          </w:tcPr>
          <w:p>
            <w:r>
              <w:t>ip</w:t>
            </w:r>
          </w:p>
        </w:tc>
        <w:tc>
          <w:tcPr>
            <w:tcW w:type="dxa" w:w="2880"/>
          </w:tcPr>
          <w:p>
            <w:r>
              <w:t>South Africa</w:t>
            </w:r>
          </w:p>
        </w:tc>
        <w:tc>
          <w:tcPr>
            <w:tcW w:type="dxa" w:w="2160"/>
          </w:tcPr>
          <w:p>
            <w:r>
              <w:t>0.6374</w:t>
            </w:r>
          </w:p>
        </w:tc>
      </w:tr>
      <w:tr>
        <w:tc>
          <w:tcPr>
            <w:tcW w:type="dxa" w:w="7200"/>
          </w:tcPr>
          <w:p>
            <w:r>
              <w:t>Improvement of environmental management at King Sejong Station</w:t>
            </w:r>
          </w:p>
        </w:tc>
        <w:tc>
          <w:tcPr>
            <w:tcW w:type="dxa" w:w="1440"/>
          </w:tcPr>
          <w:p>
            <w:r>
              <w:t>2009</w:t>
            </w:r>
          </w:p>
        </w:tc>
        <w:tc>
          <w:tcPr>
            <w:tcW w:type="dxa" w:w="2160"/>
          </w:tcPr>
          <w:p>
            <w:r>
              <w:t>ip</w:t>
            </w:r>
          </w:p>
        </w:tc>
        <w:tc>
          <w:tcPr>
            <w:tcW w:type="dxa" w:w="2880"/>
          </w:tcPr>
          <w:p>
            <w:r>
              <w:t>Korea (ROK)</w:t>
            </w:r>
          </w:p>
        </w:tc>
        <w:tc>
          <w:tcPr>
            <w:tcW w:type="dxa" w:w="2160"/>
          </w:tcPr>
          <w:p>
            <w:r>
              <w:t>0.6368</w:t>
            </w:r>
          </w:p>
        </w:tc>
      </w:tr>
      <w:tr>
        <w:tc>
          <w:tcPr>
            <w:tcW w:type="dxa" w:w="7200"/>
          </w:tcPr>
          <w:p>
            <w:r>
              <w:t>Environmental protection activities at the Russian Antarctic station Bellingshausen</w:t>
            </w:r>
          </w:p>
        </w:tc>
        <w:tc>
          <w:tcPr>
            <w:tcW w:type="dxa" w:w="1440"/>
          </w:tcPr>
          <w:p>
            <w:r>
              <w:t>2000</w:t>
            </w:r>
          </w:p>
        </w:tc>
        <w:tc>
          <w:tcPr>
            <w:tcW w:type="dxa" w:w="2160"/>
          </w:tcPr>
          <w:p>
            <w:r>
              <w:t>ip</w:t>
            </w:r>
          </w:p>
        </w:tc>
        <w:tc>
          <w:tcPr>
            <w:tcW w:type="dxa" w:w="2880"/>
          </w:tcPr>
          <w:p>
            <w:r>
              <w:t>Russian Federation</w:t>
            </w:r>
          </w:p>
        </w:tc>
        <w:tc>
          <w:tcPr>
            <w:tcW w:type="dxa" w:w="2160"/>
          </w:tcPr>
          <w:p>
            <w:r>
              <w:t>0.6263</w:t>
            </w:r>
          </w:p>
        </w:tc>
      </w:tr>
      <w:tr>
        <w:tc>
          <w:tcPr>
            <w:tcW w:type="dxa" w:w="7200"/>
          </w:tcPr>
          <w:p>
            <w:r>
              <w:t xml:space="preserve">Progress on the environmental restoration of Marambio Station </w:t>
            </w:r>
          </w:p>
        </w:tc>
        <w:tc>
          <w:tcPr>
            <w:tcW w:type="dxa" w:w="1440"/>
          </w:tcPr>
          <w:p>
            <w:r>
              <w:t>2003</w:t>
            </w:r>
          </w:p>
        </w:tc>
        <w:tc>
          <w:tcPr>
            <w:tcW w:type="dxa" w:w="2160"/>
          </w:tcPr>
          <w:p>
            <w:r>
              <w:t>ip</w:t>
            </w:r>
          </w:p>
        </w:tc>
        <w:tc>
          <w:tcPr>
            <w:tcW w:type="dxa" w:w="2880"/>
          </w:tcPr>
          <w:p>
            <w:r>
              <w:t>Argentina</w:t>
            </w:r>
          </w:p>
        </w:tc>
        <w:tc>
          <w:tcPr>
            <w:tcW w:type="dxa" w:w="2160"/>
          </w:tcPr>
          <w:p>
            <w:r>
              <w:t>0.6254</w:t>
            </w:r>
          </w:p>
        </w:tc>
      </w:tr>
      <w:tr>
        <w:tc>
          <w:tcPr>
            <w:tcW w:type="dxa" w:w="7200"/>
          </w:tcPr>
          <w:p>
            <w:r>
              <w:t xml:space="preserve">Construction of the Czech Antarctic station on the James Ross Island - Activities performed in the year 2004, and during the austral summer of 2004/05 </w:t>
            </w:r>
          </w:p>
        </w:tc>
        <w:tc>
          <w:tcPr>
            <w:tcW w:type="dxa" w:w="1440"/>
          </w:tcPr>
          <w:p>
            <w:r>
              <w:t>2005</w:t>
            </w:r>
          </w:p>
        </w:tc>
        <w:tc>
          <w:tcPr>
            <w:tcW w:type="dxa" w:w="2160"/>
          </w:tcPr>
          <w:p>
            <w:r>
              <w:t>ip</w:t>
            </w:r>
          </w:p>
        </w:tc>
        <w:tc>
          <w:tcPr>
            <w:tcW w:type="dxa" w:w="2880"/>
          </w:tcPr>
          <w:p>
            <w:r>
              <w:t>Czechia</w:t>
            </w:r>
          </w:p>
        </w:tc>
        <w:tc>
          <w:tcPr>
            <w:tcW w:type="dxa" w:w="2160"/>
          </w:tcPr>
          <w:p>
            <w:r>
              <w:t>0.6214</w:t>
            </w:r>
          </w:p>
        </w:tc>
      </w:tr>
      <w:tr>
        <w:tc>
          <w:tcPr>
            <w:tcW w:type="dxa" w:w="7200"/>
          </w:tcPr>
          <w:p>
            <w:r>
              <w:t>Chinese Antarctic Environmental Report on 1999/2000</w:t>
            </w:r>
          </w:p>
        </w:tc>
        <w:tc>
          <w:tcPr>
            <w:tcW w:type="dxa" w:w="1440"/>
          </w:tcPr>
          <w:p>
            <w:r>
              <w:t>2000</w:t>
            </w:r>
          </w:p>
        </w:tc>
        <w:tc>
          <w:tcPr>
            <w:tcW w:type="dxa" w:w="2160"/>
          </w:tcPr>
          <w:p>
            <w:r>
              <w:t>ip</w:t>
            </w:r>
          </w:p>
        </w:tc>
        <w:tc>
          <w:tcPr>
            <w:tcW w:type="dxa" w:w="2880"/>
          </w:tcPr>
          <w:p>
            <w:r>
              <w:t>China</w:t>
            </w:r>
          </w:p>
        </w:tc>
        <w:tc>
          <w:tcPr>
            <w:tcW w:type="dxa" w:w="2160"/>
          </w:tcPr>
          <w:p>
            <w:r>
              <w:t>0.6209</w:t>
            </w:r>
          </w:p>
        </w:tc>
      </w:tr>
      <w:tr>
        <w:tc>
          <w:tcPr>
            <w:tcW w:type="dxa" w:w="7200"/>
          </w:tcPr>
          <w:p>
            <w:r>
              <w:t>Australian Antarctic Treaty and Environmental Protocol inspections, East Antarctica, 2010</w:t>
              <w:br/>
            </w:r>
          </w:p>
        </w:tc>
        <w:tc>
          <w:tcPr>
            <w:tcW w:type="dxa" w:w="1440"/>
          </w:tcPr>
          <w:p>
            <w:r>
              <w:t>2010</w:t>
            </w:r>
          </w:p>
        </w:tc>
        <w:tc>
          <w:tcPr>
            <w:tcW w:type="dxa" w:w="2160"/>
          </w:tcPr>
          <w:p>
            <w:r>
              <w:t>wp</w:t>
            </w:r>
          </w:p>
        </w:tc>
        <w:tc>
          <w:tcPr>
            <w:tcW w:type="dxa" w:w="2880"/>
          </w:tcPr>
          <w:p>
            <w:r>
              <w:t>Australia</w:t>
            </w:r>
          </w:p>
        </w:tc>
        <w:tc>
          <w:tcPr>
            <w:tcW w:type="dxa" w:w="2160"/>
          </w:tcPr>
          <w:p>
            <w:r>
              <w:t>0.6203</w:t>
            </w:r>
          </w:p>
        </w:tc>
      </w:tr>
      <w:tr>
        <w:tc>
          <w:tcPr>
            <w:tcW w:type="dxa" w:w="7200"/>
          </w:tcPr>
          <w:p>
            <w:r>
              <w:t>Plan de restauración de la base Gabriel González Videla, bahía Paraíso</w:t>
            </w:r>
          </w:p>
        </w:tc>
        <w:tc>
          <w:tcPr>
            <w:tcW w:type="dxa" w:w="1440"/>
          </w:tcPr>
          <w:p>
            <w:r>
              <w:t>2006</w:t>
            </w:r>
          </w:p>
        </w:tc>
        <w:tc>
          <w:tcPr>
            <w:tcW w:type="dxa" w:w="2160"/>
          </w:tcPr>
          <w:p>
            <w:r>
              <w:t>ip</w:t>
            </w:r>
          </w:p>
        </w:tc>
        <w:tc>
          <w:tcPr>
            <w:tcW w:type="dxa" w:w="2880"/>
          </w:tcPr>
          <w:p>
            <w:r>
              <w:t>Chile</w:t>
            </w:r>
          </w:p>
        </w:tc>
        <w:tc>
          <w:tcPr>
            <w:tcW w:type="dxa" w:w="2160"/>
          </w:tcPr>
          <w:p>
            <w:r>
              <w:t>0.6198</w:t>
            </w:r>
          </w:p>
        </w:tc>
      </w:tr>
      <w:tr>
        <w:tc>
          <w:tcPr>
            <w:tcW w:type="dxa" w:w="7200"/>
          </w:tcPr>
          <w:p>
            <w:r>
              <w:t>Inspection undertaken by Japan in accordance with Article VII of the Antarctic Treaty and Article XIV of the Protocol on Environmental Protection</w:t>
            </w:r>
          </w:p>
        </w:tc>
        <w:tc>
          <w:tcPr>
            <w:tcW w:type="dxa" w:w="1440"/>
          </w:tcPr>
          <w:p>
            <w:r>
              <w:t>2011</w:t>
            </w:r>
          </w:p>
        </w:tc>
        <w:tc>
          <w:tcPr>
            <w:tcW w:type="dxa" w:w="2160"/>
          </w:tcPr>
          <w:p>
            <w:r>
              <w:t>wp</w:t>
            </w:r>
          </w:p>
        </w:tc>
        <w:tc>
          <w:tcPr>
            <w:tcW w:type="dxa" w:w="2880"/>
          </w:tcPr>
          <w:p>
            <w:r>
              <w:t>Japan</w:t>
            </w:r>
          </w:p>
        </w:tc>
        <w:tc>
          <w:tcPr>
            <w:tcW w:type="dxa" w:w="2160"/>
          </w:tcPr>
          <w:p>
            <w:r>
              <w:t>0.6182</w:t>
            </w:r>
          </w:p>
        </w:tc>
      </w:tr>
      <w:tr>
        <w:tc>
          <w:tcPr>
            <w:tcW w:type="dxa" w:w="7200"/>
          </w:tcPr>
          <w:p>
            <w:r>
              <w:t>The report on an ecological situation at the Ukrainian Antarctic station Akademik Vernadsky. 1996-2000</w:t>
            </w:r>
          </w:p>
        </w:tc>
        <w:tc>
          <w:tcPr>
            <w:tcW w:type="dxa" w:w="1440"/>
          </w:tcPr>
          <w:p>
            <w:r>
              <w:t>2000</w:t>
            </w:r>
          </w:p>
        </w:tc>
        <w:tc>
          <w:tcPr>
            <w:tcW w:type="dxa" w:w="2160"/>
          </w:tcPr>
          <w:p>
            <w:r>
              <w:t>ip</w:t>
            </w:r>
          </w:p>
        </w:tc>
        <w:tc>
          <w:tcPr>
            <w:tcW w:type="dxa" w:w="2880"/>
          </w:tcPr>
          <w:p>
            <w:r>
              <w:t>Ukraine</w:t>
            </w:r>
          </w:p>
        </w:tc>
        <w:tc>
          <w:tcPr>
            <w:tcW w:type="dxa" w:w="2160"/>
          </w:tcPr>
          <w:p>
            <w:r>
              <w:t>0.6182</w:t>
            </w:r>
          </w:p>
        </w:tc>
      </w:tr>
      <w:tr>
        <w:tc>
          <w:tcPr>
            <w:tcW w:type="dxa" w:w="7200"/>
          </w:tcPr>
          <w:p>
            <w:r>
              <w:t xml:space="preserve">Quantifying Atmospheric Emissions in Antarctic Comprehensive Environmental Evaluations </w:t>
              <w:br/>
            </w:r>
          </w:p>
        </w:tc>
        <w:tc>
          <w:tcPr>
            <w:tcW w:type="dxa" w:w="1440"/>
          </w:tcPr>
          <w:p>
            <w:r>
              <w:t>2008</w:t>
            </w:r>
          </w:p>
        </w:tc>
        <w:tc>
          <w:tcPr>
            <w:tcW w:type="dxa" w:w="2160"/>
          </w:tcPr>
          <w:p>
            <w:r>
              <w:t>wp</w:t>
            </w:r>
          </w:p>
        </w:tc>
        <w:tc>
          <w:tcPr>
            <w:tcW w:type="dxa" w:w="2880"/>
          </w:tcPr>
          <w:p>
            <w:r>
              <w:t>United Kingdom</w:t>
            </w:r>
          </w:p>
        </w:tc>
        <w:tc>
          <w:tcPr>
            <w:tcW w:type="dxa" w:w="2160"/>
          </w:tcPr>
          <w:p>
            <w:r>
              <w:t>0.6177</w:t>
            </w:r>
          </w:p>
        </w:tc>
      </w:tr>
      <w:tr>
        <w:tc>
          <w:tcPr>
            <w:tcW w:type="dxa" w:w="7200"/>
          </w:tcPr>
          <w:p>
            <w:r>
              <w:t>Implementation of nature protection measures during the Xth Belarusian Antarctic Expedition 2017-2018</w:t>
            </w:r>
          </w:p>
        </w:tc>
        <w:tc>
          <w:tcPr>
            <w:tcW w:type="dxa" w:w="1440"/>
          </w:tcPr>
          <w:p>
            <w:r>
              <w:t>2018</w:t>
            </w:r>
          </w:p>
        </w:tc>
        <w:tc>
          <w:tcPr>
            <w:tcW w:type="dxa" w:w="2160"/>
          </w:tcPr>
          <w:p>
            <w:r>
              <w:t>ip</w:t>
            </w:r>
          </w:p>
        </w:tc>
        <w:tc>
          <w:tcPr>
            <w:tcW w:type="dxa" w:w="2880"/>
          </w:tcPr>
          <w:p>
            <w:r>
              <w:t>Belarus</w:t>
            </w:r>
          </w:p>
        </w:tc>
        <w:tc>
          <w:tcPr>
            <w:tcW w:type="dxa" w:w="2160"/>
          </w:tcPr>
          <w:p>
            <w:r>
              <w:t>0.6170</w:t>
            </w:r>
          </w:p>
        </w:tc>
      </w:tr>
      <w:tr>
        <w:tc>
          <w:tcPr>
            <w:tcW w:type="dxa" w:w="7200"/>
          </w:tcPr>
          <w:p>
            <w:r>
              <w:t>Reconstruction works of the Comandante Ferraz Antarctic Station</w:t>
            </w:r>
          </w:p>
        </w:tc>
        <w:tc>
          <w:tcPr>
            <w:tcW w:type="dxa" w:w="1440"/>
          </w:tcPr>
          <w:p>
            <w:r>
              <w:t>2019</w:t>
            </w:r>
          </w:p>
        </w:tc>
        <w:tc>
          <w:tcPr>
            <w:tcW w:type="dxa" w:w="2160"/>
          </w:tcPr>
          <w:p>
            <w:r>
              <w:t>ip</w:t>
            </w:r>
          </w:p>
        </w:tc>
        <w:tc>
          <w:tcPr>
            <w:tcW w:type="dxa" w:w="2880"/>
          </w:tcPr>
          <w:p>
            <w:r>
              <w:t>Brazil</w:t>
            </w:r>
          </w:p>
        </w:tc>
        <w:tc>
          <w:tcPr>
            <w:tcW w:type="dxa" w:w="2160"/>
          </w:tcPr>
          <w:p>
            <w:r>
              <w:t>0.6084</w:t>
            </w:r>
          </w:p>
        </w:tc>
      </w:tr>
      <w:tr>
        <w:tc>
          <w:tcPr>
            <w:tcW w:type="dxa" w:w="7200"/>
          </w:tcPr>
          <w:p>
            <w:r>
              <w:t>Draft report of the United States Antarctic Inspection</w:t>
            </w:r>
          </w:p>
        </w:tc>
        <w:tc>
          <w:tcPr>
            <w:tcW w:type="dxa" w:w="1440"/>
          </w:tcPr>
          <w:p>
            <w:r>
              <w:t>1995</w:t>
            </w:r>
          </w:p>
        </w:tc>
        <w:tc>
          <w:tcPr>
            <w:tcW w:type="dxa" w:w="2160"/>
          </w:tcPr>
          <w:p>
            <w:r>
              <w:t>ip</w:t>
            </w:r>
          </w:p>
        </w:tc>
        <w:tc>
          <w:tcPr>
            <w:tcW w:type="dxa" w:w="2880"/>
          </w:tcPr>
          <w:p>
            <w:r>
              <w:t>United States</w:t>
            </w:r>
          </w:p>
        </w:tc>
        <w:tc>
          <w:tcPr>
            <w:tcW w:type="dxa" w:w="2160"/>
          </w:tcPr>
          <w:p>
            <w:r>
              <w:t>0.6080</w:t>
            </w:r>
          </w:p>
        </w:tc>
      </w:tr>
      <w:tr>
        <w:tc>
          <w:tcPr>
            <w:tcW w:type="dxa" w:w="7200"/>
          </w:tcPr>
          <w:p>
            <w:r>
              <w:t>Report of Informal UK Government Inspection of Base A, Port Lockroy</w:t>
            </w:r>
          </w:p>
        </w:tc>
        <w:tc>
          <w:tcPr>
            <w:tcW w:type="dxa" w:w="1440"/>
          </w:tcPr>
          <w:p>
            <w:r>
              <w:t>2023</w:t>
            </w:r>
          </w:p>
        </w:tc>
        <w:tc>
          <w:tcPr>
            <w:tcW w:type="dxa" w:w="2160"/>
          </w:tcPr>
          <w:p>
            <w:r>
              <w:t>ip</w:t>
            </w:r>
          </w:p>
        </w:tc>
        <w:tc>
          <w:tcPr>
            <w:tcW w:type="dxa" w:w="2880"/>
          </w:tcPr>
          <w:p>
            <w:r>
              <w:t>United Kingdom</w:t>
            </w:r>
          </w:p>
        </w:tc>
        <w:tc>
          <w:tcPr>
            <w:tcW w:type="dxa" w:w="2160"/>
          </w:tcPr>
          <w:p>
            <w:r>
              <w:t>0.6072</w:t>
            </w:r>
          </w:p>
        </w:tc>
      </w:tr>
      <w:tr>
        <w:tc>
          <w:tcPr>
            <w:tcW w:type="dxa" w:w="7200"/>
          </w:tcPr>
          <w:p>
            <w:r>
              <w:t>Accessing Initial Environmental Assessments (IEEs) via the internet</w:t>
            </w:r>
          </w:p>
        </w:tc>
        <w:tc>
          <w:tcPr>
            <w:tcW w:type="dxa" w:w="1440"/>
          </w:tcPr>
          <w:p>
            <w:r>
              <w:t>1996</w:t>
            </w:r>
          </w:p>
        </w:tc>
        <w:tc>
          <w:tcPr>
            <w:tcW w:type="dxa" w:w="2160"/>
          </w:tcPr>
          <w:p>
            <w:r>
              <w:t>wp</w:t>
            </w:r>
          </w:p>
        </w:tc>
        <w:tc>
          <w:tcPr>
            <w:tcW w:type="dxa" w:w="2880"/>
          </w:tcPr>
          <w:p>
            <w:r>
              <w:t>United States</w:t>
            </w:r>
          </w:p>
        </w:tc>
        <w:tc>
          <w:tcPr>
            <w:tcW w:type="dxa" w:w="2160"/>
          </w:tcPr>
          <w:p>
            <w:r>
              <w:t>0.6068</w:t>
            </w:r>
          </w:p>
        </w:tc>
      </w:tr>
      <w:tr>
        <w:tc>
          <w:tcPr>
            <w:tcW w:type="dxa" w:w="7200"/>
          </w:tcPr>
          <w:p>
            <w:r>
              <w:t>Report on Environmental Remediation</w:t>
            </w:r>
          </w:p>
        </w:tc>
        <w:tc>
          <w:tcPr>
            <w:tcW w:type="dxa" w:w="1440"/>
          </w:tcPr>
          <w:p>
            <w:r>
              <w:t>2021</w:t>
            </w:r>
          </w:p>
        </w:tc>
        <w:tc>
          <w:tcPr>
            <w:tcW w:type="dxa" w:w="2160"/>
          </w:tcPr>
          <w:p>
            <w:r>
              <w:t>ip</w:t>
            </w:r>
          </w:p>
        </w:tc>
        <w:tc>
          <w:tcPr>
            <w:tcW w:type="dxa" w:w="2880"/>
          </w:tcPr>
          <w:p>
            <w:r>
              <w:t>United Kingdom</w:t>
            </w:r>
          </w:p>
        </w:tc>
        <w:tc>
          <w:tcPr>
            <w:tcW w:type="dxa" w:w="2160"/>
          </w:tcPr>
          <w:p>
            <w:r>
              <w:t>0.6066</w:t>
            </w:r>
          </w:p>
        </w:tc>
      </w:tr>
      <w:tr>
        <w:tc>
          <w:tcPr>
            <w:tcW w:type="dxa" w:w="7200"/>
          </w:tcPr>
          <w:p>
            <w:r>
              <w:t>Modernisation of GONDWANA-Station, Terra Nova Bay, northern Victoria Land</w:t>
            </w:r>
          </w:p>
        </w:tc>
        <w:tc>
          <w:tcPr>
            <w:tcW w:type="dxa" w:w="1440"/>
          </w:tcPr>
          <w:p>
            <w:r>
              <w:t>2016</w:t>
            </w:r>
          </w:p>
        </w:tc>
        <w:tc>
          <w:tcPr>
            <w:tcW w:type="dxa" w:w="2160"/>
          </w:tcPr>
          <w:p>
            <w:r>
              <w:t>ip</w:t>
            </w:r>
          </w:p>
        </w:tc>
        <w:tc>
          <w:tcPr>
            <w:tcW w:type="dxa" w:w="2880"/>
          </w:tcPr>
          <w:p>
            <w:r>
              <w:t>Germany</w:t>
            </w:r>
          </w:p>
        </w:tc>
        <w:tc>
          <w:tcPr>
            <w:tcW w:type="dxa" w:w="2160"/>
          </w:tcPr>
          <w:p>
            <w:r>
              <w:t>0.6059</w:t>
            </w:r>
          </w:p>
        </w:tc>
      </w:tr>
      <w:tr>
        <w:tc>
          <w:tcPr>
            <w:tcW w:type="dxa" w:w="7200"/>
          </w:tcPr>
          <w:p>
            <w:r>
              <w:t>Clean-up of the construction site of unused airstrip “Piste du Lion”, Terre Adélie, Antarctica</w:t>
            </w:r>
          </w:p>
        </w:tc>
        <w:tc>
          <w:tcPr>
            <w:tcW w:type="dxa" w:w="1440"/>
          </w:tcPr>
          <w:p>
            <w:r>
              <w:t>2013</w:t>
            </w:r>
          </w:p>
        </w:tc>
        <w:tc>
          <w:tcPr>
            <w:tcW w:type="dxa" w:w="2160"/>
          </w:tcPr>
          <w:p>
            <w:r>
              <w:t>ip</w:t>
            </w:r>
          </w:p>
        </w:tc>
        <w:tc>
          <w:tcPr>
            <w:tcW w:type="dxa" w:w="2880"/>
          </w:tcPr>
          <w:p>
            <w:r>
              <w:t>France</w:t>
            </w:r>
          </w:p>
        </w:tc>
        <w:tc>
          <w:tcPr>
            <w:tcW w:type="dxa" w:w="2160"/>
          </w:tcPr>
          <w:p>
            <w:r>
              <w:t>0.6038</w:t>
            </w:r>
          </w:p>
        </w:tc>
      </w:tr>
      <w:tr>
        <w:tc>
          <w:tcPr>
            <w:tcW w:type="dxa" w:w="7200"/>
          </w:tcPr>
          <w:p>
            <w:r>
              <w:t>Handling of Solid Waste and Waste Water on board the "Humbolt" Scientific Research Vessel</w:t>
            </w:r>
          </w:p>
        </w:tc>
        <w:tc>
          <w:tcPr>
            <w:tcW w:type="dxa" w:w="1440"/>
          </w:tcPr>
          <w:p>
            <w:r>
              <w:t>1998</w:t>
            </w:r>
          </w:p>
        </w:tc>
        <w:tc>
          <w:tcPr>
            <w:tcW w:type="dxa" w:w="2160"/>
          </w:tcPr>
          <w:p>
            <w:r>
              <w:t>ip</w:t>
            </w:r>
          </w:p>
        </w:tc>
        <w:tc>
          <w:tcPr>
            <w:tcW w:type="dxa" w:w="2880"/>
          </w:tcPr>
          <w:p>
            <w:r>
              <w:t>Peru</w:t>
            </w:r>
          </w:p>
        </w:tc>
        <w:tc>
          <w:tcPr>
            <w:tcW w:type="dxa" w:w="2160"/>
          </w:tcPr>
          <w:p>
            <w:r>
              <w:t>0.6019</w:t>
            </w:r>
          </w:p>
        </w:tc>
      </w:tr>
      <w:tr>
        <w:tc>
          <w:tcPr>
            <w:tcW w:type="dxa" w:w="7200"/>
          </w:tcPr>
          <w:p>
            <w:r>
              <w:t>United States-Russian Federation Report of Inspection</w:t>
              <w:br/>
            </w:r>
          </w:p>
        </w:tc>
        <w:tc>
          <w:tcPr>
            <w:tcW w:type="dxa" w:w="1440"/>
          </w:tcPr>
          <w:p>
            <w:r>
              <w:t>2012</w:t>
            </w:r>
          </w:p>
        </w:tc>
        <w:tc>
          <w:tcPr>
            <w:tcW w:type="dxa" w:w="2160"/>
          </w:tcPr>
          <w:p>
            <w:r>
              <w:t>ip</w:t>
            </w:r>
          </w:p>
        </w:tc>
        <w:tc>
          <w:tcPr>
            <w:tcW w:type="dxa" w:w="2880"/>
          </w:tcPr>
          <w:p>
            <w:r>
              <w:t>United States, Russian Federation</w:t>
            </w:r>
          </w:p>
        </w:tc>
        <w:tc>
          <w:tcPr>
            <w:tcW w:type="dxa" w:w="2160"/>
          </w:tcPr>
          <w:p>
            <w:r>
              <w:t>0.6006</w:t>
            </w:r>
          </w:p>
        </w:tc>
      </w:tr>
      <w:tr>
        <w:tc>
          <w:tcPr>
            <w:tcW w:type="dxa" w:w="7200"/>
          </w:tcPr>
          <w:p>
            <w:r>
              <w:t>Inspection undertaken by the People’s Republic of China in accordance with Article VII of the Antarctic Treaty and Article XIV of the Protocol on Environmental Protection</w:t>
            </w:r>
          </w:p>
        </w:tc>
        <w:tc>
          <w:tcPr>
            <w:tcW w:type="dxa" w:w="1440"/>
          </w:tcPr>
          <w:p>
            <w:r>
              <w:t>2016</w:t>
            </w:r>
          </w:p>
        </w:tc>
        <w:tc>
          <w:tcPr>
            <w:tcW w:type="dxa" w:w="2160"/>
          </w:tcPr>
          <w:p>
            <w:r>
              <w:t>wp</w:t>
            </w:r>
          </w:p>
        </w:tc>
        <w:tc>
          <w:tcPr>
            <w:tcW w:type="dxa" w:w="2880"/>
          </w:tcPr>
          <w:p>
            <w:r>
              <w:t>China</w:t>
            </w:r>
          </w:p>
        </w:tc>
        <w:tc>
          <w:tcPr>
            <w:tcW w:type="dxa" w:w="2160"/>
          </w:tcPr>
          <w:p>
            <w:r>
              <w:t>0.6002</w:t>
            </w:r>
          </w:p>
        </w:tc>
      </w:tr>
      <w:tr>
        <w:tc>
          <w:tcPr>
            <w:tcW w:type="dxa" w:w="7200"/>
          </w:tcPr>
          <w:p>
            <w:r>
              <w:t>Australian Antarctic Treaty and Environmental Protocol inspections: December 2016</w:t>
            </w:r>
          </w:p>
        </w:tc>
        <w:tc>
          <w:tcPr>
            <w:tcW w:type="dxa" w:w="1440"/>
          </w:tcPr>
          <w:p>
            <w:r>
              <w:t>2017</w:t>
            </w:r>
          </w:p>
        </w:tc>
        <w:tc>
          <w:tcPr>
            <w:tcW w:type="dxa" w:w="2160"/>
          </w:tcPr>
          <w:p>
            <w:r>
              <w:t>ip</w:t>
            </w:r>
          </w:p>
        </w:tc>
        <w:tc>
          <w:tcPr>
            <w:tcW w:type="dxa" w:w="2880"/>
          </w:tcPr>
          <w:p>
            <w:r>
              <w:t>Australia</w:t>
            </w:r>
          </w:p>
        </w:tc>
        <w:tc>
          <w:tcPr>
            <w:tcW w:type="dxa" w:w="2160"/>
          </w:tcPr>
          <w:p>
            <w:r>
              <w:t>0.5998</w:t>
            </w:r>
          </w:p>
        </w:tc>
      </w:tr>
      <w:tr>
        <w:tc>
          <w:tcPr>
            <w:tcW w:type="dxa" w:w="7200"/>
          </w:tcPr>
          <w:p>
            <w:r>
              <w:t>Report of an inspection under Article VII of the Antarctic Treaty by observers from Sweden, January 1994</w:t>
            </w:r>
          </w:p>
        </w:tc>
        <w:tc>
          <w:tcPr>
            <w:tcW w:type="dxa" w:w="1440"/>
          </w:tcPr>
          <w:p>
            <w:r>
              <w:t>1994</w:t>
            </w:r>
          </w:p>
        </w:tc>
        <w:tc>
          <w:tcPr>
            <w:tcW w:type="dxa" w:w="2160"/>
          </w:tcPr>
          <w:p>
            <w:r>
              <w:t>ip</w:t>
            </w:r>
          </w:p>
        </w:tc>
        <w:tc>
          <w:tcPr>
            <w:tcW w:type="dxa" w:w="2880"/>
          </w:tcPr>
          <w:p>
            <w:r>
              <w:t>Sweden</w:t>
            </w:r>
          </w:p>
        </w:tc>
        <w:tc>
          <w:tcPr>
            <w:tcW w:type="dxa" w:w="2160"/>
          </w:tcPr>
          <w:p>
            <w:r>
              <w:t>0.5990</w:t>
            </w:r>
          </w:p>
        </w:tc>
      </w:tr>
      <w:tr>
        <w:tc>
          <w:tcPr>
            <w:tcW w:type="dxa" w:w="7200"/>
          </w:tcPr>
          <w:p>
            <w:r>
              <w:t>Implementation of the Protocol on Environmental Protection to the Antarctic Treaty</w:t>
            </w:r>
          </w:p>
        </w:tc>
        <w:tc>
          <w:tcPr>
            <w:tcW w:type="dxa" w:w="1440"/>
          </w:tcPr>
          <w:p>
            <w:r>
              <w:t>1995</w:t>
            </w:r>
          </w:p>
        </w:tc>
        <w:tc>
          <w:tcPr>
            <w:tcW w:type="dxa" w:w="2160"/>
          </w:tcPr>
          <w:p>
            <w:r>
              <w:t>ip</w:t>
            </w:r>
          </w:p>
        </w:tc>
        <w:tc>
          <w:tcPr>
            <w:tcW w:type="dxa" w:w="2880"/>
          </w:tcPr>
          <w:p>
            <w:r>
              <w:t>Germany</w:t>
            </w:r>
          </w:p>
        </w:tc>
        <w:tc>
          <w:tcPr>
            <w:tcW w:type="dxa" w:w="2160"/>
          </w:tcPr>
          <w:p>
            <w:r>
              <w:t>0.5979</w:t>
            </w:r>
          </w:p>
        </w:tc>
      </w:tr>
      <w:tr>
        <w:tc>
          <w:tcPr>
            <w:tcW w:type="dxa" w:w="7200"/>
          </w:tcPr>
          <w:p>
            <w:r>
              <w:t>Inspection by Germany and South Africa in accordance with Article VII of the Antarctic Treaty and Article 14 of the Protocol on Environmental Protection: January 2013</w:t>
              <w:br/>
            </w:r>
          </w:p>
        </w:tc>
        <w:tc>
          <w:tcPr>
            <w:tcW w:type="dxa" w:w="1440"/>
          </w:tcPr>
          <w:p>
            <w:r>
              <w:t>2013</w:t>
            </w:r>
          </w:p>
        </w:tc>
        <w:tc>
          <w:tcPr>
            <w:tcW w:type="dxa" w:w="2160"/>
          </w:tcPr>
          <w:p>
            <w:r>
              <w:t>wp</w:t>
            </w:r>
          </w:p>
        </w:tc>
        <w:tc>
          <w:tcPr>
            <w:tcW w:type="dxa" w:w="2880"/>
          </w:tcPr>
          <w:p>
            <w:r>
              <w:t>Germany, South Africa</w:t>
            </w:r>
          </w:p>
        </w:tc>
        <w:tc>
          <w:tcPr>
            <w:tcW w:type="dxa" w:w="2160"/>
          </w:tcPr>
          <w:p>
            <w:r>
              <w:t>0.5909</w:t>
            </w:r>
          </w:p>
        </w:tc>
      </w:tr>
      <w:tr>
        <w:tc>
          <w:tcPr>
            <w:tcW w:type="dxa" w:w="7200"/>
          </w:tcPr>
          <w:p>
            <w:r>
              <w:t>Report of the 2004 Finnish Antarctic inspection under Article VII of the Antarctic Treaty and Article 14 of the Protocol on Environmental Protection to the Antarctic Treaty</w:t>
            </w:r>
          </w:p>
        </w:tc>
        <w:tc>
          <w:tcPr>
            <w:tcW w:type="dxa" w:w="1440"/>
          </w:tcPr>
          <w:p>
            <w:r>
              <w:t>2004</w:t>
            </w:r>
          </w:p>
        </w:tc>
        <w:tc>
          <w:tcPr>
            <w:tcW w:type="dxa" w:w="2160"/>
          </w:tcPr>
          <w:p>
            <w:r>
              <w:t>ip</w:t>
            </w:r>
          </w:p>
        </w:tc>
        <w:tc>
          <w:tcPr>
            <w:tcW w:type="dxa" w:w="2880"/>
          </w:tcPr>
          <w:p>
            <w:r>
              <w:t>Finland</w:t>
            </w:r>
          </w:p>
        </w:tc>
        <w:tc>
          <w:tcPr>
            <w:tcW w:type="dxa" w:w="2160"/>
          </w:tcPr>
          <w:p>
            <w:r>
              <w:t>0.5908</w:t>
            </w:r>
          </w:p>
        </w:tc>
      </w:tr>
      <w:tr>
        <w:tc>
          <w:tcPr>
            <w:tcW w:type="dxa" w:w="7200"/>
          </w:tcPr>
          <w:p>
            <w:r>
              <w:t>Chinese Antarctic Environmental Report (2005-2006)</w:t>
              <w:br/>
            </w:r>
          </w:p>
        </w:tc>
        <w:tc>
          <w:tcPr>
            <w:tcW w:type="dxa" w:w="1440"/>
          </w:tcPr>
          <w:p>
            <w:r>
              <w:t>2006</w:t>
            </w:r>
          </w:p>
        </w:tc>
        <w:tc>
          <w:tcPr>
            <w:tcW w:type="dxa" w:w="2160"/>
          </w:tcPr>
          <w:p>
            <w:r>
              <w:t>ip</w:t>
            </w:r>
          </w:p>
        </w:tc>
        <w:tc>
          <w:tcPr>
            <w:tcW w:type="dxa" w:w="2880"/>
          </w:tcPr>
          <w:p>
            <w:r>
              <w:t>China</w:t>
            </w:r>
          </w:p>
        </w:tc>
        <w:tc>
          <w:tcPr>
            <w:tcW w:type="dxa" w:w="2160"/>
          </w:tcPr>
          <w:p>
            <w:r>
              <w:t>0.5881</w:t>
            </w:r>
          </w:p>
        </w:tc>
      </w:tr>
      <w:tr>
        <w:tc>
          <w:tcPr>
            <w:tcW w:type="dxa" w:w="7200"/>
          </w:tcPr>
          <w:p>
            <w:r>
              <w:t>Report of a joint inspection under Article VII of the Antarctic Treaty by UK, Italian and Korean observers January - February 1993</w:t>
            </w:r>
          </w:p>
        </w:tc>
        <w:tc>
          <w:tcPr>
            <w:tcW w:type="dxa" w:w="1440"/>
          </w:tcPr>
          <w:p>
            <w:r>
              <w:t>1994</w:t>
            </w:r>
          </w:p>
        </w:tc>
        <w:tc>
          <w:tcPr>
            <w:tcW w:type="dxa" w:w="2160"/>
          </w:tcPr>
          <w:p>
            <w:r>
              <w:t>ip</w:t>
            </w:r>
          </w:p>
        </w:tc>
        <w:tc>
          <w:tcPr>
            <w:tcW w:type="dxa" w:w="2880"/>
          </w:tcPr>
          <w:p>
            <w:r>
              <w:t>Italy, Korea (ROK), United Kingdom</w:t>
            </w:r>
          </w:p>
        </w:tc>
        <w:tc>
          <w:tcPr>
            <w:tcW w:type="dxa" w:w="2160"/>
          </w:tcPr>
          <w:p>
            <w:r>
              <w:t>0.5870</w:t>
            </w:r>
          </w:p>
        </w:tc>
      </w:tr>
      <w:tr>
        <w:tc>
          <w:tcPr>
            <w:tcW w:type="dxa" w:w="7200"/>
          </w:tcPr>
          <w:p>
            <w:r>
              <w:t>United States Report of Inspections</w:t>
            </w:r>
          </w:p>
        </w:tc>
        <w:tc>
          <w:tcPr>
            <w:tcW w:type="dxa" w:w="1440"/>
          </w:tcPr>
          <w:p>
            <w:r>
              <w:t>2007</w:t>
            </w:r>
          </w:p>
        </w:tc>
        <w:tc>
          <w:tcPr>
            <w:tcW w:type="dxa" w:w="2160"/>
          </w:tcPr>
          <w:p>
            <w:r>
              <w:t>ip</w:t>
            </w:r>
          </w:p>
        </w:tc>
        <w:tc>
          <w:tcPr>
            <w:tcW w:type="dxa" w:w="2880"/>
          </w:tcPr>
          <w:p>
            <w:r>
              <w:t>United States</w:t>
            </w:r>
          </w:p>
        </w:tc>
        <w:tc>
          <w:tcPr>
            <w:tcW w:type="dxa" w:w="2160"/>
          </w:tcPr>
          <w:p>
            <w:r>
              <w:t>0.5855</w:t>
            </w:r>
          </w:p>
        </w:tc>
      </w:tr>
      <w:tr>
        <w:tc>
          <w:tcPr>
            <w:tcW w:type="dxa" w:w="7200"/>
          </w:tcPr>
          <w:p>
            <w:r>
              <w:t>Annex-Stations of the Federal Republic of Germany at O'Higgins and at Jubany, Antarctica</w:t>
            </w:r>
          </w:p>
        </w:tc>
        <w:tc>
          <w:tcPr>
            <w:tcW w:type="dxa" w:w="1440"/>
          </w:tcPr>
          <w:p>
            <w:r>
              <w:t>1991</w:t>
            </w:r>
          </w:p>
        </w:tc>
        <w:tc>
          <w:tcPr>
            <w:tcW w:type="dxa" w:w="2160"/>
          </w:tcPr>
          <w:p>
            <w:r>
              <w:t>ip</w:t>
            </w:r>
          </w:p>
        </w:tc>
        <w:tc>
          <w:tcPr>
            <w:tcW w:type="dxa" w:w="2880"/>
          </w:tcPr>
          <w:p>
            <w:r>
              <w:t>Germany</w:t>
            </w:r>
          </w:p>
        </w:tc>
        <w:tc>
          <w:tcPr>
            <w:tcW w:type="dxa" w:w="2160"/>
          </w:tcPr>
          <w:p>
            <w:r>
              <w:t>0.5828</w:t>
            </w:r>
          </w:p>
        </w:tc>
      </w:tr>
      <w:tr>
        <w:tc>
          <w:tcPr>
            <w:tcW w:type="dxa" w:w="7200"/>
          </w:tcPr>
          <w:p>
            <w:r>
              <w:t>Scott Base and Mcmurdo Station: Report of an inspection under Article VII of the Antarctic Treaty and Article 14 of the Protocol on Environmental Protection</w:t>
              <w:br/>
            </w:r>
          </w:p>
        </w:tc>
        <w:tc>
          <w:tcPr>
            <w:tcW w:type="dxa" w:w="1440"/>
          </w:tcPr>
          <w:p>
            <w:r>
              <w:t>2005</w:t>
            </w:r>
          </w:p>
        </w:tc>
        <w:tc>
          <w:tcPr>
            <w:tcW w:type="dxa" w:w="2160"/>
          </w:tcPr>
          <w:p>
            <w:r>
              <w:t>wp</w:t>
            </w:r>
          </w:p>
        </w:tc>
        <w:tc>
          <w:tcPr>
            <w:tcW w:type="dxa" w:w="2880"/>
          </w:tcPr>
          <w:p>
            <w:r>
              <w:t>Australia</w:t>
            </w:r>
          </w:p>
        </w:tc>
        <w:tc>
          <w:tcPr>
            <w:tcW w:type="dxa" w:w="2160"/>
          </w:tcPr>
          <w:p>
            <w:r>
              <w:t>0.5802</w:t>
            </w:r>
          </w:p>
        </w:tc>
      </w:tr>
      <w:tr>
        <w:tc>
          <w:tcPr>
            <w:tcW w:type="dxa" w:w="7200"/>
          </w:tcPr>
          <w:p>
            <w:r>
              <w:t>A Report on The Environment of Great Wall Station and Zhongshan Station in current years for ATCM</w:t>
            </w:r>
          </w:p>
        </w:tc>
        <w:tc>
          <w:tcPr>
            <w:tcW w:type="dxa" w:w="1440"/>
          </w:tcPr>
          <w:p>
            <w:r>
              <w:t>2005</w:t>
            </w:r>
          </w:p>
        </w:tc>
        <w:tc>
          <w:tcPr>
            <w:tcW w:type="dxa" w:w="2160"/>
          </w:tcPr>
          <w:p>
            <w:r>
              <w:t>ip</w:t>
            </w:r>
          </w:p>
        </w:tc>
        <w:tc>
          <w:tcPr>
            <w:tcW w:type="dxa" w:w="2880"/>
          </w:tcPr>
          <w:p>
            <w:r>
              <w:t>China</w:t>
            </w:r>
          </w:p>
        </w:tc>
        <w:tc>
          <w:tcPr>
            <w:tcW w:type="dxa" w:w="2160"/>
          </w:tcPr>
          <w:p>
            <w:r>
              <w:t>0.5771</w:t>
            </w:r>
          </w:p>
        </w:tc>
      </w:tr>
      <w:tr>
        <w:tc>
          <w:tcPr>
            <w:tcW w:type="dxa" w:w="7200"/>
          </w:tcPr>
          <w:p>
            <w:r>
              <w:t>Use of GSM Communication Equipment to Improve the Safety of the Russian Antarctic Expedition Activities</w:t>
            </w:r>
          </w:p>
        </w:tc>
        <w:tc>
          <w:tcPr>
            <w:tcW w:type="dxa" w:w="1440"/>
          </w:tcPr>
          <w:p>
            <w:r>
              <w:t>2023</w:t>
            </w:r>
          </w:p>
        </w:tc>
        <w:tc>
          <w:tcPr>
            <w:tcW w:type="dxa" w:w="2160"/>
          </w:tcPr>
          <w:p>
            <w:r>
              <w:t>bp</w:t>
            </w:r>
          </w:p>
        </w:tc>
        <w:tc>
          <w:tcPr>
            <w:tcW w:type="dxa" w:w="2880"/>
          </w:tcPr>
          <w:p>
            <w:r>
              <w:t>Russian Federation</w:t>
            </w:r>
          </w:p>
        </w:tc>
        <w:tc>
          <w:tcPr>
            <w:tcW w:type="dxa" w:w="2160"/>
          </w:tcPr>
          <w:p>
            <w:r>
              <w:t>0.5763</w:t>
            </w:r>
          </w:p>
        </w:tc>
      </w:tr>
      <w:tr>
        <w:tc>
          <w:tcPr>
            <w:tcW w:type="dxa" w:w="7200"/>
          </w:tcPr>
          <w:p>
            <w:r>
              <w:t xml:space="preserve">Annual List of any Initial Environmental Evaluations prepared in accordance with Annex I, Article 2, of the Protocol (Annex I, Article 6, lit. b, of the Protocol) and also ATCM Resolution 6 (1995) 2004/2005 Season </w:t>
            </w:r>
          </w:p>
        </w:tc>
        <w:tc>
          <w:tcPr>
            <w:tcW w:type="dxa" w:w="1440"/>
          </w:tcPr>
          <w:p>
            <w:r>
              <w:t>2005</w:t>
            </w:r>
          </w:p>
        </w:tc>
        <w:tc>
          <w:tcPr>
            <w:tcW w:type="dxa" w:w="2160"/>
          </w:tcPr>
          <w:p>
            <w:r>
              <w:t>ip</w:t>
            </w:r>
          </w:p>
        </w:tc>
        <w:tc>
          <w:tcPr>
            <w:tcW w:type="dxa" w:w="2880"/>
          </w:tcPr>
          <w:p>
            <w:r>
              <w:t>South Africa</w:t>
            </w:r>
          </w:p>
        </w:tc>
        <w:tc>
          <w:tcPr>
            <w:tcW w:type="dxa" w:w="2160"/>
          </w:tcPr>
          <w:p>
            <w:r>
              <w:t>0.5741</w:t>
            </w:r>
          </w:p>
        </w:tc>
      </w:tr>
      <w:tr>
        <w:tc>
          <w:tcPr>
            <w:tcW w:type="dxa" w:w="7200"/>
          </w:tcPr>
          <w:p>
            <w:r>
              <w:t>DROMLAN’s efforts to prevent the spread of SARS-CoV-2 virus within the Dronning Maud Land, Antarctica</w:t>
            </w:r>
          </w:p>
        </w:tc>
        <w:tc>
          <w:tcPr>
            <w:tcW w:type="dxa" w:w="1440"/>
          </w:tcPr>
          <w:p>
            <w:r>
              <w:t>2022</w:t>
            </w:r>
          </w:p>
        </w:tc>
        <w:tc>
          <w:tcPr>
            <w:tcW w:type="dxa" w:w="2160"/>
          </w:tcPr>
          <w:p>
            <w:r>
              <w:t>ip</w:t>
            </w:r>
          </w:p>
        </w:tc>
        <w:tc>
          <w:tcPr>
            <w:tcW w:type="dxa" w:w="2880"/>
          </w:tcPr>
          <w:p>
            <w:r>
              <w:t>Germany, India</w:t>
            </w:r>
          </w:p>
        </w:tc>
        <w:tc>
          <w:tcPr>
            <w:tcW w:type="dxa" w:w="2160"/>
          </w:tcPr>
          <w:p>
            <w:r>
              <w:t>0.5727</w:t>
            </w:r>
          </w:p>
        </w:tc>
      </w:tr>
      <w:tr>
        <w:tc>
          <w:tcPr>
            <w:tcW w:type="dxa" w:w="7200"/>
          </w:tcPr>
          <w:p>
            <w:r>
              <w:t>Proposed addition of the Plaque Commemorating the PM-3A Nuclear Power Plant at McMurdo Station to the List of Historic Sites and Monument</w:t>
            </w:r>
          </w:p>
        </w:tc>
        <w:tc>
          <w:tcPr>
            <w:tcW w:type="dxa" w:w="1440"/>
          </w:tcPr>
          <w:p>
            <w:r>
              <w:t>2010</w:t>
            </w:r>
          </w:p>
        </w:tc>
        <w:tc>
          <w:tcPr>
            <w:tcW w:type="dxa" w:w="2160"/>
          </w:tcPr>
          <w:p>
            <w:r>
              <w:t>wp</w:t>
            </w:r>
          </w:p>
        </w:tc>
        <w:tc>
          <w:tcPr>
            <w:tcW w:type="dxa" w:w="2880"/>
          </w:tcPr>
          <w:p>
            <w:r>
              <w:t>United States</w:t>
            </w:r>
          </w:p>
        </w:tc>
        <w:tc>
          <w:tcPr>
            <w:tcW w:type="dxa" w:w="2160"/>
          </w:tcPr>
          <w:p>
            <w:r>
              <w:t>0.5719</w:t>
            </w:r>
          </w:p>
        </w:tc>
      </w:tr>
      <w:tr>
        <w:tc>
          <w:tcPr>
            <w:tcW w:type="dxa" w:w="7200"/>
          </w:tcPr>
          <w:p>
            <w:r>
              <w:t>On the activities of the Republic of Belarus to implement the environmental principles of the Madrid Protocol of 1991 in 2019-2021</w:t>
            </w:r>
          </w:p>
        </w:tc>
        <w:tc>
          <w:tcPr>
            <w:tcW w:type="dxa" w:w="1440"/>
          </w:tcPr>
          <w:p>
            <w:r>
              <w:t>2021</w:t>
            </w:r>
          </w:p>
        </w:tc>
        <w:tc>
          <w:tcPr>
            <w:tcW w:type="dxa" w:w="2160"/>
          </w:tcPr>
          <w:p>
            <w:r>
              <w:t>ip</w:t>
            </w:r>
          </w:p>
        </w:tc>
        <w:tc>
          <w:tcPr>
            <w:tcW w:type="dxa" w:w="2880"/>
          </w:tcPr>
          <w:p>
            <w:r>
              <w:t>Belarus</w:t>
            </w:r>
          </w:p>
        </w:tc>
        <w:tc>
          <w:tcPr>
            <w:tcW w:type="dxa" w:w="2160"/>
          </w:tcPr>
          <w:p>
            <w:r>
              <w:t>0.5700</w:t>
            </w:r>
          </w:p>
        </w:tc>
      </w:tr>
      <w:tr>
        <w:tc>
          <w:tcPr>
            <w:tcW w:type="dxa" w:w="7200"/>
          </w:tcPr>
          <w:p>
            <w:r>
              <w:t>On the Progress of Work on the Assembly of a New Wintering Complex at Vostok Station in the 2021/2022 Season</w:t>
            </w:r>
          </w:p>
        </w:tc>
        <w:tc>
          <w:tcPr>
            <w:tcW w:type="dxa" w:w="1440"/>
          </w:tcPr>
          <w:p>
            <w:r>
              <w:t>2022</w:t>
            </w:r>
          </w:p>
        </w:tc>
        <w:tc>
          <w:tcPr>
            <w:tcW w:type="dxa" w:w="2160"/>
          </w:tcPr>
          <w:p>
            <w:r>
              <w:t>bp</w:t>
            </w:r>
          </w:p>
        </w:tc>
        <w:tc>
          <w:tcPr>
            <w:tcW w:type="dxa" w:w="2880"/>
          </w:tcPr>
          <w:p>
            <w:r>
              <w:t>Russian Federation</w:t>
            </w:r>
          </w:p>
        </w:tc>
        <w:tc>
          <w:tcPr>
            <w:tcW w:type="dxa" w:w="2160"/>
          </w:tcPr>
          <w:p>
            <w:r>
              <w:t>0.5662</w:t>
            </w:r>
          </w:p>
        </w:tc>
      </w:tr>
      <w:tr>
        <w:tc>
          <w:tcPr>
            <w:tcW w:type="dxa" w:w="7200"/>
          </w:tcPr>
          <w:p>
            <w:r>
              <w:t>Checklists used by the UK/Italy/South Korea Antarctic Treaty joint inspection team</w:t>
            </w:r>
          </w:p>
        </w:tc>
        <w:tc>
          <w:tcPr>
            <w:tcW w:type="dxa" w:w="1440"/>
          </w:tcPr>
          <w:p>
            <w:r>
              <w:t>1994</w:t>
            </w:r>
          </w:p>
        </w:tc>
        <w:tc>
          <w:tcPr>
            <w:tcW w:type="dxa" w:w="2160"/>
          </w:tcPr>
          <w:p>
            <w:r>
              <w:t>ip</w:t>
            </w:r>
          </w:p>
        </w:tc>
        <w:tc>
          <w:tcPr>
            <w:tcW w:type="dxa" w:w="2880"/>
          </w:tcPr>
          <w:p>
            <w:r>
              <w:t>Italy, Korea (ROK), United Kingdom</w:t>
            </w:r>
          </w:p>
        </w:tc>
        <w:tc>
          <w:tcPr>
            <w:tcW w:type="dxa" w:w="2160"/>
          </w:tcPr>
          <w:p>
            <w:r>
              <w:t>0.5656</w:t>
            </w:r>
          </w:p>
        </w:tc>
      </w:tr>
      <w:tr>
        <w:tc>
          <w:tcPr>
            <w:tcW w:type="dxa" w:w="7200"/>
          </w:tcPr>
          <w:p>
            <w:r>
              <w:t>Establishment and Operation of New Indian Research Station “Bharati” at Larsemann Hills</w:t>
            </w:r>
          </w:p>
        </w:tc>
        <w:tc>
          <w:tcPr>
            <w:tcW w:type="dxa" w:w="1440"/>
          </w:tcPr>
          <w:p>
            <w:r>
              <w:t>2012</w:t>
            </w:r>
          </w:p>
        </w:tc>
        <w:tc>
          <w:tcPr>
            <w:tcW w:type="dxa" w:w="2160"/>
          </w:tcPr>
          <w:p>
            <w:r>
              <w:t>ip</w:t>
            </w:r>
          </w:p>
        </w:tc>
        <w:tc>
          <w:tcPr>
            <w:tcW w:type="dxa" w:w="2880"/>
          </w:tcPr>
          <w:p>
            <w:r>
              <w:t>India</w:t>
            </w:r>
          </w:p>
        </w:tc>
        <w:tc>
          <w:tcPr>
            <w:tcW w:type="dxa" w:w="2160"/>
          </w:tcPr>
          <w:p>
            <w:r>
              <w:t>0.5635</w:t>
            </w:r>
          </w:p>
        </w:tc>
      </w:tr>
      <w:tr>
        <w:tc>
          <w:tcPr>
            <w:tcW w:type="dxa" w:w="7200"/>
          </w:tcPr>
          <w:p>
            <w:r>
              <w:t>EDEN ISS: A facility to provide Neumayer Station III overwinterers with fresh food while advancing space technology</w:t>
              <w:br/>
            </w:r>
          </w:p>
        </w:tc>
        <w:tc>
          <w:tcPr>
            <w:tcW w:type="dxa" w:w="1440"/>
          </w:tcPr>
          <w:p>
            <w:r>
              <w:t>2017</w:t>
            </w:r>
          </w:p>
        </w:tc>
        <w:tc>
          <w:tcPr>
            <w:tcW w:type="dxa" w:w="2160"/>
          </w:tcPr>
          <w:p>
            <w:r>
              <w:t>ip</w:t>
            </w:r>
          </w:p>
        </w:tc>
        <w:tc>
          <w:tcPr>
            <w:tcW w:type="dxa" w:w="2880"/>
          </w:tcPr>
          <w:p>
            <w:r>
              <w:t>Germany</w:t>
            </w:r>
          </w:p>
        </w:tc>
        <w:tc>
          <w:tcPr>
            <w:tcW w:type="dxa" w:w="2160"/>
          </w:tcPr>
          <w:p>
            <w:r>
              <w:t>0.5626</w:t>
            </w:r>
          </w:p>
        </w:tc>
      </w:tr>
      <w:tr>
        <w:tc>
          <w:tcPr>
            <w:tcW w:type="dxa" w:w="7200"/>
          </w:tcPr>
          <w:p>
            <w:r>
              <w:t>Follow-up the Recommendations of the Inspections at Vernadsky station since 1999</w:t>
            </w:r>
          </w:p>
        </w:tc>
        <w:tc>
          <w:tcPr>
            <w:tcW w:type="dxa" w:w="1440"/>
          </w:tcPr>
          <w:p>
            <w:r>
              <w:t>2019</w:t>
            </w:r>
          </w:p>
        </w:tc>
        <w:tc>
          <w:tcPr>
            <w:tcW w:type="dxa" w:w="2160"/>
          </w:tcPr>
          <w:p>
            <w:r>
              <w:t>ip</w:t>
            </w:r>
          </w:p>
        </w:tc>
        <w:tc>
          <w:tcPr>
            <w:tcW w:type="dxa" w:w="2880"/>
          </w:tcPr>
          <w:p>
            <w:r>
              <w:t>Ukraine</w:t>
            </w:r>
          </w:p>
        </w:tc>
        <w:tc>
          <w:tcPr>
            <w:tcW w:type="dxa" w:w="2160"/>
          </w:tcPr>
          <w:p>
            <w:r>
              <w:t>0.5618</w:t>
            </w:r>
          </w:p>
        </w:tc>
      </w:tr>
      <w:tr>
        <w:tc>
          <w:tcPr>
            <w:tcW w:type="dxa" w:w="7200"/>
          </w:tcPr>
          <w:p>
            <w:r>
              <w:t xml:space="preserve">Report of joint inspections under Article VII of the Antarctic Treaty and Article 14 of the Environmental Protocol </w:t>
            </w:r>
          </w:p>
        </w:tc>
        <w:tc>
          <w:tcPr>
            <w:tcW w:type="dxa" w:w="1440"/>
          </w:tcPr>
          <w:p>
            <w:r>
              <w:t>2005</w:t>
            </w:r>
          </w:p>
        </w:tc>
        <w:tc>
          <w:tcPr>
            <w:tcW w:type="dxa" w:w="2160"/>
          </w:tcPr>
          <w:p>
            <w:r>
              <w:t>wp</w:t>
            </w:r>
          </w:p>
        </w:tc>
        <w:tc>
          <w:tcPr>
            <w:tcW w:type="dxa" w:w="2880"/>
          </w:tcPr>
          <w:p>
            <w:r>
              <w:t>Australia, Peru, United Kingdom</w:t>
            </w:r>
          </w:p>
        </w:tc>
        <w:tc>
          <w:tcPr>
            <w:tcW w:type="dxa" w:w="2160"/>
          </w:tcPr>
          <w:p>
            <w:r>
              <w:t>0.5600</w:t>
            </w:r>
          </w:p>
        </w:tc>
      </w:tr>
      <w:tr>
        <w:tc>
          <w:tcPr>
            <w:tcW w:type="dxa" w:w="7200"/>
          </w:tcPr>
          <w:p>
            <w:r>
              <w:t>Interministerial commission for the resources of the sea, Brazilian Antarctic Program inspections under the Antarctic Treaty</w:t>
            </w:r>
          </w:p>
        </w:tc>
        <w:tc>
          <w:tcPr>
            <w:tcW w:type="dxa" w:w="1440"/>
          </w:tcPr>
          <w:p>
            <w:r>
              <w:t>1996</w:t>
            </w:r>
          </w:p>
        </w:tc>
        <w:tc>
          <w:tcPr>
            <w:tcW w:type="dxa" w:w="2160"/>
          </w:tcPr>
          <w:p>
            <w:r>
              <w:t>ip</w:t>
            </w:r>
          </w:p>
        </w:tc>
        <w:tc>
          <w:tcPr>
            <w:tcW w:type="dxa" w:w="2880"/>
          </w:tcPr>
          <w:p>
            <w:r>
              <w:t>Brazil</w:t>
            </w:r>
          </w:p>
        </w:tc>
        <w:tc>
          <w:tcPr>
            <w:tcW w:type="dxa" w:w="2160"/>
          </w:tcPr>
          <w:p>
            <w:r>
              <w:t>0.5590</w:t>
            </w:r>
          </w:p>
        </w:tc>
      </w:tr>
      <w:tr>
        <w:tc>
          <w:tcPr>
            <w:tcW w:type="dxa" w:w="7200"/>
          </w:tcPr>
          <w:p>
            <w:r>
              <w:t xml:space="preserve">Follow-up to the Recommendations of the Inspection Teams at the Eco-Nelson Facility </w:t>
            </w:r>
          </w:p>
        </w:tc>
        <w:tc>
          <w:tcPr>
            <w:tcW w:type="dxa" w:w="1440"/>
          </w:tcPr>
          <w:p>
            <w:r>
              <w:t>2017</w:t>
            </w:r>
          </w:p>
        </w:tc>
        <w:tc>
          <w:tcPr>
            <w:tcW w:type="dxa" w:w="2160"/>
          </w:tcPr>
          <w:p>
            <w:r>
              <w:t>bp</w:t>
            </w:r>
          </w:p>
        </w:tc>
        <w:tc>
          <w:tcPr>
            <w:tcW w:type="dxa" w:w="2880"/>
          </w:tcPr>
          <w:p>
            <w:r>
              <w:t>Czechia</w:t>
            </w:r>
          </w:p>
        </w:tc>
        <w:tc>
          <w:tcPr>
            <w:tcW w:type="dxa" w:w="2160"/>
          </w:tcPr>
          <w:p>
            <w:r>
              <w:t>0.5587</w:t>
            </w:r>
          </w:p>
        </w:tc>
      </w:tr>
      <w:tr>
        <w:tc>
          <w:tcPr>
            <w:tcW w:type="dxa" w:w="7200"/>
          </w:tcPr>
          <w:p>
            <w:r>
              <w:t>Summary information on improvements and modernizations done on Polish Antarctic Station “Arctowski”</w:t>
            </w:r>
          </w:p>
        </w:tc>
        <w:tc>
          <w:tcPr>
            <w:tcW w:type="dxa" w:w="1440"/>
          </w:tcPr>
          <w:p>
            <w:r>
              <w:t>2012</w:t>
            </w:r>
          </w:p>
        </w:tc>
        <w:tc>
          <w:tcPr>
            <w:tcW w:type="dxa" w:w="2160"/>
          </w:tcPr>
          <w:p>
            <w:r>
              <w:t>bp</w:t>
            </w:r>
          </w:p>
        </w:tc>
        <w:tc>
          <w:tcPr>
            <w:tcW w:type="dxa" w:w="2880"/>
          </w:tcPr>
          <w:p>
            <w:r>
              <w:t>Poland</w:t>
            </w:r>
          </w:p>
        </w:tc>
        <w:tc>
          <w:tcPr>
            <w:tcW w:type="dxa" w:w="2160"/>
          </w:tcPr>
          <w:p>
            <w:r>
              <w:t>0.5584</w:t>
            </w:r>
          </w:p>
        </w:tc>
      </w:tr>
      <w:tr>
        <w:tc>
          <w:tcPr>
            <w:tcW w:type="dxa" w:w="7200"/>
          </w:tcPr>
          <w:p>
            <w:r>
              <w:t>Alternative Energy at Syowa Station</w:t>
            </w:r>
          </w:p>
        </w:tc>
        <w:tc>
          <w:tcPr>
            <w:tcW w:type="dxa" w:w="1440"/>
          </w:tcPr>
          <w:p>
            <w:r>
              <w:t>1999</w:t>
            </w:r>
          </w:p>
        </w:tc>
        <w:tc>
          <w:tcPr>
            <w:tcW w:type="dxa" w:w="2160"/>
          </w:tcPr>
          <w:p>
            <w:r>
              <w:t>ip</w:t>
            </w:r>
          </w:p>
        </w:tc>
        <w:tc>
          <w:tcPr>
            <w:tcW w:type="dxa" w:w="2880"/>
          </w:tcPr>
          <w:p>
            <w:r>
              <w:t>Japan</w:t>
            </w:r>
          </w:p>
        </w:tc>
        <w:tc>
          <w:tcPr>
            <w:tcW w:type="dxa" w:w="2160"/>
          </w:tcPr>
          <w:p>
            <w:r>
              <w:t>0.5570</w:t>
            </w:r>
          </w:p>
        </w:tc>
      </w:tr>
      <w:tr>
        <w:tc>
          <w:tcPr>
            <w:tcW w:type="dxa" w:w="7200"/>
          </w:tcPr>
          <w:p>
            <w:r>
              <w:t>Waste management and environment protection plan for the Marambio Station</w:t>
            </w:r>
          </w:p>
        </w:tc>
        <w:tc>
          <w:tcPr>
            <w:tcW w:type="dxa" w:w="1440"/>
          </w:tcPr>
          <w:p>
            <w:r>
              <w:t>1997</w:t>
            </w:r>
          </w:p>
        </w:tc>
        <w:tc>
          <w:tcPr>
            <w:tcW w:type="dxa" w:w="2160"/>
          </w:tcPr>
          <w:p>
            <w:r>
              <w:t>ip</w:t>
            </w:r>
          </w:p>
        </w:tc>
        <w:tc>
          <w:tcPr>
            <w:tcW w:type="dxa" w:w="2880"/>
          </w:tcPr>
          <w:p>
            <w:r>
              <w:t>Argentina</w:t>
            </w:r>
          </w:p>
        </w:tc>
        <w:tc>
          <w:tcPr>
            <w:tcW w:type="dxa" w:w="2160"/>
          </w:tcPr>
          <w:p>
            <w:r>
              <w:t>0.5560</w:t>
            </w:r>
          </w:p>
        </w:tc>
      </w:tr>
      <w:tr>
        <w:tc>
          <w:tcPr>
            <w:tcW w:type="dxa" w:w="7200"/>
          </w:tcPr>
          <w:p>
            <w:r>
              <w:t>Brazilian XXXV Antarctic Operation</w:t>
            </w:r>
          </w:p>
        </w:tc>
        <w:tc>
          <w:tcPr>
            <w:tcW w:type="dxa" w:w="1440"/>
          </w:tcPr>
          <w:p>
            <w:r>
              <w:t>2017</w:t>
            </w:r>
          </w:p>
        </w:tc>
        <w:tc>
          <w:tcPr>
            <w:tcW w:type="dxa" w:w="2160"/>
          </w:tcPr>
          <w:p>
            <w:r>
              <w:t>ip</w:t>
            </w:r>
          </w:p>
        </w:tc>
        <w:tc>
          <w:tcPr>
            <w:tcW w:type="dxa" w:w="2880"/>
          </w:tcPr>
          <w:p>
            <w:r>
              <w:t>Brazil</w:t>
            </w:r>
          </w:p>
        </w:tc>
        <w:tc>
          <w:tcPr>
            <w:tcW w:type="dxa" w:w="2160"/>
          </w:tcPr>
          <w:p>
            <w:r>
              <w:t>0.5525</w:t>
            </w:r>
          </w:p>
        </w:tc>
      </w:tr>
      <w:tr>
        <w:tc>
          <w:tcPr>
            <w:tcW w:type="dxa" w:w="7200"/>
          </w:tcPr>
          <w:p>
            <w:r>
              <w:t>Chinese Antarctic Environmental Report 1997/1998 Season</w:t>
            </w:r>
          </w:p>
        </w:tc>
        <w:tc>
          <w:tcPr>
            <w:tcW w:type="dxa" w:w="1440"/>
          </w:tcPr>
          <w:p>
            <w:r>
              <w:t>1998</w:t>
            </w:r>
          </w:p>
        </w:tc>
        <w:tc>
          <w:tcPr>
            <w:tcW w:type="dxa" w:w="2160"/>
          </w:tcPr>
          <w:p>
            <w:r>
              <w:t>ip</w:t>
            </w:r>
          </w:p>
        </w:tc>
        <w:tc>
          <w:tcPr>
            <w:tcW w:type="dxa" w:w="2880"/>
          </w:tcPr>
          <w:p>
            <w:r>
              <w:t>China</w:t>
            </w:r>
          </w:p>
        </w:tc>
        <w:tc>
          <w:tcPr>
            <w:tcW w:type="dxa" w:w="2160"/>
          </w:tcPr>
          <w:p>
            <w:r>
              <w:t>0.5521</w:t>
            </w:r>
          </w:p>
        </w:tc>
      </w:tr>
      <w:tr>
        <w:tc>
          <w:tcPr>
            <w:tcW w:type="dxa" w:w="7200"/>
          </w:tcPr>
          <w:p>
            <w:r>
              <w:t>Environmental Health and Safety Management - SANAE IV</w:t>
            </w:r>
          </w:p>
        </w:tc>
        <w:tc>
          <w:tcPr>
            <w:tcW w:type="dxa" w:w="1440"/>
          </w:tcPr>
          <w:p>
            <w:r>
              <w:t>1996</w:t>
            </w:r>
          </w:p>
        </w:tc>
        <w:tc>
          <w:tcPr>
            <w:tcW w:type="dxa" w:w="2160"/>
          </w:tcPr>
          <w:p>
            <w:r>
              <w:t>ip</w:t>
            </w:r>
          </w:p>
        </w:tc>
        <w:tc>
          <w:tcPr>
            <w:tcW w:type="dxa" w:w="2880"/>
          </w:tcPr>
          <w:p>
            <w:r>
              <w:t>South Africa</w:t>
            </w:r>
          </w:p>
        </w:tc>
        <w:tc>
          <w:tcPr>
            <w:tcW w:type="dxa" w:w="2160"/>
          </w:tcPr>
          <w:p>
            <w:r>
              <w:t>0.5513</w:t>
            </w:r>
          </w:p>
        </w:tc>
      </w:tr>
      <w:tr>
        <w:tc>
          <w:tcPr>
            <w:tcW w:type="dxa" w:w="7200"/>
          </w:tcPr>
          <w:p>
            <w:r>
              <w:t>Checklist for remote camps</w:t>
            </w:r>
          </w:p>
        </w:tc>
        <w:tc>
          <w:tcPr>
            <w:tcW w:type="dxa" w:w="1440"/>
          </w:tcPr>
          <w:p>
            <w:r>
              <w:t>1996</w:t>
            </w:r>
          </w:p>
        </w:tc>
        <w:tc>
          <w:tcPr>
            <w:tcW w:type="dxa" w:w="2160"/>
          </w:tcPr>
          <w:p>
            <w:r>
              <w:t>wp</w:t>
            </w:r>
          </w:p>
        </w:tc>
        <w:tc>
          <w:tcPr>
            <w:tcW w:type="dxa" w:w="2880"/>
          </w:tcPr>
          <w:p>
            <w:r>
              <w:t>Italy</w:t>
            </w:r>
          </w:p>
        </w:tc>
        <w:tc>
          <w:tcPr>
            <w:tcW w:type="dxa" w:w="2160"/>
          </w:tcPr>
          <w:p>
            <w:r>
              <w:t>0.5477</w:t>
            </w:r>
          </w:p>
        </w:tc>
      </w:tr>
      <w:tr>
        <w:tc>
          <w:tcPr>
            <w:tcW w:type="dxa" w:w="7200"/>
          </w:tcPr>
          <w:p>
            <w:r>
              <w:t>Report of a joint inspection under Article VII of the Antarctic Treaty Inspection Programme: January, 1999</w:t>
              <w:br/>
            </w:r>
          </w:p>
        </w:tc>
        <w:tc>
          <w:tcPr>
            <w:tcW w:type="dxa" w:w="1440"/>
          </w:tcPr>
          <w:p>
            <w:r>
              <w:t>1999</w:t>
            </w:r>
          </w:p>
        </w:tc>
        <w:tc>
          <w:tcPr>
            <w:tcW w:type="dxa" w:w="2160"/>
          </w:tcPr>
          <w:p>
            <w:r>
              <w:t>wp</w:t>
            </w:r>
          </w:p>
        </w:tc>
        <w:tc>
          <w:tcPr>
            <w:tcW w:type="dxa" w:w="2880"/>
          </w:tcPr>
          <w:p>
            <w:r>
              <w:t>Germany, United Kingdom</w:t>
            </w:r>
          </w:p>
        </w:tc>
        <w:tc>
          <w:tcPr>
            <w:tcW w:type="dxa" w:w="2160"/>
          </w:tcPr>
          <w:p>
            <w:r>
              <w:t>0.5468</w:t>
            </w:r>
          </w:p>
        </w:tc>
      </w:tr>
      <w:tr>
        <w:tc>
          <w:tcPr>
            <w:tcW w:type="dxa" w:w="7200"/>
          </w:tcPr>
          <w:p>
            <w:r>
              <w:t>New Ferraz Station book and stamp</w:t>
            </w:r>
          </w:p>
        </w:tc>
        <w:tc>
          <w:tcPr>
            <w:tcW w:type="dxa" w:w="1440"/>
          </w:tcPr>
          <w:p>
            <w:r>
              <w:t>2021</w:t>
            </w:r>
          </w:p>
        </w:tc>
        <w:tc>
          <w:tcPr>
            <w:tcW w:type="dxa" w:w="2160"/>
          </w:tcPr>
          <w:p>
            <w:r>
              <w:t>ip</w:t>
            </w:r>
          </w:p>
        </w:tc>
        <w:tc>
          <w:tcPr>
            <w:tcW w:type="dxa" w:w="2880"/>
          </w:tcPr>
          <w:p>
            <w:r>
              <w:t>Brazil</w:t>
            </w:r>
          </w:p>
        </w:tc>
        <w:tc>
          <w:tcPr>
            <w:tcW w:type="dxa" w:w="2160"/>
          </w:tcPr>
          <w:p>
            <w:r>
              <w:t>0.5440</w:t>
            </w:r>
          </w:p>
        </w:tc>
      </w:tr>
      <w:tr>
        <w:tc>
          <w:tcPr>
            <w:tcW w:type="dxa" w:w="7200"/>
          </w:tcPr>
          <w:p>
            <w:r>
              <w:t>Current situation and prospects for the continuation of work Vostok Station</w:t>
            </w:r>
          </w:p>
        </w:tc>
        <w:tc>
          <w:tcPr>
            <w:tcW w:type="dxa" w:w="1440"/>
          </w:tcPr>
          <w:p>
            <w:r>
              <w:t>1994</w:t>
            </w:r>
          </w:p>
        </w:tc>
        <w:tc>
          <w:tcPr>
            <w:tcW w:type="dxa" w:w="2160"/>
          </w:tcPr>
          <w:p>
            <w:r>
              <w:t>ip</w:t>
            </w:r>
          </w:p>
        </w:tc>
        <w:tc>
          <w:tcPr>
            <w:tcW w:type="dxa" w:w="2880"/>
          </w:tcPr>
          <w:p>
            <w:r>
              <w:t>Russian Federation</w:t>
            </w:r>
          </w:p>
        </w:tc>
        <w:tc>
          <w:tcPr>
            <w:tcW w:type="dxa" w:w="2160"/>
          </w:tcPr>
          <w:p>
            <w:r>
              <w:t>0.5432</w:t>
            </w:r>
          </w:p>
        </w:tc>
      </w:tr>
      <w:tr>
        <w:tc>
          <w:tcPr>
            <w:tcW w:type="dxa" w:w="7200"/>
          </w:tcPr>
          <w:p>
            <w:r>
              <w:t>Proposal to add Antarctic King Sejong Station History Gallery (Dormitory No.2) at the Antarctic King Sejong Station to the Historic Sites and Monuments</w:t>
            </w:r>
          </w:p>
        </w:tc>
        <w:tc>
          <w:tcPr>
            <w:tcW w:type="dxa" w:w="1440"/>
          </w:tcPr>
          <w:p>
            <w:r>
              <w:t>2016</w:t>
            </w:r>
          </w:p>
        </w:tc>
        <w:tc>
          <w:tcPr>
            <w:tcW w:type="dxa" w:w="2160"/>
          </w:tcPr>
          <w:p>
            <w:r>
              <w:t>wp</w:t>
            </w:r>
          </w:p>
        </w:tc>
        <w:tc>
          <w:tcPr>
            <w:tcW w:type="dxa" w:w="2880"/>
          </w:tcPr>
          <w:p>
            <w:r>
              <w:t>Korea (ROK)</w:t>
            </w:r>
          </w:p>
        </w:tc>
        <w:tc>
          <w:tcPr>
            <w:tcW w:type="dxa" w:w="2160"/>
          </w:tcPr>
          <w:p>
            <w:r>
              <w:t>0.5426</w:t>
            </w:r>
          </w:p>
        </w:tc>
      </w:tr>
      <w:tr>
        <w:tc>
          <w:tcPr>
            <w:tcW w:type="dxa" w:w="7200"/>
          </w:tcPr>
          <w:p>
            <w:r>
              <w:t xml:space="preserve">Neumayer Station III Completion of construction and start of pilot operation </w:t>
              <w:br/>
              <w:t>in February 2009</w:t>
              <w:br/>
            </w:r>
          </w:p>
        </w:tc>
        <w:tc>
          <w:tcPr>
            <w:tcW w:type="dxa" w:w="1440"/>
          </w:tcPr>
          <w:p>
            <w:r>
              <w:t>2009</w:t>
            </w:r>
          </w:p>
        </w:tc>
        <w:tc>
          <w:tcPr>
            <w:tcW w:type="dxa" w:w="2160"/>
          </w:tcPr>
          <w:p>
            <w:r>
              <w:t>ip</w:t>
            </w:r>
          </w:p>
        </w:tc>
        <w:tc>
          <w:tcPr>
            <w:tcW w:type="dxa" w:w="2880"/>
          </w:tcPr>
          <w:p>
            <w:r>
              <w:t>Germany</w:t>
            </w:r>
          </w:p>
        </w:tc>
        <w:tc>
          <w:tcPr>
            <w:tcW w:type="dxa" w:w="2160"/>
          </w:tcPr>
          <w:p>
            <w:r>
              <w:t>0.5395</w:t>
            </w:r>
          </w:p>
        </w:tc>
      </w:tr>
      <w:tr>
        <w:tc>
          <w:tcPr>
            <w:tcW w:type="dxa" w:w="7200"/>
          </w:tcPr>
          <w:p>
            <w:r>
              <w:t>The experience in the reduction of the sources of waste generation in the Belarusian Antarctic Expedition</w:t>
            </w:r>
          </w:p>
        </w:tc>
        <w:tc>
          <w:tcPr>
            <w:tcW w:type="dxa" w:w="1440"/>
          </w:tcPr>
          <w:p>
            <w:r>
              <w:t>2017</w:t>
            </w:r>
          </w:p>
        </w:tc>
        <w:tc>
          <w:tcPr>
            <w:tcW w:type="dxa" w:w="2160"/>
          </w:tcPr>
          <w:p>
            <w:r>
              <w:t>ip</w:t>
            </w:r>
          </w:p>
        </w:tc>
        <w:tc>
          <w:tcPr>
            <w:tcW w:type="dxa" w:w="2880"/>
          </w:tcPr>
          <w:p>
            <w:r>
              <w:t>Belarus</w:t>
            </w:r>
          </w:p>
        </w:tc>
        <w:tc>
          <w:tcPr>
            <w:tcW w:type="dxa" w:w="2160"/>
          </w:tcPr>
          <w:p>
            <w:r>
              <w:t>0.5381</w:t>
            </w:r>
          </w:p>
        </w:tc>
      </w:tr>
      <w:tr>
        <w:tc>
          <w:tcPr>
            <w:tcW w:type="dxa" w:w="7200"/>
          </w:tcPr>
          <w:p>
            <w:r>
              <w:t>Clean-up and removal of Italy installations at Sitry airfield camp along the avio-route MZS-DDU, Antarctica</w:t>
            </w:r>
          </w:p>
        </w:tc>
        <w:tc>
          <w:tcPr>
            <w:tcW w:type="dxa" w:w="1440"/>
          </w:tcPr>
          <w:p>
            <w:r>
              <w:t>2017</w:t>
            </w:r>
          </w:p>
        </w:tc>
        <w:tc>
          <w:tcPr>
            <w:tcW w:type="dxa" w:w="2160"/>
          </w:tcPr>
          <w:p>
            <w:r>
              <w:t>ip</w:t>
            </w:r>
          </w:p>
        </w:tc>
        <w:tc>
          <w:tcPr>
            <w:tcW w:type="dxa" w:w="2880"/>
          </w:tcPr>
          <w:p>
            <w:r>
              <w:t>Italy</w:t>
            </w:r>
          </w:p>
        </w:tc>
        <w:tc>
          <w:tcPr>
            <w:tcW w:type="dxa" w:w="2160"/>
          </w:tcPr>
          <w:p>
            <w:r>
              <w:t>0.5372</w:t>
            </w:r>
          </w:p>
        </w:tc>
      </w:tr>
      <w:tr>
        <w:tc>
          <w:tcPr>
            <w:tcW w:type="dxa" w:w="7200"/>
          </w:tcPr>
          <w:p>
            <w:r>
              <w:t>Closing of the Arctowski Polish Antarctic Station for tourist traffic</w:t>
            </w:r>
          </w:p>
        </w:tc>
        <w:tc>
          <w:tcPr>
            <w:tcW w:type="dxa" w:w="1440"/>
          </w:tcPr>
          <w:p>
            <w:r>
              <w:t>2023</w:t>
            </w:r>
          </w:p>
        </w:tc>
        <w:tc>
          <w:tcPr>
            <w:tcW w:type="dxa" w:w="2160"/>
          </w:tcPr>
          <w:p>
            <w:r>
              <w:t>bp</w:t>
            </w:r>
          </w:p>
        </w:tc>
        <w:tc>
          <w:tcPr>
            <w:tcW w:type="dxa" w:w="2880"/>
          </w:tcPr>
          <w:p>
            <w:r>
              <w:t>Poland</w:t>
            </w:r>
          </w:p>
        </w:tc>
        <w:tc>
          <w:tcPr>
            <w:tcW w:type="dxa" w:w="2160"/>
          </w:tcPr>
          <w:p>
            <w:r>
              <w:t>0.5345</w:t>
            </w:r>
          </w:p>
        </w:tc>
      </w:tr>
      <w:tr>
        <w:tc>
          <w:tcPr>
            <w:tcW w:type="dxa" w:w="7200"/>
          </w:tcPr>
          <w:p>
            <w:r>
              <w:t>A Maritime Accident in King George Island</w:t>
            </w:r>
          </w:p>
        </w:tc>
        <w:tc>
          <w:tcPr>
            <w:tcW w:type="dxa" w:w="1440"/>
          </w:tcPr>
          <w:p>
            <w:r>
              <w:t>2004</w:t>
            </w:r>
          </w:p>
        </w:tc>
        <w:tc>
          <w:tcPr>
            <w:tcW w:type="dxa" w:w="2160"/>
          </w:tcPr>
          <w:p>
            <w:r>
              <w:t>ip</w:t>
            </w:r>
          </w:p>
        </w:tc>
        <w:tc>
          <w:tcPr>
            <w:tcW w:type="dxa" w:w="2880"/>
          </w:tcPr>
          <w:p>
            <w:r>
              <w:t>Korea (ROK)</w:t>
            </w:r>
          </w:p>
        </w:tc>
        <w:tc>
          <w:tcPr>
            <w:tcW w:type="dxa" w:w="2160"/>
          </w:tcPr>
          <w:p>
            <w:r>
              <w:t>0.5335</w:t>
            </w:r>
          </w:p>
        </w:tc>
      </w:tr>
      <w:tr>
        <w:tc>
          <w:tcPr>
            <w:tcW w:type="dxa" w:w="7200"/>
          </w:tcPr>
          <w:p>
            <w:r>
              <w:t>Brief Introduction of the Maintenance and Conservation Project of No.1 Building at Great Wall Station</w:t>
            </w:r>
          </w:p>
        </w:tc>
        <w:tc>
          <w:tcPr>
            <w:tcW w:type="dxa" w:w="1440"/>
          </w:tcPr>
          <w:p>
            <w:r>
              <w:t>2012</w:t>
            </w:r>
          </w:p>
        </w:tc>
        <w:tc>
          <w:tcPr>
            <w:tcW w:type="dxa" w:w="2160"/>
          </w:tcPr>
          <w:p>
            <w:r>
              <w:t>ip</w:t>
            </w:r>
          </w:p>
        </w:tc>
        <w:tc>
          <w:tcPr>
            <w:tcW w:type="dxa" w:w="2880"/>
          </w:tcPr>
          <w:p>
            <w:r>
              <w:t>China</w:t>
            </w:r>
          </w:p>
        </w:tc>
        <w:tc>
          <w:tcPr>
            <w:tcW w:type="dxa" w:w="2160"/>
          </w:tcPr>
          <w:p>
            <w:r>
              <w:t>0.5324</w:t>
            </w:r>
          </w:p>
        </w:tc>
      </w:tr>
      <w:tr>
        <w:tc>
          <w:tcPr>
            <w:tcW w:type="dxa" w:w="7200"/>
          </w:tcPr>
          <w:p>
            <w:r>
              <w:t>Greenpeace 1996/97 Antarctic Expedition Report</w:t>
            </w:r>
          </w:p>
        </w:tc>
        <w:tc>
          <w:tcPr>
            <w:tcW w:type="dxa" w:w="1440"/>
          </w:tcPr>
          <w:p>
            <w:r>
              <w:t>1997</w:t>
            </w:r>
          </w:p>
        </w:tc>
        <w:tc>
          <w:tcPr>
            <w:tcW w:type="dxa" w:w="2160"/>
          </w:tcPr>
          <w:p>
            <w:r>
              <w:t>ip</w:t>
            </w:r>
          </w:p>
        </w:tc>
        <w:tc>
          <w:tcPr>
            <w:tcW w:type="dxa" w:w="2880"/>
          </w:tcPr>
          <w:p>
            <w:r>
              <w:t>ASOC</w:t>
            </w:r>
          </w:p>
        </w:tc>
        <w:tc>
          <w:tcPr>
            <w:tcW w:type="dxa" w:w="2160"/>
          </w:tcPr>
          <w:p>
            <w:r>
              <w:t>0.5321</w:t>
            </w:r>
          </w:p>
        </w:tc>
      </w:tr>
      <w:tr>
        <w:tc>
          <w:tcPr>
            <w:tcW w:type="dxa" w:w="7200"/>
          </w:tcPr>
          <w:p>
            <w:r>
              <w:t>Permit for the Russian Antarctic Expedition Activities in 2023-2027</w:t>
            </w:r>
          </w:p>
        </w:tc>
        <w:tc>
          <w:tcPr>
            <w:tcW w:type="dxa" w:w="1440"/>
          </w:tcPr>
          <w:p>
            <w:r>
              <w:t>2023</w:t>
            </w:r>
          </w:p>
        </w:tc>
        <w:tc>
          <w:tcPr>
            <w:tcW w:type="dxa" w:w="2160"/>
          </w:tcPr>
          <w:p>
            <w:r>
              <w:t>bp</w:t>
            </w:r>
          </w:p>
        </w:tc>
        <w:tc>
          <w:tcPr>
            <w:tcW w:type="dxa" w:w="2880"/>
          </w:tcPr>
          <w:p>
            <w:r>
              <w:t>Russian Federation</w:t>
            </w:r>
          </w:p>
        </w:tc>
        <w:tc>
          <w:tcPr>
            <w:tcW w:type="dxa" w:w="2160"/>
          </w:tcPr>
          <w:p>
            <w:r>
              <w:t>0.5316</w:t>
            </w:r>
          </w:p>
        </w:tc>
      </w:tr>
      <w:tr>
        <w:tc>
          <w:tcPr>
            <w:tcW w:type="dxa" w:w="7200"/>
          </w:tcPr>
          <w:p>
            <w:r>
              <w:t>Final Comprehensive Environmental Evaluation (CEE) for the Proposed Construction and Operation of the Jang Bogo Station, Terra Nova Bay, Antarctica</w:t>
            </w:r>
          </w:p>
        </w:tc>
        <w:tc>
          <w:tcPr>
            <w:tcW w:type="dxa" w:w="1440"/>
          </w:tcPr>
          <w:p>
            <w:r>
              <w:t>2012</w:t>
            </w:r>
          </w:p>
        </w:tc>
        <w:tc>
          <w:tcPr>
            <w:tcW w:type="dxa" w:w="2160"/>
          </w:tcPr>
          <w:p>
            <w:r>
              <w:t>ip</w:t>
            </w:r>
          </w:p>
        </w:tc>
        <w:tc>
          <w:tcPr>
            <w:tcW w:type="dxa" w:w="2880"/>
          </w:tcPr>
          <w:p>
            <w:r>
              <w:t>Korea (ROK)</w:t>
            </w:r>
          </w:p>
        </w:tc>
        <w:tc>
          <w:tcPr>
            <w:tcW w:type="dxa" w:w="2160"/>
          </w:tcPr>
          <w:p>
            <w:r>
              <w:t>0.5286</w:t>
            </w:r>
          </w:p>
        </w:tc>
      </w:tr>
      <w:tr>
        <w:tc>
          <w:tcPr>
            <w:tcW w:type="dxa" w:w="7200"/>
          </w:tcPr>
          <w:p>
            <w:r>
              <w:t>Inspections under the Antarctic Treaty</w:t>
            </w:r>
          </w:p>
        </w:tc>
        <w:tc>
          <w:tcPr>
            <w:tcW w:type="dxa" w:w="1440"/>
          </w:tcPr>
          <w:p>
            <w:r>
              <w:t>1996</w:t>
            </w:r>
          </w:p>
        </w:tc>
        <w:tc>
          <w:tcPr>
            <w:tcW w:type="dxa" w:w="2160"/>
          </w:tcPr>
          <w:p>
            <w:r>
              <w:t>ip</w:t>
            </w:r>
          </w:p>
        </w:tc>
        <w:tc>
          <w:tcPr>
            <w:tcW w:type="dxa" w:w="2880"/>
          </w:tcPr>
          <w:p>
            <w:r>
              <w:t>Brazil</w:t>
            </w:r>
          </w:p>
        </w:tc>
        <w:tc>
          <w:tcPr>
            <w:tcW w:type="dxa" w:w="2160"/>
          </w:tcPr>
          <w:p>
            <w:r>
              <w:t>0.5253</w:t>
            </w:r>
          </w:p>
        </w:tc>
      </w:tr>
      <w:tr>
        <w:tc>
          <w:tcPr>
            <w:tcW w:type="dxa" w:w="7200"/>
          </w:tcPr>
          <w:p>
            <w:r>
              <w:t>Annual report on the implementation of the Madrid Protocol (2002/2003)</w:t>
            </w:r>
          </w:p>
        </w:tc>
        <w:tc>
          <w:tcPr>
            <w:tcW w:type="dxa" w:w="1440"/>
          </w:tcPr>
          <w:p>
            <w:r>
              <w:t>2003</w:t>
            </w:r>
          </w:p>
        </w:tc>
        <w:tc>
          <w:tcPr>
            <w:tcW w:type="dxa" w:w="2160"/>
          </w:tcPr>
          <w:p>
            <w:r>
              <w:t>ip</w:t>
            </w:r>
          </w:p>
        </w:tc>
        <w:tc>
          <w:tcPr>
            <w:tcW w:type="dxa" w:w="2880"/>
          </w:tcPr>
          <w:p>
            <w:r>
              <w:t>China</w:t>
            </w:r>
          </w:p>
        </w:tc>
        <w:tc>
          <w:tcPr>
            <w:tcW w:type="dxa" w:w="2160"/>
          </w:tcPr>
          <w:p>
            <w:r>
              <w:t>0.5251</w:t>
            </w:r>
          </w:p>
        </w:tc>
      </w:tr>
      <w:tr>
        <w:tc>
          <w:tcPr>
            <w:tcW w:type="dxa" w:w="7200"/>
          </w:tcPr>
          <w:p>
            <w:r>
              <w:t>On the Issue of the Replacement of Fuel Tanks at Vernadsky Station</w:t>
            </w:r>
          </w:p>
        </w:tc>
        <w:tc>
          <w:tcPr>
            <w:tcW w:type="dxa" w:w="1440"/>
          </w:tcPr>
          <w:p>
            <w:r>
              <w:t>2008</w:t>
            </w:r>
          </w:p>
        </w:tc>
        <w:tc>
          <w:tcPr>
            <w:tcW w:type="dxa" w:w="2160"/>
          </w:tcPr>
          <w:p>
            <w:r>
              <w:t>ip</w:t>
            </w:r>
          </w:p>
        </w:tc>
        <w:tc>
          <w:tcPr>
            <w:tcW w:type="dxa" w:w="2880"/>
          </w:tcPr>
          <w:p>
            <w:r>
              <w:t>Ukraine</w:t>
            </w:r>
          </w:p>
        </w:tc>
        <w:tc>
          <w:tcPr>
            <w:tcW w:type="dxa" w:w="2160"/>
          </w:tcPr>
          <w:p>
            <w:r>
              <w:t>0.5248</w:t>
            </w:r>
          </w:p>
        </w:tc>
      </w:tr>
      <w:tr>
        <w:tc>
          <w:tcPr>
            <w:tcW w:type="dxa" w:w="7200"/>
          </w:tcPr>
          <w:p>
            <w:r>
              <w:t>The Environmental Impact Assessment Feedback Process: Review of Modernization of the Amundsen-Scott South Pole Station (1998 CEE)</w:t>
            </w:r>
          </w:p>
        </w:tc>
        <w:tc>
          <w:tcPr>
            <w:tcW w:type="dxa" w:w="1440"/>
          </w:tcPr>
          <w:p>
            <w:r>
              <w:t>2019</w:t>
            </w:r>
          </w:p>
        </w:tc>
        <w:tc>
          <w:tcPr>
            <w:tcW w:type="dxa" w:w="2160"/>
          </w:tcPr>
          <w:p>
            <w:r>
              <w:t>ip</w:t>
            </w:r>
          </w:p>
        </w:tc>
        <w:tc>
          <w:tcPr>
            <w:tcW w:type="dxa" w:w="2880"/>
          </w:tcPr>
          <w:p>
            <w:r>
              <w:t>United States</w:t>
            </w:r>
          </w:p>
        </w:tc>
        <w:tc>
          <w:tcPr>
            <w:tcW w:type="dxa" w:w="2160"/>
          </w:tcPr>
          <w:p>
            <w:r>
              <w:t>0.5235</w:t>
            </w:r>
          </w:p>
        </w:tc>
      </w:tr>
      <w:tr>
        <w:tc>
          <w:tcPr>
            <w:tcW w:type="dxa" w:w="7200"/>
          </w:tcPr>
          <w:p>
            <w:r>
              <w:t>Renovation of the King Sejong Korean Antarctic Station on King George Island, South Shetland Islands</w:t>
            </w:r>
          </w:p>
        </w:tc>
        <w:tc>
          <w:tcPr>
            <w:tcW w:type="dxa" w:w="1440"/>
          </w:tcPr>
          <w:p>
            <w:r>
              <w:t>2016</w:t>
            </w:r>
          </w:p>
        </w:tc>
        <w:tc>
          <w:tcPr>
            <w:tcW w:type="dxa" w:w="2160"/>
          </w:tcPr>
          <w:p>
            <w:r>
              <w:t>ip</w:t>
            </w:r>
          </w:p>
        </w:tc>
        <w:tc>
          <w:tcPr>
            <w:tcW w:type="dxa" w:w="2880"/>
          </w:tcPr>
          <w:p>
            <w:r>
              <w:t>Korea (ROK)</w:t>
            </w:r>
          </w:p>
        </w:tc>
        <w:tc>
          <w:tcPr>
            <w:tcW w:type="dxa" w:w="2160"/>
          </w:tcPr>
          <w:p>
            <w:r>
              <w:t>0.5221</w:t>
            </w:r>
          </w:p>
        </w:tc>
      </w:tr>
      <w:tr>
        <w:tc>
          <w:tcPr>
            <w:tcW w:type="dxa" w:w="7200"/>
          </w:tcPr>
          <w:p>
            <w:r>
              <w:t>Belarusian Antarctic Research Station - the current stage of the creation and development perspectives</w:t>
            </w:r>
          </w:p>
        </w:tc>
        <w:tc>
          <w:tcPr>
            <w:tcW w:type="dxa" w:w="1440"/>
          </w:tcPr>
          <w:p>
            <w:r>
              <w:t>2017</w:t>
            </w:r>
          </w:p>
        </w:tc>
        <w:tc>
          <w:tcPr>
            <w:tcW w:type="dxa" w:w="2160"/>
          </w:tcPr>
          <w:p>
            <w:r>
              <w:t>ip</w:t>
            </w:r>
          </w:p>
        </w:tc>
        <w:tc>
          <w:tcPr>
            <w:tcW w:type="dxa" w:w="2880"/>
          </w:tcPr>
          <w:p>
            <w:r>
              <w:t>Belarus</w:t>
            </w:r>
          </w:p>
        </w:tc>
        <w:tc>
          <w:tcPr>
            <w:tcW w:type="dxa" w:w="2160"/>
          </w:tcPr>
          <w:p>
            <w:r>
              <w:t>0.5220</w:t>
            </w:r>
          </w:p>
        </w:tc>
      </w:tr>
      <w:tr>
        <w:tc>
          <w:tcPr>
            <w:tcW w:type="dxa" w:w="7200"/>
          </w:tcPr>
          <w:p>
            <w:r>
              <w:t>25th Anniversary of the Protocol on Environmental Protection to the Antarctic Treaty: South African Accomplishments</w:t>
            </w:r>
          </w:p>
        </w:tc>
        <w:tc>
          <w:tcPr>
            <w:tcW w:type="dxa" w:w="1440"/>
          </w:tcPr>
          <w:p>
            <w:r>
              <w:t>2016</w:t>
            </w:r>
          </w:p>
        </w:tc>
        <w:tc>
          <w:tcPr>
            <w:tcW w:type="dxa" w:w="2160"/>
          </w:tcPr>
          <w:p>
            <w:r>
              <w:t>ip</w:t>
            </w:r>
          </w:p>
        </w:tc>
        <w:tc>
          <w:tcPr>
            <w:tcW w:type="dxa" w:w="2880"/>
          </w:tcPr>
          <w:p>
            <w:r>
              <w:t>South Africa</w:t>
            </w:r>
          </w:p>
        </w:tc>
        <w:tc>
          <w:tcPr>
            <w:tcW w:type="dxa" w:w="2160"/>
          </w:tcPr>
          <w:p>
            <w:r>
              <w:t>0.5213</w:t>
            </w:r>
          </w:p>
        </w:tc>
      </w:tr>
      <w:tr>
        <w:tc>
          <w:tcPr>
            <w:tcW w:type="dxa" w:w="7200"/>
          </w:tcPr>
          <w:p>
            <w:r>
              <w:t>The need to take into account the dismantling costs of stations in Comprehensive Environmental Evaluations (CEE) relating to their construction</w:t>
            </w:r>
          </w:p>
        </w:tc>
        <w:tc>
          <w:tcPr>
            <w:tcW w:type="dxa" w:w="1440"/>
          </w:tcPr>
          <w:p>
            <w:r>
              <w:t>2013</w:t>
            </w:r>
          </w:p>
        </w:tc>
        <w:tc>
          <w:tcPr>
            <w:tcW w:type="dxa" w:w="2160"/>
          </w:tcPr>
          <w:p>
            <w:r>
              <w:t>wp</w:t>
            </w:r>
          </w:p>
        </w:tc>
        <w:tc>
          <w:tcPr>
            <w:tcW w:type="dxa" w:w="2880"/>
          </w:tcPr>
          <w:p>
            <w:r>
              <w:t>France, Italy</w:t>
            </w:r>
          </w:p>
        </w:tc>
        <w:tc>
          <w:tcPr>
            <w:tcW w:type="dxa" w:w="2160"/>
          </w:tcPr>
          <w:p>
            <w:r>
              <w:t>0.5206</w:t>
            </w:r>
          </w:p>
        </w:tc>
      </w:tr>
      <w:tr>
        <w:tc>
          <w:tcPr>
            <w:tcW w:type="dxa" w:w="7200"/>
          </w:tcPr>
          <w:p>
            <w:r>
              <w:t>Upgrade of the SANAE IV Base Systems</w:t>
            </w:r>
          </w:p>
        </w:tc>
        <w:tc>
          <w:tcPr>
            <w:tcW w:type="dxa" w:w="1440"/>
          </w:tcPr>
          <w:p>
            <w:r>
              <w:t>2016</w:t>
            </w:r>
          </w:p>
        </w:tc>
        <w:tc>
          <w:tcPr>
            <w:tcW w:type="dxa" w:w="2160"/>
          </w:tcPr>
          <w:p>
            <w:r>
              <w:t>ip</w:t>
            </w:r>
          </w:p>
        </w:tc>
        <w:tc>
          <w:tcPr>
            <w:tcW w:type="dxa" w:w="2880"/>
          </w:tcPr>
          <w:p>
            <w:r>
              <w:t>South Africa</w:t>
            </w:r>
          </w:p>
        </w:tc>
        <w:tc>
          <w:tcPr>
            <w:tcW w:type="dxa" w:w="2160"/>
          </w:tcPr>
          <w:p>
            <w:r>
              <w:t>0.5191</w:t>
            </w:r>
          </w:p>
        </w:tc>
      </w:tr>
      <w:tr>
        <w:tc>
          <w:tcPr>
            <w:tcW w:type="dxa" w:w="7200"/>
          </w:tcPr>
          <w:p>
            <w:r>
              <w:t>AIS AtoN installation in the Antarctic by the Argentine Republic (2011-2023 Programme)</w:t>
            </w:r>
          </w:p>
        </w:tc>
        <w:tc>
          <w:tcPr>
            <w:tcW w:type="dxa" w:w="1440"/>
          </w:tcPr>
          <w:p>
            <w:r>
              <w:t>2023</w:t>
            </w:r>
          </w:p>
        </w:tc>
        <w:tc>
          <w:tcPr>
            <w:tcW w:type="dxa" w:w="2160"/>
          </w:tcPr>
          <w:p>
            <w:r>
              <w:t>ip</w:t>
            </w:r>
          </w:p>
        </w:tc>
        <w:tc>
          <w:tcPr>
            <w:tcW w:type="dxa" w:w="2880"/>
          </w:tcPr>
          <w:p>
            <w:r>
              <w:t>Argentina</w:t>
            </w:r>
          </w:p>
        </w:tc>
        <w:tc>
          <w:tcPr>
            <w:tcW w:type="dxa" w:w="2160"/>
          </w:tcPr>
          <w:p>
            <w:r>
              <w:t>0.5191</w:t>
            </w:r>
          </w:p>
        </w:tc>
      </w:tr>
      <w:tr>
        <w:tc>
          <w:tcPr>
            <w:tcW w:type="dxa" w:w="7200"/>
          </w:tcPr>
          <w:p>
            <w:r>
              <w:t>Plans for the revitalization of the Dobrowolski Station</w:t>
            </w:r>
          </w:p>
        </w:tc>
        <w:tc>
          <w:tcPr>
            <w:tcW w:type="dxa" w:w="1440"/>
          </w:tcPr>
          <w:p>
            <w:r>
              <w:t>2017</w:t>
            </w:r>
          </w:p>
        </w:tc>
        <w:tc>
          <w:tcPr>
            <w:tcW w:type="dxa" w:w="2160"/>
          </w:tcPr>
          <w:p>
            <w:r>
              <w:t>bp</w:t>
            </w:r>
          </w:p>
        </w:tc>
        <w:tc>
          <w:tcPr>
            <w:tcW w:type="dxa" w:w="2880"/>
          </w:tcPr>
          <w:p>
            <w:r>
              <w:t>Poland</w:t>
            </w:r>
          </w:p>
        </w:tc>
        <w:tc>
          <w:tcPr>
            <w:tcW w:type="dxa" w:w="2160"/>
          </w:tcPr>
          <w:p>
            <w:r>
              <w:t>0.5160</w:t>
            </w:r>
          </w:p>
        </w:tc>
      </w:tr>
      <w:tr>
        <w:tc>
          <w:tcPr>
            <w:tcW w:type="dxa" w:w="7200"/>
          </w:tcPr>
          <w:p>
            <w:r>
              <w:t>Antarctic inspection checklist</w:t>
            </w:r>
          </w:p>
        </w:tc>
        <w:tc>
          <w:tcPr>
            <w:tcW w:type="dxa" w:w="1440"/>
          </w:tcPr>
          <w:p>
            <w:r>
              <w:t>1994</w:t>
            </w:r>
          </w:p>
        </w:tc>
        <w:tc>
          <w:tcPr>
            <w:tcW w:type="dxa" w:w="2160"/>
          </w:tcPr>
          <w:p>
            <w:r>
              <w:t>wp</w:t>
            </w:r>
          </w:p>
        </w:tc>
        <w:tc>
          <w:tcPr>
            <w:tcW w:type="dxa" w:w="2880"/>
          </w:tcPr>
          <w:p>
            <w:r>
              <w:t>SCAR</w:t>
            </w:r>
          </w:p>
        </w:tc>
        <w:tc>
          <w:tcPr>
            <w:tcW w:type="dxa" w:w="2160"/>
          </w:tcPr>
          <w:p>
            <w:r>
              <w:t>0.5146</w:t>
            </w:r>
          </w:p>
        </w:tc>
      </w:tr>
      <w:tr>
        <w:tc>
          <w:tcPr>
            <w:tcW w:type="dxa" w:w="7200"/>
          </w:tcPr>
          <w:p>
            <w:r>
              <w:t>Belgian Antarctic Research Expedition BELARE 2009-2010</w:t>
              <w:br/>
            </w:r>
          </w:p>
        </w:tc>
        <w:tc>
          <w:tcPr>
            <w:tcW w:type="dxa" w:w="1440"/>
          </w:tcPr>
          <w:p>
            <w:r>
              <w:t>2010</w:t>
            </w:r>
          </w:p>
        </w:tc>
        <w:tc>
          <w:tcPr>
            <w:tcW w:type="dxa" w:w="2160"/>
          </w:tcPr>
          <w:p>
            <w:r>
              <w:t>ip</w:t>
            </w:r>
          </w:p>
        </w:tc>
        <w:tc>
          <w:tcPr>
            <w:tcW w:type="dxa" w:w="2880"/>
          </w:tcPr>
          <w:p>
            <w:r>
              <w:t>Belgium</w:t>
            </w:r>
          </w:p>
        </w:tc>
        <w:tc>
          <w:tcPr>
            <w:tcW w:type="dxa" w:w="2160"/>
          </w:tcPr>
          <w:p>
            <w:r>
              <w:t>0.5142</w:t>
            </w:r>
          </w:p>
        </w:tc>
      </w:tr>
      <w:tr>
        <w:tc>
          <w:tcPr>
            <w:tcW w:type="dxa" w:w="7200"/>
          </w:tcPr>
          <w:p>
            <w:r>
              <w:t>Initiation of renovation of the Henryk Arctowski Polish Antarctic Station on King George Island, South Shetland Islands</w:t>
            </w:r>
          </w:p>
        </w:tc>
        <w:tc>
          <w:tcPr>
            <w:tcW w:type="dxa" w:w="1440"/>
          </w:tcPr>
          <w:p>
            <w:r>
              <w:t>2019</w:t>
            </w:r>
          </w:p>
        </w:tc>
        <w:tc>
          <w:tcPr>
            <w:tcW w:type="dxa" w:w="2160"/>
          </w:tcPr>
          <w:p>
            <w:r>
              <w:t>ip</w:t>
            </w:r>
          </w:p>
        </w:tc>
        <w:tc>
          <w:tcPr>
            <w:tcW w:type="dxa" w:w="2880"/>
          </w:tcPr>
          <w:p>
            <w:r>
              <w:t>Poland</w:t>
            </w:r>
          </w:p>
        </w:tc>
        <w:tc>
          <w:tcPr>
            <w:tcW w:type="dxa" w:w="2160"/>
          </w:tcPr>
          <w:p>
            <w:r>
              <w:t>0.5118</w:t>
            </w:r>
          </w:p>
        </w:tc>
      </w:tr>
      <w:tr>
        <w:tc>
          <w:tcPr>
            <w:tcW w:type="dxa" w:w="7200"/>
          </w:tcPr>
          <w:p>
            <w:r>
              <w:t>Evacuation of AN-3T aircraft from the Amundsen-Scott station</w:t>
            </w:r>
          </w:p>
        </w:tc>
        <w:tc>
          <w:tcPr>
            <w:tcW w:type="dxa" w:w="1440"/>
          </w:tcPr>
          <w:p>
            <w:r>
              <w:t>2005</w:t>
            </w:r>
          </w:p>
        </w:tc>
        <w:tc>
          <w:tcPr>
            <w:tcW w:type="dxa" w:w="2160"/>
          </w:tcPr>
          <w:p>
            <w:r>
              <w:t>ip</w:t>
            </w:r>
          </w:p>
        </w:tc>
        <w:tc>
          <w:tcPr>
            <w:tcW w:type="dxa" w:w="2880"/>
          </w:tcPr>
          <w:p>
            <w:r>
              <w:t>Russian Federation</w:t>
            </w:r>
          </w:p>
        </w:tc>
        <w:tc>
          <w:tcPr>
            <w:tcW w:type="dxa" w:w="2160"/>
          </w:tcPr>
          <w:p>
            <w:r>
              <w:t>0.5117</w:t>
            </w:r>
          </w:p>
        </w:tc>
      </w:tr>
      <w:tr>
        <w:tc>
          <w:tcPr>
            <w:tcW w:type="dxa" w:w="7200"/>
          </w:tcPr>
          <w:p>
            <w:r>
              <w:t>Refurbishment and Modernization of the German Antarctic Receiving Station GARS O’Higgins</w:t>
            </w:r>
          </w:p>
        </w:tc>
        <w:tc>
          <w:tcPr>
            <w:tcW w:type="dxa" w:w="1440"/>
          </w:tcPr>
          <w:p>
            <w:r>
              <w:t>2017</w:t>
            </w:r>
          </w:p>
        </w:tc>
        <w:tc>
          <w:tcPr>
            <w:tcW w:type="dxa" w:w="2160"/>
          </w:tcPr>
          <w:p>
            <w:r>
              <w:t>ip</w:t>
            </w:r>
          </w:p>
        </w:tc>
        <w:tc>
          <w:tcPr>
            <w:tcW w:type="dxa" w:w="2880"/>
          </w:tcPr>
          <w:p>
            <w:r>
              <w:t>Germany</w:t>
            </w:r>
          </w:p>
        </w:tc>
        <w:tc>
          <w:tcPr>
            <w:tcW w:type="dxa" w:w="2160"/>
          </w:tcPr>
          <w:p>
            <w:r>
              <w:t>0.5117</w:t>
            </w:r>
          </w:p>
        </w:tc>
      </w:tr>
      <w:tr>
        <w:tc>
          <w:tcPr>
            <w:tcW w:type="dxa" w:w="7200"/>
          </w:tcPr>
          <w:p>
            <w:r>
              <w:t>General Recommendations from the Joint Inspections Undertaken by Argentina and Chile under Article VII of the Antarctic Treaty and Article 14 of the Environmental Protocol</w:t>
            </w:r>
          </w:p>
        </w:tc>
        <w:tc>
          <w:tcPr>
            <w:tcW w:type="dxa" w:w="1440"/>
          </w:tcPr>
          <w:p>
            <w:r>
              <w:t>2017</w:t>
            </w:r>
          </w:p>
        </w:tc>
        <w:tc>
          <w:tcPr>
            <w:tcW w:type="dxa" w:w="2160"/>
          </w:tcPr>
          <w:p>
            <w:r>
              <w:t>wp</w:t>
            </w:r>
          </w:p>
        </w:tc>
        <w:tc>
          <w:tcPr>
            <w:tcW w:type="dxa" w:w="2880"/>
          </w:tcPr>
          <w:p>
            <w:r>
              <w:t>Argentina, Chile</w:t>
            </w:r>
          </w:p>
        </w:tc>
        <w:tc>
          <w:tcPr>
            <w:tcW w:type="dxa" w:w="2160"/>
          </w:tcPr>
          <w:p>
            <w:r>
              <w:t>0.5098</w:t>
            </w:r>
          </w:p>
        </w:tc>
      </w:tr>
      <w:tr>
        <w:tc>
          <w:tcPr>
            <w:tcW w:type="dxa" w:w="7200"/>
          </w:tcPr>
          <w:p>
            <w:r>
              <w:t>Peculiarities of conducting inspections of infrastructure facilities of the Antarctic Programs</w:t>
            </w:r>
          </w:p>
        </w:tc>
        <w:tc>
          <w:tcPr>
            <w:tcW w:type="dxa" w:w="1440"/>
          </w:tcPr>
          <w:p>
            <w:r>
              <w:t>2007</w:t>
            </w:r>
          </w:p>
        </w:tc>
        <w:tc>
          <w:tcPr>
            <w:tcW w:type="dxa" w:w="2160"/>
          </w:tcPr>
          <w:p>
            <w:r>
              <w:t>wp</w:t>
            </w:r>
          </w:p>
        </w:tc>
        <w:tc>
          <w:tcPr>
            <w:tcW w:type="dxa" w:w="2880"/>
          </w:tcPr>
          <w:p>
            <w:r>
              <w:t>Russian Federation</w:t>
            </w:r>
          </w:p>
        </w:tc>
        <w:tc>
          <w:tcPr>
            <w:tcW w:type="dxa" w:w="2160"/>
          </w:tcPr>
          <w:p>
            <w:r>
              <w:t>0.5093</w:t>
            </w:r>
          </w:p>
        </w:tc>
      </w:tr>
      <w:tr>
        <w:tc>
          <w:tcPr>
            <w:tcW w:type="dxa" w:w="7200"/>
          </w:tcPr>
          <w:p>
            <w:r>
              <w:t>Summary of findings and reflections on trends from the Inspections undertaken by Norway under Article VII of the Antarctic Treaty and Article 14 of the Environmental Protocol</w:t>
            </w:r>
          </w:p>
        </w:tc>
        <w:tc>
          <w:tcPr>
            <w:tcW w:type="dxa" w:w="1440"/>
          </w:tcPr>
          <w:p>
            <w:r>
              <w:t>2018</w:t>
            </w:r>
          </w:p>
        </w:tc>
        <w:tc>
          <w:tcPr>
            <w:tcW w:type="dxa" w:w="2160"/>
          </w:tcPr>
          <w:p>
            <w:r>
              <w:t>wp</w:t>
            </w:r>
          </w:p>
        </w:tc>
        <w:tc>
          <w:tcPr>
            <w:tcW w:type="dxa" w:w="2880"/>
          </w:tcPr>
          <w:p>
            <w:r>
              <w:t>Norway</w:t>
            </w:r>
          </w:p>
        </w:tc>
        <w:tc>
          <w:tcPr>
            <w:tcW w:type="dxa" w:w="2160"/>
          </w:tcPr>
          <w:p>
            <w:r>
              <w:t>0.5087</w:t>
            </w:r>
          </w:p>
        </w:tc>
      </w:tr>
      <w:tr>
        <w:tc>
          <w:tcPr>
            <w:tcW w:type="dxa" w:w="7200"/>
          </w:tcPr>
          <w:p>
            <w:r>
              <w:t>On the work of the Russian Antarctic Expedition during the COVID-19 pandemic: lessons from the 2020–2021 season</w:t>
            </w:r>
          </w:p>
        </w:tc>
        <w:tc>
          <w:tcPr>
            <w:tcW w:type="dxa" w:w="1440"/>
          </w:tcPr>
          <w:p>
            <w:r>
              <w:t>2021</w:t>
            </w:r>
          </w:p>
        </w:tc>
        <w:tc>
          <w:tcPr>
            <w:tcW w:type="dxa" w:w="2160"/>
          </w:tcPr>
          <w:p>
            <w:r>
              <w:t>ip</w:t>
            </w:r>
          </w:p>
        </w:tc>
        <w:tc>
          <w:tcPr>
            <w:tcW w:type="dxa" w:w="2880"/>
          </w:tcPr>
          <w:p>
            <w:r>
              <w:t>Russian Federation</w:t>
            </w:r>
          </w:p>
        </w:tc>
        <w:tc>
          <w:tcPr>
            <w:tcW w:type="dxa" w:w="2160"/>
          </w:tcPr>
          <w:p>
            <w:r>
              <w:t>0.5084</w:t>
            </w:r>
          </w:p>
        </w:tc>
      </w:tr>
      <w:tr>
        <w:tc>
          <w:tcPr>
            <w:tcW w:type="dxa" w:w="7200"/>
          </w:tcPr>
          <w:p>
            <w:r>
              <w:t>Progress of the Jang Bogo Station during the first construction season 2012/13</w:t>
            </w:r>
          </w:p>
        </w:tc>
        <w:tc>
          <w:tcPr>
            <w:tcW w:type="dxa" w:w="1440"/>
          </w:tcPr>
          <w:p>
            <w:r>
              <w:t>2013</w:t>
            </w:r>
          </w:p>
        </w:tc>
        <w:tc>
          <w:tcPr>
            <w:tcW w:type="dxa" w:w="2160"/>
          </w:tcPr>
          <w:p>
            <w:r>
              <w:t>ip</w:t>
            </w:r>
          </w:p>
        </w:tc>
        <w:tc>
          <w:tcPr>
            <w:tcW w:type="dxa" w:w="2880"/>
          </w:tcPr>
          <w:p>
            <w:r>
              <w:t>Korea (ROK)</w:t>
            </w:r>
          </w:p>
        </w:tc>
        <w:tc>
          <w:tcPr>
            <w:tcW w:type="dxa" w:w="2160"/>
          </w:tcPr>
          <w:p>
            <w:r>
              <w:t>0.5051</w:t>
            </w:r>
          </w:p>
        </w:tc>
      </w:tr>
      <w:tr>
        <w:tc>
          <w:tcPr>
            <w:tcW w:type="dxa" w:w="7200"/>
          </w:tcPr>
          <w:p>
            <w:r>
              <w:t>Report on the joint Russian-Canadian ecological project at Bellinghausen Station, King George Island, Antarctica</w:t>
            </w:r>
          </w:p>
        </w:tc>
        <w:tc>
          <w:tcPr>
            <w:tcW w:type="dxa" w:w="1440"/>
          </w:tcPr>
          <w:p>
            <w:r>
              <w:t>1996</w:t>
            </w:r>
          </w:p>
        </w:tc>
        <w:tc>
          <w:tcPr>
            <w:tcW w:type="dxa" w:w="2160"/>
          </w:tcPr>
          <w:p>
            <w:r>
              <w:t>ip</w:t>
            </w:r>
          </w:p>
        </w:tc>
        <w:tc>
          <w:tcPr>
            <w:tcW w:type="dxa" w:w="2880"/>
          </w:tcPr>
          <w:p>
            <w:r>
              <w:t>Russian Federation</w:t>
            </w:r>
          </w:p>
        </w:tc>
        <w:tc>
          <w:tcPr>
            <w:tcW w:type="dxa" w:w="2160"/>
          </w:tcPr>
          <w:p>
            <w:r>
              <w:t>0.5038</w:t>
            </w:r>
          </w:p>
        </w:tc>
      </w:tr>
      <w:tr>
        <w:tc>
          <w:tcPr>
            <w:tcW w:type="dxa" w:w="7200"/>
          </w:tcPr>
          <w:p>
            <w:r>
              <w:t>Proposal on inclusion of the oversnow heavy tractor “Kharkovchanka” that was used in Antarctica from 1959 to 2010 to the List of Historical Sites and Monuments</w:t>
            </w:r>
          </w:p>
        </w:tc>
        <w:tc>
          <w:tcPr>
            <w:tcW w:type="dxa" w:w="1440"/>
          </w:tcPr>
          <w:p>
            <w:r>
              <w:t>2015</w:t>
            </w:r>
          </w:p>
        </w:tc>
        <w:tc>
          <w:tcPr>
            <w:tcW w:type="dxa" w:w="2160"/>
          </w:tcPr>
          <w:p>
            <w:r>
              <w:t>wp</w:t>
            </w:r>
          </w:p>
        </w:tc>
        <w:tc>
          <w:tcPr>
            <w:tcW w:type="dxa" w:w="2880"/>
          </w:tcPr>
          <w:p>
            <w:r>
              <w:t>Russian Federation</w:t>
            </w:r>
          </w:p>
        </w:tc>
        <w:tc>
          <w:tcPr>
            <w:tcW w:type="dxa" w:w="2160"/>
          </w:tcPr>
          <w:p>
            <w:r>
              <w:t>0.5007</w:t>
            </w:r>
          </w:p>
        </w:tc>
      </w:tr>
      <w:tr>
        <w:tc>
          <w:tcPr>
            <w:tcW w:type="dxa" w:w="7200"/>
          </w:tcPr>
          <w:p>
            <w:r>
              <w:t>Preparation for putting into operation the Perseus runway in the vicinity of the Romnaes Mount (Queen Maud Land)</w:t>
            </w:r>
          </w:p>
        </w:tc>
        <w:tc>
          <w:tcPr>
            <w:tcW w:type="dxa" w:w="1440"/>
          </w:tcPr>
          <w:p>
            <w:r>
              <w:t>2018</w:t>
            </w:r>
          </w:p>
        </w:tc>
        <w:tc>
          <w:tcPr>
            <w:tcW w:type="dxa" w:w="2160"/>
          </w:tcPr>
          <w:p>
            <w:r>
              <w:t>ip</w:t>
            </w:r>
          </w:p>
        </w:tc>
        <w:tc>
          <w:tcPr>
            <w:tcW w:type="dxa" w:w="2880"/>
          </w:tcPr>
          <w:p>
            <w:r>
              <w:t>Russian Federation</w:t>
            </w:r>
          </w:p>
        </w:tc>
        <w:tc>
          <w:tcPr>
            <w:tcW w:type="dxa" w:w="2160"/>
          </w:tcPr>
          <w:p>
            <w:r>
              <w:t>0.4988</w:t>
            </w:r>
          </w:p>
        </w:tc>
      </w:tr>
      <w:tr>
        <w:tc>
          <w:tcPr>
            <w:tcW w:type="dxa" w:w="7200"/>
          </w:tcPr>
          <w:p>
            <w:r>
              <w:t>Update of the Information on the Progress of the Renovation of the Henryk Arctowski Polish Antarctic Station on King George Island, South Shetland Islands</w:t>
            </w:r>
          </w:p>
        </w:tc>
        <w:tc>
          <w:tcPr>
            <w:tcW w:type="dxa" w:w="1440"/>
          </w:tcPr>
          <w:p>
            <w:r>
              <w:t>2022</w:t>
            </w:r>
          </w:p>
        </w:tc>
        <w:tc>
          <w:tcPr>
            <w:tcW w:type="dxa" w:w="2160"/>
          </w:tcPr>
          <w:p>
            <w:r>
              <w:t>bp</w:t>
            </w:r>
          </w:p>
        </w:tc>
        <w:tc>
          <w:tcPr>
            <w:tcW w:type="dxa" w:w="2880"/>
          </w:tcPr>
          <w:p>
            <w:r>
              <w:t>Poland</w:t>
            </w:r>
          </w:p>
        </w:tc>
        <w:tc>
          <w:tcPr>
            <w:tcW w:type="dxa" w:w="2160"/>
          </w:tcPr>
          <w:p>
            <w:r>
              <w:t>0.4984</w:t>
            </w:r>
          </w:p>
        </w:tc>
      </w:tr>
      <w:tr>
        <w:tc>
          <w:tcPr>
            <w:tcW w:type="dxa" w:w="7200"/>
          </w:tcPr>
          <w:p>
            <w:r>
              <w:t>Establishment and Beginning of Pilot Operation of the 2nd Korean Antarctic Research Station “Jang Bogo” at Terra Nova Bay</w:t>
              <w:br/>
            </w:r>
          </w:p>
        </w:tc>
        <w:tc>
          <w:tcPr>
            <w:tcW w:type="dxa" w:w="1440"/>
          </w:tcPr>
          <w:p>
            <w:r>
              <w:t>2014</w:t>
            </w:r>
          </w:p>
        </w:tc>
        <w:tc>
          <w:tcPr>
            <w:tcW w:type="dxa" w:w="2160"/>
          </w:tcPr>
          <w:p>
            <w:r>
              <w:t>ip</w:t>
            </w:r>
          </w:p>
        </w:tc>
        <w:tc>
          <w:tcPr>
            <w:tcW w:type="dxa" w:w="2880"/>
          </w:tcPr>
          <w:p>
            <w:r>
              <w:t>Korea (ROK)</w:t>
            </w:r>
          </w:p>
        </w:tc>
        <w:tc>
          <w:tcPr>
            <w:tcW w:type="dxa" w:w="2160"/>
          </w:tcPr>
          <w:p>
            <w:r>
              <w:t>0.4981</w:t>
            </w:r>
          </w:p>
        </w:tc>
      </w:tr>
      <w:tr>
        <w:tc>
          <w:tcPr>
            <w:tcW w:type="dxa" w:w="7200"/>
          </w:tcPr>
          <w:p>
            <w:r>
              <w:t>Perspective plans for the development and changes of infrastructure of the Russian Antarctic expedition in 1998-2001</w:t>
            </w:r>
          </w:p>
        </w:tc>
        <w:tc>
          <w:tcPr>
            <w:tcW w:type="dxa" w:w="1440"/>
          </w:tcPr>
          <w:p>
            <w:r>
              <w:t>1998</w:t>
            </w:r>
          </w:p>
        </w:tc>
        <w:tc>
          <w:tcPr>
            <w:tcW w:type="dxa" w:w="2160"/>
          </w:tcPr>
          <w:p>
            <w:r>
              <w:t>ip</w:t>
            </w:r>
          </w:p>
        </w:tc>
        <w:tc>
          <w:tcPr>
            <w:tcW w:type="dxa" w:w="2880"/>
          </w:tcPr>
          <w:p>
            <w:r>
              <w:t>Russian Federation</w:t>
            </w:r>
          </w:p>
        </w:tc>
        <w:tc>
          <w:tcPr>
            <w:tcW w:type="dxa" w:w="2160"/>
          </w:tcPr>
          <w:p>
            <w:r>
              <w:t>0.4979</w:t>
            </w:r>
          </w:p>
        </w:tc>
      </w:tr>
      <w:tr>
        <w:tc>
          <w:tcPr>
            <w:tcW w:type="dxa" w:w="7200"/>
          </w:tcPr>
          <w:p>
            <w:r>
              <w:t>Proposal to add the Lame Dog Hut at the Bulgarian base St. Kliment Ohridski on Livingston Island to the List of Historic Sites and Monuments</w:t>
            </w:r>
          </w:p>
        </w:tc>
        <w:tc>
          <w:tcPr>
            <w:tcW w:type="dxa" w:w="1440"/>
          </w:tcPr>
          <w:p>
            <w:r>
              <w:t>2015</w:t>
            </w:r>
          </w:p>
        </w:tc>
        <w:tc>
          <w:tcPr>
            <w:tcW w:type="dxa" w:w="2160"/>
          </w:tcPr>
          <w:p>
            <w:r>
              <w:t>wp</w:t>
            </w:r>
          </w:p>
        </w:tc>
        <w:tc>
          <w:tcPr>
            <w:tcW w:type="dxa" w:w="2880"/>
          </w:tcPr>
          <w:p>
            <w:r>
              <w:t>Bulgaria</w:t>
            </w:r>
          </w:p>
        </w:tc>
        <w:tc>
          <w:tcPr>
            <w:tcW w:type="dxa" w:w="2160"/>
          </w:tcPr>
          <w:p>
            <w:r>
              <w:t>0.4977</w:t>
            </w:r>
          </w:p>
        </w:tc>
      </w:tr>
      <w:tr>
        <w:tc>
          <w:tcPr>
            <w:tcW w:type="dxa" w:w="7200"/>
          </w:tcPr>
          <w:p>
            <w:r>
              <w:t>Brazilian Antarctic Operation (OPERANTAR) - OPERANTAR XXXIX (2020/2021) and OPERANTAR XL (2021/2022)</w:t>
              <w:br/>
            </w:r>
          </w:p>
        </w:tc>
        <w:tc>
          <w:tcPr>
            <w:tcW w:type="dxa" w:w="1440"/>
          </w:tcPr>
          <w:p>
            <w:r>
              <w:t>2021</w:t>
            </w:r>
          </w:p>
        </w:tc>
        <w:tc>
          <w:tcPr>
            <w:tcW w:type="dxa" w:w="2160"/>
          </w:tcPr>
          <w:p>
            <w:r>
              <w:t>ip</w:t>
            </w:r>
          </w:p>
        </w:tc>
        <w:tc>
          <w:tcPr>
            <w:tcW w:type="dxa" w:w="2880"/>
          </w:tcPr>
          <w:p>
            <w:r>
              <w:t>Brazil</w:t>
            </w:r>
          </w:p>
        </w:tc>
        <w:tc>
          <w:tcPr>
            <w:tcW w:type="dxa" w:w="2160"/>
          </w:tcPr>
          <w:p>
            <w:r>
              <w:t>0.4975</w:t>
            </w:r>
          </w:p>
        </w:tc>
      </w:tr>
      <w:tr>
        <w:tc>
          <w:tcPr>
            <w:tcW w:type="dxa" w:w="7200"/>
          </w:tcPr>
          <w:p>
            <w:r>
              <w:t>Planning process for future capacity expansion of Petrel Base, Cape Welchness, Dundee Island</w:t>
            </w:r>
          </w:p>
        </w:tc>
        <w:tc>
          <w:tcPr>
            <w:tcW w:type="dxa" w:w="1440"/>
          </w:tcPr>
          <w:p>
            <w:r>
              <w:t>2022</w:t>
            </w:r>
          </w:p>
        </w:tc>
        <w:tc>
          <w:tcPr>
            <w:tcW w:type="dxa" w:w="2160"/>
          </w:tcPr>
          <w:p>
            <w:r>
              <w:t>ip</w:t>
            </w:r>
          </w:p>
        </w:tc>
        <w:tc>
          <w:tcPr>
            <w:tcW w:type="dxa" w:w="2880"/>
          </w:tcPr>
          <w:p>
            <w:r>
              <w:t>Argentina</w:t>
            </w:r>
          </w:p>
        </w:tc>
        <w:tc>
          <w:tcPr>
            <w:tcW w:type="dxa" w:w="2160"/>
          </w:tcPr>
          <w:p>
            <w:r>
              <w:t>0.4955</w:t>
            </w:r>
          </w:p>
        </w:tc>
      </w:tr>
      <w:tr>
        <w:tc>
          <w:tcPr>
            <w:tcW w:type="dxa" w:w="7200"/>
          </w:tcPr>
          <w:p>
            <w:r>
              <w:t>Polish Sailing Yacht Accident at King George Island (Antarctic Peninsula)</w:t>
            </w:r>
          </w:p>
        </w:tc>
        <w:tc>
          <w:tcPr>
            <w:tcW w:type="dxa" w:w="1440"/>
          </w:tcPr>
          <w:p>
            <w:r>
              <w:t>2015</w:t>
            </w:r>
          </w:p>
        </w:tc>
        <w:tc>
          <w:tcPr>
            <w:tcW w:type="dxa" w:w="2160"/>
          </w:tcPr>
          <w:p>
            <w:r>
              <w:t>bp</w:t>
            </w:r>
          </w:p>
        </w:tc>
        <w:tc>
          <w:tcPr>
            <w:tcW w:type="dxa" w:w="2880"/>
          </w:tcPr>
          <w:p>
            <w:r>
              <w:t>Poland</w:t>
            </w:r>
          </w:p>
        </w:tc>
        <w:tc>
          <w:tcPr>
            <w:tcW w:type="dxa" w:w="2160"/>
          </w:tcPr>
          <w:p>
            <w:r>
              <w:t>0.4940</w:t>
            </w:r>
          </w:p>
        </w:tc>
      </w:tr>
      <w:tr>
        <w:tc>
          <w:tcPr>
            <w:tcW w:type="dxa" w:w="7200"/>
          </w:tcPr>
          <w:p>
            <w:r>
              <w:t xml:space="preserve">On Permit for implementing activity of the Russian Antarctic Expedition in 2018-2022 </w:t>
              <w:br/>
            </w:r>
          </w:p>
        </w:tc>
        <w:tc>
          <w:tcPr>
            <w:tcW w:type="dxa" w:w="1440"/>
          </w:tcPr>
          <w:p>
            <w:r>
              <w:t>2018</w:t>
            </w:r>
          </w:p>
        </w:tc>
        <w:tc>
          <w:tcPr>
            <w:tcW w:type="dxa" w:w="2160"/>
          </w:tcPr>
          <w:p>
            <w:r>
              <w:t>ip</w:t>
            </w:r>
          </w:p>
        </w:tc>
        <w:tc>
          <w:tcPr>
            <w:tcW w:type="dxa" w:w="2880"/>
          </w:tcPr>
          <w:p>
            <w:r>
              <w:t>Russian Federation</w:t>
            </w:r>
          </w:p>
        </w:tc>
        <w:tc>
          <w:tcPr>
            <w:tcW w:type="dxa" w:w="2160"/>
          </w:tcPr>
          <w:p>
            <w:r>
              <w:t>0.4917</w:t>
            </w:r>
          </w:p>
        </w:tc>
      </w:tr>
      <w:tr>
        <w:tc>
          <w:tcPr>
            <w:tcW w:type="dxa" w:w="7200"/>
          </w:tcPr>
          <w:p>
            <w:r>
              <w:t>Environmental Impact Assessment: Circulation of information (according to Resolution 6, 1995)</w:t>
            </w:r>
          </w:p>
        </w:tc>
        <w:tc>
          <w:tcPr>
            <w:tcW w:type="dxa" w:w="1440"/>
          </w:tcPr>
          <w:p>
            <w:r>
              <w:t>1996</w:t>
            </w:r>
          </w:p>
        </w:tc>
        <w:tc>
          <w:tcPr>
            <w:tcW w:type="dxa" w:w="2160"/>
          </w:tcPr>
          <w:p>
            <w:r>
              <w:t>ip</w:t>
            </w:r>
          </w:p>
        </w:tc>
        <w:tc>
          <w:tcPr>
            <w:tcW w:type="dxa" w:w="2880"/>
          </w:tcPr>
          <w:p>
            <w:r>
              <w:t>Netherlands</w:t>
            </w:r>
          </w:p>
        </w:tc>
        <w:tc>
          <w:tcPr>
            <w:tcW w:type="dxa" w:w="2160"/>
          </w:tcPr>
          <w:p>
            <w:r>
              <w:t>0.4917</w:t>
            </w:r>
          </w:p>
        </w:tc>
      </w:tr>
      <w:tr>
        <w:tc>
          <w:tcPr>
            <w:tcW w:type="dxa" w:w="7200"/>
          </w:tcPr>
          <w:p>
            <w:r>
              <w:t>Report on Refurbishment and Modernization of the German Antarctic Receiving Station GARS O’Higgins</w:t>
            </w:r>
          </w:p>
        </w:tc>
        <w:tc>
          <w:tcPr>
            <w:tcW w:type="dxa" w:w="1440"/>
          </w:tcPr>
          <w:p>
            <w:r>
              <w:t>2022</w:t>
            </w:r>
          </w:p>
        </w:tc>
        <w:tc>
          <w:tcPr>
            <w:tcW w:type="dxa" w:w="2160"/>
          </w:tcPr>
          <w:p>
            <w:r>
              <w:t>ip</w:t>
            </w:r>
          </w:p>
        </w:tc>
        <w:tc>
          <w:tcPr>
            <w:tcW w:type="dxa" w:w="2880"/>
          </w:tcPr>
          <w:p>
            <w:r>
              <w:t>Germany</w:t>
            </w:r>
          </w:p>
        </w:tc>
        <w:tc>
          <w:tcPr>
            <w:tcW w:type="dxa" w:w="2160"/>
          </w:tcPr>
          <w:p>
            <w:r>
              <w:t>0.4899</w:t>
            </w:r>
          </w:p>
        </w:tc>
      </w:tr>
      <w:tr>
        <w:tc>
          <w:tcPr>
            <w:tcW w:type="dxa" w:w="7200"/>
          </w:tcPr>
          <w:p>
            <w:r>
              <w:t>Oil spill contingency plan for Chinese Great Wall Station in Antarctica</w:t>
            </w:r>
          </w:p>
        </w:tc>
        <w:tc>
          <w:tcPr>
            <w:tcW w:type="dxa" w:w="1440"/>
          </w:tcPr>
          <w:p>
            <w:r>
              <w:t>1997</w:t>
            </w:r>
          </w:p>
        </w:tc>
        <w:tc>
          <w:tcPr>
            <w:tcW w:type="dxa" w:w="2160"/>
          </w:tcPr>
          <w:p>
            <w:r>
              <w:t>ip</w:t>
            </w:r>
          </w:p>
        </w:tc>
        <w:tc>
          <w:tcPr>
            <w:tcW w:type="dxa" w:w="2880"/>
          </w:tcPr>
          <w:p>
            <w:r>
              <w:t>China</w:t>
            </w:r>
          </w:p>
        </w:tc>
        <w:tc>
          <w:tcPr>
            <w:tcW w:type="dxa" w:w="2160"/>
          </w:tcPr>
          <w:p>
            <w:r>
              <w:t>0.4895</w:t>
            </w:r>
          </w:p>
        </w:tc>
      </w:tr>
      <w:tr>
        <w:tc>
          <w:tcPr>
            <w:tcW w:type="dxa" w:w="7200"/>
          </w:tcPr>
          <w:p>
            <w:r>
              <w:t>Brief report on the construction of Kunlun Station on Dome A in the Antarctic</w:t>
            </w:r>
          </w:p>
        </w:tc>
        <w:tc>
          <w:tcPr>
            <w:tcW w:type="dxa" w:w="1440"/>
          </w:tcPr>
          <w:p>
            <w:r>
              <w:t>2009</w:t>
            </w:r>
          </w:p>
        </w:tc>
        <w:tc>
          <w:tcPr>
            <w:tcW w:type="dxa" w:w="2160"/>
          </w:tcPr>
          <w:p>
            <w:r>
              <w:t>ip</w:t>
            </w:r>
          </w:p>
        </w:tc>
        <w:tc>
          <w:tcPr>
            <w:tcW w:type="dxa" w:w="2880"/>
          </w:tcPr>
          <w:p>
            <w:r>
              <w:t>China</w:t>
            </w:r>
          </w:p>
        </w:tc>
        <w:tc>
          <w:tcPr>
            <w:tcW w:type="dxa" w:w="2160"/>
          </w:tcPr>
          <w:p>
            <w:r>
              <w:t>0.4887</w:t>
            </w:r>
          </w:p>
        </w:tc>
      </w:tr>
      <w:tr>
        <w:tc>
          <w:tcPr>
            <w:tcW w:type="dxa" w:w="7200"/>
          </w:tcPr>
          <w:p>
            <w:r>
              <w:t>New infrastructure facilities of the Russian Antarctic Expedition</w:t>
            </w:r>
          </w:p>
        </w:tc>
        <w:tc>
          <w:tcPr>
            <w:tcW w:type="dxa" w:w="1440"/>
          </w:tcPr>
          <w:p>
            <w:r>
              <w:t>2013</w:t>
            </w:r>
          </w:p>
        </w:tc>
        <w:tc>
          <w:tcPr>
            <w:tcW w:type="dxa" w:w="2160"/>
          </w:tcPr>
          <w:p>
            <w:r>
              <w:t>ip</w:t>
            </w:r>
          </w:p>
        </w:tc>
        <w:tc>
          <w:tcPr>
            <w:tcW w:type="dxa" w:w="2880"/>
          </w:tcPr>
          <w:p>
            <w:r>
              <w:t>Russian Federation</w:t>
            </w:r>
          </w:p>
        </w:tc>
        <w:tc>
          <w:tcPr>
            <w:tcW w:type="dxa" w:w="2160"/>
          </w:tcPr>
          <w:p>
            <w:r>
              <w:t>0.4868</w:t>
            </w:r>
          </w:p>
        </w:tc>
      </w:tr>
      <w:tr>
        <w:tc>
          <w:tcPr>
            <w:tcW w:type="dxa" w:w="7200"/>
          </w:tcPr>
          <w:p>
            <w:r>
              <w:t>Oil spill contingency plan for Chinese Zhongshan Station in Antarctica</w:t>
            </w:r>
          </w:p>
        </w:tc>
        <w:tc>
          <w:tcPr>
            <w:tcW w:type="dxa" w:w="1440"/>
          </w:tcPr>
          <w:p>
            <w:r>
              <w:t>1997</w:t>
            </w:r>
          </w:p>
        </w:tc>
        <w:tc>
          <w:tcPr>
            <w:tcW w:type="dxa" w:w="2160"/>
          </w:tcPr>
          <w:p>
            <w:r>
              <w:t>ip</w:t>
            </w:r>
          </w:p>
        </w:tc>
        <w:tc>
          <w:tcPr>
            <w:tcW w:type="dxa" w:w="2880"/>
          </w:tcPr>
          <w:p>
            <w:r>
              <w:t>China</w:t>
            </w:r>
          </w:p>
        </w:tc>
        <w:tc>
          <w:tcPr>
            <w:tcW w:type="dxa" w:w="2160"/>
          </w:tcPr>
          <w:p>
            <w:r>
              <w:t>0.4844</w:t>
            </w:r>
          </w:p>
        </w:tc>
      </w:tr>
      <w:tr>
        <w:tc>
          <w:tcPr>
            <w:tcW w:type="dxa" w:w="7200"/>
          </w:tcPr>
          <w:p>
            <w:r>
              <w:t xml:space="preserve">Initial Environmental Evaluation for the establishment of a satellite reception and command facility (TrollSat) and a Norwegian Institute for Air Research (NILU) Laboratory as an integral part of the Troll Station in Dronning Maud Land, Antarctica </w:t>
            </w:r>
          </w:p>
        </w:tc>
        <w:tc>
          <w:tcPr>
            <w:tcW w:type="dxa" w:w="1440"/>
          </w:tcPr>
          <w:p>
            <w:r>
              <w:t>2005</w:t>
            </w:r>
          </w:p>
        </w:tc>
        <w:tc>
          <w:tcPr>
            <w:tcW w:type="dxa" w:w="2160"/>
          </w:tcPr>
          <w:p>
            <w:r>
              <w:t>ip</w:t>
            </w:r>
          </w:p>
        </w:tc>
        <w:tc>
          <w:tcPr>
            <w:tcW w:type="dxa" w:w="2880"/>
          </w:tcPr>
          <w:p>
            <w:r>
              <w:t>Norway</w:t>
            </w:r>
          </w:p>
        </w:tc>
        <w:tc>
          <w:tcPr>
            <w:tcW w:type="dxa" w:w="2160"/>
          </w:tcPr>
          <w:p>
            <w:r>
              <w:t>0.4837</w:t>
            </w:r>
          </w:p>
        </w:tc>
      </w:tr>
      <w:tr>
        <w:tc>
          <w:tcPr>
            <w:tcW w:type="dxa" w:w="7200"/>
          </w:tcPr>
          <w:p>
            <w:r>
              <w:t>Fatal accident during convoy operation at Indian Barrier, Maitri Station, East Antarctica</w:t>
            </w:r>
          </w:p>
        </w:tc>
        <w:tc>
          <w:tcPr>
            <w:tcW w:type="dxa" w:w="1440"/>
          </w:tcPr>
          <w:p>
            <w:r>
              <w:t>2018</w:t>
            </w:r>
          </w:p>
        </w:tc>
        <w:tc>
          <w:tcPr>
            <w:tcW w:type="dxa" w:w="2160"/>
          </w:tcPr>
          <w:p>
            <w:r>
              <w:t>ip</w:t>
            </w:r>
          </w:p>
        </w:tc>
        <w:tc>
          <w:tcPr>
            <w:tcW w:type="dxa" w:w="2880"/>
          </w:tcPr>
          <w:p>
            <w:r>
              <w:t>India</w:t>
            </w:r>
          </w:p>
        </w:tc>
        <w:tc>
          <w:tcPr>
            <w:tcW w:type="dxa" w:w="2160"/>
          </w:tcPr>
          <w:p>
            <w:r>
              <w:t>0.4830</w:t>
            </w:r>
          </w:p>
        </w:tc>
      </w:tr>
      <w:tr>
        <w:tc>
          <w:tcPr>
            <w:tcW w:type="dxa" w:w="7200"/>
          </w:tcPr>
          <w:p>
            <w:r>
              <w:t xml:space="preserve">On obtainment of permit to authorize activities of the Russian Antarctic Expedition for the period from 2008 to 2012 </w:t>
            </w:r>
          </w:p>
        </w:tc>
        <w:tc>
          <w:tcPr>
            <w:tcW w:type="dxa" w:w="1440"/>
          </w:tcPr>
          <w:p>
            <w:r>
              <w:t>2008</w:t>
            </w:r>
          </w:p>
        </w:tc>
        <w:tc>
          <w:tcPr>
            <w:tcW w:type="dxa" w:w="2160"/>
          </w:tcPr>
          <w:p>
            <w:r>
              <w:t>ip</w:t>
            </w:r>
          </w:p>
        </w:tc>
        <w:tc>
          <w:tcPr>
            <w:tcW w:type="dxa" w:w="2880"/>
          </w:tcPr>
          <w:p>
            <w:r>
              <w:t>Russian Federation</w:t>
            </w:r>
          </w:p>
        </w:tc>
        <w:tc>
          <w:tcPr>
            <w:tcW w:type="dxa" w:w="2160"/>
          </w:tcPr>
          <w:p>
            <w:r>
              <w:t>0.4825</w:t>
            </w:r>
          </w:p>
        </w:tc>
      </w:tr>
      <w:tr>
        <w:tc>
          <w:tcPr>
            <w:tcW w:type="dxa" w:w="7200"/>
          </w:tcPr>
          <w:p>
            <w:r>
              <w:t>Scope of environmental monitoring conducted in relation to the ongoing renovation of the Arctowski Polish Antarctic Station</w:t>
            </w:r>
          </w:p>
        </w:tc>
        <w:tc>
          <w:tcPr>
            <w:tcW w:type="dxa" w:w="1440"/>
          </w:tcPr>
          <w:p>
            <w:r>
              <w:t>2023</w:t>
            </w:r>
          </w:p>
        </w:tc>
        <w:tc>
          <w:tcPr>
            <w:tcW w:type="dxa" w:w="2160"/>
          </w:tcPr>
          <w:p>
            <w:r>
              <w:t>bp</w:t>
            </w:r>
          </w:p>
        </w:tc>
        <w:tc>
          <w:tcPr>
            <w:tcW w:type="dxa" w:w="2880"/>
          </w:tcPr>
          <w:p>
            <w:r>
              <w:t>Poland</w:t>
            </w:r>
          </w:p>
        </w:tc>
        <w:tc>
          <w:tcPr>
            <w:tcW w:type="dxa" w:w="2160"/>
          </w:tcPr>
          <w:p>
            <w:r>
              <w:t>0.4792</w:t>
            </w:r>
          </w:p>
        </w:tc>
      </w:tr>
      <w:tr>
        <w:tc>
          <w:tcPr>
            <w:tcW w:type="dxa" w:w="7200"/>
          </w:tcPr>
          <w:p>
            <w:r>
              <w:t>Inspection Handbook - examination of compliance with Antarctica (Environmental Protection) Act 1994 of New Zealand's National Antarctic activities</w:t>
            </w:r>
          </w:p>
        </w:tc>
        <w:tc>
          <w:tcPr>
            <w:tcW w:type="dxa" w:w="1440"/>
          </w:tcPr>
          <w:p>
            <w:r>
              <w:t>1997</w:t>
            </w:r>
          </w:p>
        </w:tc>
        <w:tc>
          <w:tcPr>
            <w:tcW w:type="dxa" w:w="2160"/>
          </w:tcPr>
          <w:p>
            <w:r>
              <w:t>ip</w:t>
            </w:r>
          </w:p>
        </w:tc>
        <w:tc>
          <w:tcPr>
            <w:tcW w:type="dxa" w:w="2880"/>
          </w:tcPr>
          <w:p>
            <w:r>
              <w:t>New Zealand</w:t>
            </w:r>
          </w:p>
        </w:tc>
        <w:tc>
          <w:tcPr>
            <w:tcW w:type="dxa" w:w="2160"/>
          </w:tcPr>
          <w:p>
            <w:r>
              <w:t>0.4785</w:t>
            </w:r>
          </w:p>
        </w:tc>
      </w:tr>
      <w:tr>
        <w:tc>
          <w:tcPr>
            <w:tcW w:type="dxa" w:w="7200"/>
          </w:tcPr>
          <w:p>
            <w:r>
              <w:t>The Replacement of Fuel Tanks at Vernadsky Station</w:t>
            </w:r>
          </w:p>
        </w:tc>
        <w:tc>
          <w:tcPr>
            <w:tcW w:type="dxa" w:w="1440"/>
          </w:tcPr>
          <w:p>
            <w:r>
              <w:t>2006</w:t>
            </w:r>
          </w:p>
        </w:tc>
        <w:tc>
          <w:tcPr>
            <w:tcW w:type="dxa" w:w="2160"/>
          </w:tcPr>
          <w:p>
            <w:r>
              <w:t>wp</w:t>
            </w:r>
          </w:p>
        </w:tc>
        <w:tc>
          <w:tcPr>
            <w:tcW w:type="dxa" w:w="2880"/>
          </w:tcPr>
          <w:p>
            <w:r>
              <w:t>Ukraine</w:t>
            </w:r>
          </w:p>
        </w:tc>
        <w:tc>
          <w:tcPr>
            <w:tcW w:type="dxa" w:w="2160"/>
          </w:tcPr>
          <w:p>
            <w:r>
              <w:t>0.4780</w:t>
            </w:r>
          </w:p>
        </w:tc>
      </w:tr>
      <w:tr>
        <w:tc>
          <w:tcPr>
            <w:tcW w:type="dxa" w:w="7200"/>
          </w:tcPr>
          <w:p>
            <w:r>
              <w:t>Reconstruction and Launch of the Foundation Stone of the New Brazilian Station in Antarctica</w:t>
            </w:r>
          </w:p>
        </w:tc>
        <w:tc>
          <w:tcPr>
            <w:tcW w:type="dxa" w:w="1440"/>
          </w:tcPr>
          <w:p>
            <w:r>
              <w:t>2016</w:t>
            </w:r>
          </w:p>
        </w:tc>
        <w:tc>
          <w:tcPr>
            <w:tcW w:type="dxa" w:w="2160"/>
          </w:tcPr>
          <w:p>
            <w:r>
              <w:t>ip</w:t>
            </w:r>
          </w:p>
        </w:tc>
        <w:tc>
          <w:tcPr>
            <w:tcW w:type="dxa" w:w="2880"/>
          </w:tcPr>
          <w:p>
            <w:r>
              <w:t>Brazil</w:t>
            </w:r>
          </w:p>
        </w:tc>
        <w:tc>
          <w:tcPr>
            <w:tcW w:type="dxa" w:w="2160"/>
          </w:tcPr>
          <w:p>
            <w:r>
              <w:t>0.4778</w:t>
            </w:r>
          </w:p>
        </w:tc>
      </w:tr>
      <w:tr>
        <w:tc>
          <w:tcPr>
            <w:tcW w:type="dxa" w:w="7200"/>
          </w:tcPr>
          <w:p>
            <w:r>
              <w:t>Accidents and Medical Evacuations within the German Antarctic Program during Season 2006/2007</w:t>
              <w:br/>
            </w:r>
          </w:p>
        </w:tc>
        <w:tc>
          <w:tcPr>
            <w:tcW w:type="dxa" w:w="1440"/>
          </w:tcPr>
          <w:p>
            <w:r>
              <w:t>2007</w:t>
            </w:r>
          </w:p>
        </w:tc>
        <w:tc>
          <w:tcPr>
            <w:tcW w:type="dxa" w:w="2160"/>
          </w:tcPr>
          <w:p>
            <w:r>
              <w:t>ip</w:t>
            </w:r>
          </w:p>
        </w:tc>
        <w:tc>
          <w:tcPr>
            <w:tcW w:type="dxa" w:w="2880"/>
          </w:tcPr>
          <w:p>
            <w:r>
              <w:t>Germany</w:t>
            </w:r>
          </w:p>
        </w:tc>
        <w:tc>
          <w:tcPr>
            <w:tcW w:type="dxa" w:w="2160"/>
          </w:tcPr>
          <w:p>
            <w:r>
              <w:t>0.4761</w:t>
            </w:r>
          </w:p>
        </w:tc>
      </w:tr>
      <w:tr>
        <w:tc>
          <w:tcPr>
            <w:tcW w:type="dxa" w:w="7200"/>
          </w:tcPr>
          <w:p>
            <w:r>
              <w:t>Decarbonizing Antarctic Operations</w:t>
            </w:r>
          </w:p>
        </w:tc>
        <w:tc>
          <w:tcPr>
            <w:tcW w:type="dxa" w:w="1440"/>
          </w:tcPr>
          <w:p>
            <w:r>
              <w:t>2017</w:t>
            </w:r>
          </w:p>
        </w:tc>
        <w:tc>
          <w:tcPr>
            <w:tcW w:type="dxa" w:w="2160"/>
          </w:tcPr>
          <w:p>
            <w:r>
              <w:t>ip</w:t>
            </w:r>
          </w:p>
        </w:tc>
        <w:tc>
          <w:tcPr>
            <w:tcW w:type="dxa" w:w="2880"/>
          </w:tcPr>
          <w:p>
            <w:r>
              <w:t>ASOC</w:t>
            </w:r>
          </w:p>
        </w:tc>
        <w:tc>
          <w:tcPr>
            <w:tcW w:type="dxa" w:w="2160"/>
          </w:tcPr>
          <w:p>
            <w:r>
              <w:t>0.4759</w:t>
            </w:r>
          </w:p>
        </w:tc>
      </w:tr>
      <w:tr>
        <w:tc>
          <w:tcPr>
            <w:tcW w:type="dxa" w:w="7200"/>
          </w:tcPr>
          <w:p>
            <w:r>
              <w:t xml:space="preserve">Initial Environmental Evaluation (IEE) Reconstruction of a building to be used for housing </w:t>
            </w:r>
          </w:p>
        </w:tc>
        <w:tc>
          <w:tcPr>
            <w:tcW w:type="dxa" w:w="1440"/>
          </w:tcPr>
          <w:p>
            <w:r>
              <w:t>1996</w:t>
            </w:r>
          </w:p>
        </w:tc>
        <w:tc>
          <w:tcPr>
            <w:tcW w:type="dxa" w:w="2160"/>
          </w:tcPr>
          <w:p>
            <w:r>
              <w:t>wp</w:t>
            </w:r>
          </w:p>
        </w:tc>
        <w:tc>
          <w:tcPr>
            <w:tcW w:type="dxa" w:w="2880"/>
          </w:tcPr>
          <w:p>
            <w:r>
              <w:t>Uruguay</w:t>
            </w:r>
          </w:p>
        </w:tc>
        <w:tc>
          <w:tcPr>
            <w:tcW w:type="dxa" w:w="2160"/>
          </w:tcPr>
          <w:p>
            <w:r>
              <w:t>0.4729</w:t>
            </w:r>
          </w:p>
        </w:tc>
      </w:tr>
      <w:tr>
        <w:tc>
          <w:tcPr>
            <w:tcW w:type="dxa" w:w="7200"/>
          </w:tcPr>
          <w:p>
            <w:r>
              <w:t>Antarctic Treaty exchange of information under Article VII(5) for 1990-1991</w:t>
            </w:r>
          </w:p>
        </w:tc>
        <w:tc>
          <w:tcPr>
            <w:tcW w:type="dxa" w:w="1440"/>
          </w:tcPr>
          <w:p>
            <w:r>
              <w:t>1992</w:t>
            </w:r>
          </w:p>
        </w:tc>
        <w:tc>
          <w:tcPr>
            <w:tcW w:type="dxa" w:w="2160"/>
          </w:tcPr>
          <w:p>
            <w:r>
              <w:t>wp</w:t>
            </w:r>
          </w:p>
        </w:tc>
        <w:tc>
          <w:tcPr>
            <w:tcW w:type="dxa" w:w="2880"/>
          </w:tcPr>
          <w:p>
            <w:r>
              <w:t>Korea (DPRK)</w:t>
            </w:r>
          </w:p>
        </w:tc>
        <w:tc>
          <w:tcPr>
            <w:tcW w:type="dxa" w:w="2160"/>
          </w:tcPr>
          <w:p>
            <w:r>
              <w:t>0.4718</w:t>
            </w:r>
          </w:p>
        </w:tc>
      </w:tr>
      <w:tr>
        <w:tc>
          <w:tcPr>
            <w:tcW w:type="dxa" w:w="7200"/>
          </w:tcPr>
          <w:p>
            <w:r>
              <w:t>Renewal of the Norwegian Troll Research Station, Dronning Maud Land</w:t>
            </w:r>
          </w:p>
        </w:tc>
        <w:tc>
          <w:tcPr>
            <w:tcW w:type="dxa" w:w="1440"/>
          </w:tcPr>
          <w:p>
            <w:r>
              <w:t>2023</w:t>
            </w:r>
          </w:p>
        </w:tc>
        <w:tc>
          <w:tcPr>
            <w:tcW w:type="dxa" w:w="2160"/>
          </w:tcPr>
          <w:p>
            <w:r>
              <w:t>ip</w:t>
            </w:r>
          </w:p>
        </w:tc>
        <w:tc>
          <w:tcPr>
            <w:tcW w:type="dxa" w:w="2880"/>
          </w:tcPr>
          <w:p>
            <w:r>
              <w:t>Norway</w:t>
            </w:r>
          </w:p>
        </w:tc>
        <w:tc>
          <w:tcPr>
            <w:tcW w:type="dxa" w:w="2160"/>
          </w:tcPr>
          <w:p>
            <w:r>
              <w:t>0.4710</w:t>
            </w:r>
          </w:p>
        </w:tc>
      </w:tr>
      <w:tr>
        <w:tc>
          <w:tcPr>
            <w:tcW w:type="dxa" w:w="7200"/>
          </w:tcPr>
          <w:p>
            <w:r>
              <w:t xml:space="preserve">General Recommendations from the Joint Inspections undertaken by the United Kingdom, the Netherlands and Spain under Article VII of the Antarctic Treaty and Article 14 of the Environmental Protocol </w:t>
            </w:r>
          </w:p>
        </w:tc>
        <w:tc>
          <w:tcPr>
            <w:tcW w:type="dxa" w:w="1440"/>
          </w:tcPr>
          <w:p>
            <w:r>
              <w:t>2013</w:t>
            </w:r>
          </w:p>
        </w:tc>
        <w:tc>
          <w:tcPr>
            <w:tcW w:type="dxa" w:w="2160"/>
          </w:tcPr>
          <w:p>
            <w:r>
              <w:t>wp</w:t>
            </w:r>
          </w:p>
        </w:tc>
        <w:tc>
          <w:tcPr>
            <w:tcW w:type="dxa" w:w="2880"/>
          </w:tcPr>
          <w:p>
            <w:r>
              <w:t>United Kingdom, Netherlands, Spain</w:t>
            </w:r>
          </w:p>
        </w:tc>
        <w:tc>
          <w:tcPr>
            <w:tcW w:type="dxa" w:w="2160"/>
          </w:tcPr>
          <w:p>
            <w:r>
              <w:t>0.4705</w:t>
            </w:r>
          </w:p>
        </w:tc>
      </w:tr>
      <w:tr>
        <w:tc>
          <w:tcPr>
            <w:tcW w:type="dxa" w:w="7200"/>
          </w:tcPr>
          <w:p>
            <w:r>
              <w:t>Inspection handbook: examination of compliance with Antarctica (Environmental Protection) Act 1994 of New Zealand's national Antarctic activities</w:t>
            </w:r>
          </w:p>
        </w:tc>
        <w:tc>
          <w:tcPr>
            <w:tcW w:type="dxa" w:w="1440"/>
          </w:tcPr>
          <w:p>
            <w:r>
              <w:t>1997</w:t>
            </w:r>
          </w:p>
        </w:tc>
        <w:tc>
          <w:tcPr>
            <w:tcW w:type="dxa" w:w="2160"/>
          </w:tcPr>
          <w:p>
            <w:r>
              <w:t>wp</w:t>
            </w:r>
          </w:p>
        </w:tc>
        <w:tc>
          <w:tcPr>
            <w:tcW w:type="dxa" w:w="2880"/>
          </w:tcPr>
          <w:p>
            <w:r>
              <w:t>New Zealand</w:t>
            </w:r>
          </w:p>
        </w:tc>
        <w:tc>
          <w:tcPr>
            <w:tcW w:type="dxa" w:w="2160"/>
          </w:tcPr>
          <w:p>
            <w:r>
              <w:t>0.4673</w:t>
            </w:r>
          </w:p>
        </w:tc>
      </w:tr>
      <w:tr>
        <w:tc>
          <w:tcPr>
            <w:tcW w:type="dxa" w:w="7200"/>
          </w:tcPr>
          <w:p>
            <w:r>
              <w:t>United States Report of Inspection, February 2020</w:t>
            </w:r>
          </w:p>
        </w:tc>
        <w:tc>
          <w:tcPr>
            <w:tcW w:type="dxa" w:w="1440"/>
          </w:tcPr>
          <w:p>
            <w:r>
              <w:t>2021</w:t>
            </w:r>
          </w:p>
        </w:tc>
        <w:tc>
          <w:tcPr>
            <w:tcW w:type="dxa" w:w="2160"/>
          </w:tcPr>
          <w:p>
            <w:r>
              <w:t>ip</w:t>
            </w:r>
          </w:p>
        </w:tc>
        <w:tc>
          <w:tcPr>
            <w:tcW w:type="dxa" w:w="2880"/>
          </w:tcPr>
          <w:p>
            <w:r>
              <w:t>United States</w:t>
            </w:r>
          </w:p>
        </w:tc>
        <w:tc>
          <w:tcPr>
            <w:tcW w:type="dxa" w:w="2160"/>
          </w:tcPr>
          <w:p>
            <w:r>
              <w:t>0.4671</w:t>
            </w:r>
          </w:p>
        </w:tc>
      </w:tr>
      <w:tr>
        <w:tc>
          <w:tcPr>
            <w:tcW w:type="dxa" w:w="7200"/>
          </w:tcPr>
          <w:p>
            <w:r>
              <w:t>Energy Management Strategies for U.S. Antarctic Research Stations</w:t>
              <w:br/>
            </w:r>
          </w:p>
        </w:tc>
        <w:tc>
          <w:tcPr>
            <w:tcW w:type="dxa" w:w="1440"/>
          </w:tcPr>
          <w:p>
            <w:r>
              <w:t>2010</w:t>
            </w:r>
          </w:p>
        </w:tc>
        <w:tc>
          <w:tcPr>
            <w:tcW w:type="dxa" w:w="2160"/>
          </w:tcPr>
          <w:p>
            <w:r>
              <w:t>ip</w:t>
            </w:r>
          </w:p>
        </w:tc>
        <w:tc>
          <w:tcPr>
            <w:tcW w:type="dxa" w:w="2880"/>
          </w:tcPr>
          <w:p>
            <w:r>
              <w:t>United States</w:t>
            </w:r>
          </w:p>
        </w:tc>
        <w:tc>
          <w:tcPr>
            <w:tcW w:type="dxa" w:w="2160"/>
          </w:tcPr>
          <w:p>
            <w:r>
              <w:t>0.4635</w:t>
            </w:r>
          </w:p>
        </w:tc>
      </w:tr>
      <w:tr>
        <w:tc>
          <w:tcPr>
            <w:tcW w:type="dxa" w:w="7200"/>
          </w:tcPr>
          <w:p>
            <w:r>
              <w:t>General recommendations of the joint inspections between Argentina and Chile, in accordance with Article VII of the Antarctic Treaty and Article 14 of the  Protocol on Environmental Protection</w:t>
            </w:r>
          </w:p>
        </w:tc>
        <w:tc>
          <w:tcPr>
            <w:tcW w:type="dxa" w:w="1440"/>
          </w:tcPr>
          <w:p>
            <w:r>
              <w:t>2019</w:t>
            </w:r>
          </w:p>
        </w:tc>
        <w:tc>
          <w:tcPr>
            <w:tcW w:type="dxa" w:w="2160"/>
          </w:tcPr>
          <w:p>
            <w:r>
              <w:t>wp</w:t>
            </w:r>
          </w:p>
        </w:tc>
        <w:tc>
          <w:tcPr>
            <w:tcW w:type="dxa" w:w="2880"/>
          </w:tcPr>
          <w:p>
            <w:r>
              <w:t>Argentina, Chile</w:t>
            </w:r>
          </w:p>
        </w:tc>
        <w:tc>
          <w:tcPr>
            <w:tcW w:type="dxa" w:w="2160"/>
          </w:tcPr>
          <w:p>
            <w:r>
              <w:t>0.4622</w:t>
            </w:r>
          </w:p>
        </w:tc>
      </w:tr>
      <w:tr>
        <w:tc>
          <w:tcPr>
            <w:tcW w:type="dxa" w:w="7200"/>
          </w:tcPr>
          <w:p>
            <w:r>
              <w:t>Update on the Comprehensive Environmental Evaluation of New Indian Research Base at Larsemann Hills, Antarctica</w:t>
            </w:r>
          </w:p>
        </w:tc>
        <w:tc>
          <w:tcPr>
            <w:tcW w:type="dxa" w:w="1440"/>
          </w:tcPr>
          <w:p>
            <w:r>
              <w:t>2008</w:t>
            </w:r>
          </w:p>
        </w:tc>
        <w:tc>
          <w:tcPr>
            <w:tcW w:type="dxa" w:w="2160"/>
          </w:tcPr>
          <w:p>
            <w:r>
              <w:t>ip</w:t>
            </w:r>
          </w:p>
        </w:tc>
        <w:tc>
          <w:tcPr>
            <w:tcW w:type="dxa" w:w="2880"/>
          </w:tcPr>
          <w:p>
            <w:r>
              <w:t>India</w:t>
            </w:r>
          </w:p>
        </w:tc>
        <w:tc>
          <w:tcPr>
            <w:tcW w:type="dxa" w:w="2160"/>
          </w:tcPr>
          <w:p>
            <w:r>
              <w:t>0.4619</w:t>
            </w:r>
          </w:p>
        </w:tc>
      </w:tr>
      <w:tr>
        <w:tc>
          <w:tcPr>
            <w:tcW w:type="dxa" w:w="7200"/>
          </w:tcPr>
          <w:p>
            <w:r>
              <w:t>Extension of the Use of Turkish Scientific Research Camp</w:t>
            </w:r>
          </w:p>
        </w:tc>
        <w:tc>
          <w:tcPr>
            <w:tcW w:type="dxa" w:w="1440"/>
          </w:tcPr>
          <w:p>
            <w:r>
              <w:t>2022</w:t>
            </w:r>
          </w:p>
        </w:tc>
        <w:tc>
          <w:tcPr>
            <w:tcW w:type="dxa" w:w="2160"/>
          </w:tcPr>
          <w:p>
            <w:r>
              <w:t>ip</w:t>
            </w:r>
          </w:p>
        </w:tc>
        <w:tc>
          <w:tcPr>
            <w:tcW w:type="dxa" w:w="2880"/>
          </w:tcPr>
          <w:p>
            <w:r>
              <w:t>Türkiye</w:t>
            </w:r>
          </w:p>
        </w:tc>
        <w:tc>
          <w:tcPr>
            <w:tcW w:type="dxa" w:w="2160"/>
          </w:tcPr>
          <w:p>
            <w:r>
              <w:t>0.4610</w:t>
            </w:r>
          </w:p>
        </w:tc>
      </w:tr>
      <w:tr>
        <w:tc>
          <w:tcPr>
            <w:tcW w:type="dxa" w:w="7200"/>
          </w:tcPr>
          <w:p>
            <w:r>
              <w:t>The Construction of an Orthodox Chapel at Vernadsky Station</w:t>
            </w:r>
          </w:p>
        </w:tc>
        <w:tc>
          <w:tcPr>
            <w:tcW w:type="dxa" w:w="1440"/>
          </w:tcPr>
          <w:p>
            <w:r>
              <w:t>2011</w:t>
            </w:r>
          </w:p>
        </w:tc>
        <w:tc>
          <w:tcPr>
            <w:tcW w:type="dxa" w:w="2160"/>
          </w:tcPr>
          <w:p>
            <w:r>
              <w:t>ip</w:t>
            </w:r>
          </w:p>
        </w:tc>
        <w:tc>
          <w:tcPr>
            <w:tcW w:type="dxa" w:w="2880"/>
          </w:tcPr>
          <w:p>
            <w:r>
              <w:t>Ukraine</w:t>
            </w:r>
          </w:p>
        </w:tc>
        <w:tc>
          <w:tcPr>
            <w:tcW w:type="dxa" w:w="2160"/>
          </w:tcPr>
          <w:p>
            <w:r>
              <w:t>0.4607</w:t>
            </w:r>
          </w:p>
        </w:tc>
      </w:tr>
      <w:tr>
        <w:tc>
          <w:tcPr>
            <w:tcW w:type="dxa" w:w="7200"/>
          </w:tcPr>
          <w:p>
            <w:r>
              <w:t>Report of the Antarctic Treaty inspections undertaken jointly by Sweden, France and New Zealand in accordance with Article VII of the Antarctic Treaty and Article 14 of the Protocol on Environmental Protection to the Antarctic Treaty</w:t>
            </w:r>
          </w:p>
        </w:tc>
        <w:tc>
          <w:tcPr>
            <w:tcW w:type="dxa" w:w="1440"/>
          </w:tcPr>
          <w:p>
            <w:r>
              <w:t>2007</w:t>
            </w:r>
          </w:p>
        </w:tc>
        <w:tc>
          <w:tcPr>
            <w:tcW w:type="dxa" w:w="2160"/>
          </w:tcPr>
          <w:p>
            <w:r>
              <w:t>wp</w:t>
            </w:r>
          </w:p>
        </w:tc>
        <w:tc>
          <w:tcPr>
            <w:tcW w:type="dxa" w:w="2880"/>
          </w:tcPr>
          <w:p>
            <w:r>
              <w:t>Sweden, France, New Zealand</w:t>
            </w:r>
          </w:p>
        </w:tc>
        <w:tc>
          <w:tcPr>
            <w:tcW w:type="dxa" w:w="2160"/>
          </w:tcPr>
          <w:p>
            <w:r>
              <w:t>0.4602</w:t>
            </w:r>
          </w:p>
        </w:tc>
      </w:tr>
      <w:tr>
        <w:tc>
          <w:tcPr>
            <w:tcW w:type="dxa" w:w="7200"/>
          </w:tcPr>
          <w:p>
            <w:r>
              <w:t>Reconstruction Project of the Brazilian Antarctic Station</w:t>
            </w:r>
          </w:p>
        </w:tc>
        <w:tc>
          <w:tcPr>
            <w:tcW w:type="dxa" w:w="1440"/>
          </w:tcPr>
          <w:p>
            <w:r>
              <w:t>2014</w:t>
            </w:r>
          </w:p>
        </w:tc>
        <w:tc>
          <w:tcPr>
            <w:tcW w:type="dxa" w:w="2160"/>
          </w:tcPr>
          <w:p>
            <w:r>
              <w:t>ip</w:t>
            </w:r>
          </w:p>
        </w:tc>
        <w:tc>
          <w:tcPr>
            <w:tcW w:type="dxa" w:w="2880"/>
          </w:tcPr>
          <w:p>
            <w:r>
              <w:t>Brazil</w:t>
            </w:r>
          </w:p>
        </w:tc>
        <w:tc>
          <w:tcPr>
            <w:tcW w:type="dxa" w:w="2160"/>
          </w:tcPr>
          <w:p>
            <w:r>
              <w:t>0.4598</w:t>
            </w:r>
          </w:p>
        </w:tc>
      </w:tr>
      <w:tr>
        <w:tc>
          <w:tcPr>
            <w:tcW w:type="dxa" w:w="7200"/>
          </w:tcPr>
          <w:p>
            <w:r>
              <w:t>Finnish Antarctic Research Station Aboa celebrates its 30th Anniversary</w:t>
            </w:r>
          </w:p>
        </w:tc>
        <w:tc>
          <w:tcPr>
            <w:tcW w:type="dxa" w:w="1440"/>
          </w:tcPr>
          <w:p>
            <w:r>
              <w:t>2019</w:t>
            </w:r>
          </w:p>
        </w:tc>
        <w:tc>
          <w:tcPr>
            <w:tcW w:type="dxa" w:w="2160"/>
          </w:tcPr>
          <w:p>
            <w:r>
              <w:t>ip</w:t>
            </w:r>
          </w:p>
        </w:tc>
        <w:tc>
          <w:tcPr>
            <w:tcW w:type="dxa" w:w="2880"/>
          </w:tcPr>
          <w:p>
            <w:r>
              <w:t>Finland</w:t>
            </w:r>
          </w:p>
        </w:tc>
        <w:tc>
          <w:tcPr>
            <w:tcW w:type="dxa" w:w="2160"/>
          </w:tcPr>
          <w:p>
            <w:r>
              <w:t>0.4598</w:t>
            </w:r>
          </w:p>
        </w:tc>
      </w:tr>
      <w:tr>
        <w:tc>
          <w:tcPr>
            <w:tcW w:type="dxa" w:w="7200"/>
          </w:tcPr>
          <w:p>
            <w:r>
              <w:t>A review of inspections under Article 7 of the Antarctic Treaty and Article 14 of its Protocol on Environmental Protection, 1959-2001</w:t>
            </w:r>
          </w:p>
        </w:tc>
        <w:tc>
          <w:tcPr>
            <w:tcW w:type="dxa" w:w="1440"/>
          </w:tcPr>
          <w:p>
            <w:r>
              <w:t>2003</w:t>
            </w:r>
          </w:p>
        </w:tc>
        <w:tc>
          <w:tcPr>
            <w:tcW w:type="dxa" w:w="2160"/>
          </w:tcPr>
          <w:p>
            <w:r>
              <w:t>ip</w:t>
            </w:r>
          </w:p>
        </w:tc>
        <w:tc>
          <w:tcPr>
            <w:tcW w:type="dxa" w:w="2880"/>
          </w:tcPr>
          <w:p>
            <w:r>
              <w:t>ASOC, UNEP</w:t>
            </w:r>
          </w:p>
        </w:tc>
        <w:tc>
          <w:tcPr>
            <w:tcW w:type="dxa" w:w="2160"/>
          </w:tcPr>
          <w:p>
            <w:r>
              <w:t>0.4583</w:t>
            </w:r>
          </w:p>
        </w:tc>
      </w:tr>
      <w:tr>
        <w:tc>
          <w:tcPr>
            <w:tcW w:type="dxa" w:w="7200"/>
          </w:tcPr>
          <w:p>
            <w:r>
              <w:t>International cooperation in Antarctica</w:t>
            </w:r>
          </w:p>
        </w:tc>
        <w:tc>
          <w:tcPr>
            <w:tcW w:type="dxa" w:w="1440"/>
          </w:tcPr>
          <w:p>
            <w:r>
              <w:t>1994</w:t>
            </w:r>
          </w:p>
        </w:tc>
        <w:tc>
          <w:tcPr>
            <w:tcW w:type="dxa" w:w="2160"/>
          </w:tcPr>
          <w:p>
            <w:r>
              <w:t>ip</w:t>
            </w:r>
          </w:p>
        </w:tc>
        <w:tc>
          <w:tcPr>
            <w:tcW w:type="dxa" w:w="2880"/>
          </w:tcPr>
          <w:p>
            <w:r>
              <w:t>Russian Federation</w:t>
            </w:r>
          </w:p>
        </w:tc>
        <w:tc>
          <w:tcPr>
            <w:tcW w:type="dxa" w:w="2160"/>
          </w:tcPr>
          <w:p>
            <w:r>
              <w:t>0.4582</w:t>
            </w:r>
          </w:p>
        </w:tc>
      </w:tr>
      <w:tr>
        <w:tc>
          <w:tcPr>
            <w:tcW w:type="dxa" w:w="7200"/>
          </w:tcPr>
          <w:p>
            <w:r>
              <w:t>SAR-WG: Support provided by the Fildes Bay Maritime Station in Emergency Situations in the Antarctic Peninsula  Year 2012</w:t>
            </w:r>
          </w:p>
        </w:tc>
        <w:tc>
          <w:tcPr>
            <w:tcW w:type="dxa" w:w="1440"/>
          </w:tcPr>
          <w:p>
            <w:r>
              <w:t>2013</w:t>
            </w:r>
          </w:p>
        </w:tc>
        <w:tc>
          <w:tcPr>
            <w:tcW w:type="dxa" w:w="2160"/>
          </w:tcPr>
          <w:p>
            <w:r>
              <w:t>ip</w:t>
            </w:r>
          </w:p>
        </w:tc>
        <w:tc>
          <w:tcPr>
            <w:tcW w:type="dxa" w:w="2880"/>
          </w:tcPr>
          <w:p>
            <w:r>
              <w:t>Chile</w:t>
            </w:r>
          </w:p>
        </w:tc>
        <w:tc>
          <w:tcPr>
            <w:tcW w:type="dxa" w:w="2160"/>
          </w:tcPr>
          <w:p>
            <w:r>
              <w:t>0.4574</w:t>
            </w:r>
          </w:p>
        </w:tc>
      </w:tr>
      <w:tr>
        <w:tc>
          <w:tcPr>
            <w:tcW w:type="dxa" w:w="7200"/>
          </w:tcPr>
          <w:p>
            <w:r>
              <w:t xml:space="preserve">Initial Environmental Evaluation. Replacement of Fuel tanks at the Comandante Ferraz Antarctic Station </w:t>
            </w:r>
          </w:p>
        </w:tc>
        <w:tc>
          <w:tcPr>
            <w:tcW w:type="dxa" w:w="1440"/>
          </w:tcPr>
          <w:p>
            <w:r>
              <w:t>2007</w:t>
            </w:r>
          </w:p>
        </w:tc>
        <w:tc>
          <w:tcPr>
            <w:tcW w:type="dxa" w:w="2160"/>
          </w:tcPr>
          <w:p>
            <w:r>
              <w:t>ip</w:t>
            </w:r>
          </w:p>
        </w:tc>
        <w:tc>
          <w:tcPr>
            <w:tcW w:type="dxa" w:w="2880"/>
          </w:tcPr>
          <w:p>
            <w:r>
              <w:t>Brazil</w:t>
            </w:r>
          </w:p>
        </w:tc>
        <w:tc>
          <w:tcPr>
            <w:tcW w:type="dxa" w:w="2160"/>
          </w:tcPr>
          <w:p>
            <w:r>
              <w:t>0.4569</w:t>
            </w:r>
          </w:p>
        </w:tc>
      </w:tr>
      <w:tr>
        <w:tc>
          <w:tcPr>
            <w:tcW w:type="dxa" w:w="7200"/>
          </w:tcPr>
          <w:p>
            <w:r>
              <w:t>Artigas Scientific Antarctic Station renewable energy, energy efficiency and waste management plan</w:t>
            </w:r>
          </w:p>
        </w:tc>
        <w:tc>
          <w:tcPr>
            <w:tcW w:type="dxa" w:w="1440"/>
          </w:tcPr>
          <w:p>
            <w:r>
              <w:t>2019</w:t>
            </w:r>
          </w:p>
        </w:tc>
        <w:tc>
          <w:tcPr>
            <w:tcW w:type="dxa" w:w="2160"/>
          </w:tcPr>
          <w:p>
            <w:r>
              <w:t>ip</w:t>
            </w:r>
          </w:p>
        </w:tc>
        <w:tc>
          <w:tcPr>
            <w:tcW w:type="dxa" w:w="2880"/>
          </w:tcPr>
          <w:p>
            <w:r>
              <w:t>Uruguay</w:t>
            </w:r>
          </w:p>
        </w:tc>
        <w:tc>
          <w:tcPr>
            <w:tcW w:type="dxa" w:w="2160"/>
          </w:tcPr>
          <w:p>
            <w:r>
              <w:t>0.4560</w:t>
            </w:r>
          </w:p>
        </w:tc>
      </w:tr>
      <w:tr>
        <w:tc>
          <w:tcPr>
            <w:tcW w:type="dxa" w:w="7200"/>
          </w:tcPr>
          <w:p>
            <w:r>
              <w:t>The 2009 Norwegian Antarctic Inspection under Article VII of the Antarctic Treaty</w:t>
            </w:r>
          </w:p>
        </w:tc>
        <w:tc>
          <w:tcPr>
            <w:tcW w:type="dxa" w:w="1440"/>
          </w:tcPr>
          <w:p>
            <w:r>
              <w:t>2010</w:t>
            </w:r>
          </w:p>
        </w:tc>
        <w:tc>
          <w:tcPr>
            <w:tcW w:type="dxa" w:w="2160"/>
          </w:tcPr>
          <w:p>
            <w:r>
              <w:t>wp</w:t>
            </w:r>
          </w:p>
        </w:tc>
        <w:tc>
          <w:tcPr>
            <w:tcW w:type="dxa" w:w="2880"/>
          </w:tcPr>
          <w:p>
            <w:r>
              <w:t>Norway</w:t>
            </w:r>
          </w:p>
        </w:tc>
        <w:tc>
          <w:tcPr>
            <w:tcW w:type="dxa" w:w="2160"/>
          </w:tcPr>
          <w:p>
            <w:r>
              <w:t>0.4540</w:t>
            </w:r>
          </w:p>
        </w:tc>
      </w:tr>
      <w:tr>
        <w:tc>
          <w:tcPr>
            <w:tcW w:type="dxa" w:w="7200"/>
          </w:tcPr>
          <w:p>
            <w:r>
              <w:t xml:space="preserve">Joint medical evacuation from Davis Station, Antarctica </w:t>
            </w:r>
          </w:p>
        </w:tc>
        <w:tc>
          <w:tcPr>
            <w:tcW w:type="dxa" w:w="1440"/>
          </w:tcPr>
          <w:p>
            <w:r>
              <w:t>2009</w:t>
            </w:r>
          </w:p>
        </w:tc>
        <w:tc>
          <w:tcPr>
            <w:tcW w:type="dxa" w:w="2160"/>
          </w:tcPr>
          <w:p>
            <w:r>
              <w:t>ip</w:t>
            </w:r>
          </w:p>
        </w:tc>
        <w:tc>
          <w:tcPr>
            <w:tcW w:type="dxa" w:w="2880"/>
          </w:tcPr>
          <w:p>
            <w:r>
              <w:t>Australia, United States</w:t>
            </w:r>
          </w:p>
        </w:tc>
        <w:tc>
          <w:tcPr>
            <w:tcW w:type="dxa" w:w="2160"/>
          </w:tcPr>
          <w:p>
            <w:r>
              <w:t>0.4532</w:t>
            </w:r>
          </w:p>
        </w:tc>
      </w:tr>
      <w:tr>
        <w:tc>
          <w:tcPr>
            <w:tcW w:type="dxa" w:w="7200"/>
          </w:tcPr>
          <w:p>
            <w:r>
              <w:t>Detailed information on the Italian national Antarctic research expedition 1992-93</w:t>
            </w:r>
          </w:p>
        </w:tc>
        <w:tc>
          <w:tcPr>
            <w:tcW w:type="dxa" w:w="1440"/>
          </w:tcPr>
          <w:p>
            <w:r>
              <w:t>1992</w:t>
            </w:r>
          </w:p>
        </w:tc>
        <w:tc>
          <w:tcPr>
            <w:tcW w:type="dxa" w:w="2160"/>
          </w:tcPr>
          <w:p>
            <w:r>
              <w:t>ip</w:t>
            </w:r>
          </w:p>
        </w:tc>
        <w:tc>
          <w:tcPr>
            <w:tcW w:type="dxa" w:w="2880"/>
          </w:tcPr>
          <w:p>
            <w:r>
              <w:t>Italy</w:t>
            </w:r>
          </w:p>
        </w:tc>
        <w:tc>
          <w:tcPr>
            <w:tcW w:type="dxa" w:w="2160"/>
          </w:tcPr>
          <w:p>
            <w:r>
              <w:t>0.4523</w:t>
            </w:r>
          </w:p>
        </w:tc>
      </w:tr>
      <w:tr>
        <w:tc>
          <w:tcPr>
            <w:tcW w:type="dxa" w:w="7200"/>
          </w:tcPr>
          <w:p>
            <w:r>
              <w:t>Transfer of Parodi and Huneeus Stations to Union Glacier</w:t>
            </w:r>
          </w:p>
        </w:tc>
        <w:tc>
          <w:tcPr>
            <w:tcW w:type="dxa" w:w="1440"/>
          </w:tcPr>
          <w:p>
            <w:r>
              <w:t>2014</w:t>
            </w:r>
          </w:p>
        </w:tc>
        <w:tc>
          <w:tcPr>
            <w:tcW w:type="dxa" w:w="2160"/>
          </w:tcPr>
          <w:p>
            <w:r>
              <w:t>ip</w:t>
            </w:r>
          </w:p>
        </w:tc>
        <w:tc>
          <w:tcPr>
            <w:tcW w:type="dxa" w:w="2880"/>
          </w:tcPr>
          <w:p>
            <w:r>
              <w:t>Chile</w:t>
            </w:r>
          </w:p>
        </w:tc>
        <w:tc>
          <w:tcPr>
            <w:tcW w:type="dxa" w:w="2160"/>
          </w:tcPr>
          <w:p>
            <w:r>
              <w:t>0.4521</w:t>
            </w:r>
          </w:p>
        </w:tc>
      </w:tr>
      <w:tr>
        <w:tc>
          <w:tcPr>
            <w:tcW w:type="dxa" w:w="7200"/>
          </w:tcPr>
          <w:p>
            <w:r>
              <w:t>Permit for the Activity of the Russian Antarctic Expedition in 2013-17</w:t>
            </w:r>
          </w:p>
        </w:tc>
        <w:tc>
          <w:tcPr>
            <w:tcW w:type="dxa" w:w="1440"/>
          </w:tcPr>
          <w:p>
            <w:r>
              <w:t>2013</w:t>
            </w:r>
          </w:p>
        </w:tc>
        <w:tc>
          <w:tcPr>
            <w:tcW w:type="dxa" w:w="2160"/>
          </w:tcPr>
          <w:p>
            <w:r>
              <w:t>ip</w:t>
            </w:r>
          </w:p>
        </w:tc>
        <w:tc>
          <w:tcPr>
            <w:tcW w:type="dxa" w:w="2880"/>
          </w:tcPr>
          <w:p>
            <w:r>
              <w:t>Russian Federation</w:t>
            </w:r>
          </w:p>
        </w:tc>
        <w:tc>
          <w:tcPr>
            <w:tcW w:type="dxa" w:w="2160"/>
          </w:tcPr>
          <w:p>
            <w:r>
              <w:t>0.4520</w:t>
            </w:r>
          </w:p>
        </w:tc>
      </w:tr>
      <w:tr>
        <w:tc>
          <w:tcPr>
            <w:tcW w:type="dxa" w:w="7200"/>
          </w:tcPr>
          <w:p>
            <w:r>
              <w:t>A report on the environment of Great Wall Station in recent two years</w:t>
            </w:r>
          </w:p>
        </w:tc>
        <w:tc>
          <w:tcPr>
            <w:tcW w:type="dxa" w:w="1440"/>
          </w:tcPr>
          <w:p>
            <w:r>
              <w:t>2004</w:t>
            </w:r>
          </w:p>
        </w:tc>
        <w:tc>
          <w:tcPr>
            <w:tcW w:type="dxa" w:w="2160"/>
          </w:tcPr>
          <w:p>
            <w:r>
              <w:t>ip</w:t>
            </w:r>
          </w:p>
        </w:tc>
        <w:tc>
          <w:tcPr>
            <w:tcW w:type="dxa" w:w="2880"/>
          </w:tcPr>
          <w:p>
            <w:r>
              <w:t>China</w:t>
            </w:r>
          </w:p>
        </w:tc>
        <w:tc>
          <w:tcPr>
            <w:tcW w:type="dxa" w:w="2160"/>
          </w:tcPr>
          <w:p>
            <w:r>
              <w:t>0.4507</w:t>
            </w:r>
          </w:p>
        </w:tc>
      </w:tr>
      <w:tr>
        <w:tc>
          <w:tcPr>
            <w:tcW w:type="dxa" w:w="7200"/>
          </w:tcPr>
          <w:p>
            <w:r>
              <w:t>Formation of Belarusian Antarctic infrastructure – modern state and prospects</w:t>
            </w:r>
          </w:p>
        </w:tc>
        <w:tc>
          <w:tcPr>
            <w:tcW w:type="dxa" w:w="1440"/>
          </w:tcPr>
          <w:p>
            <w:r>
              <w:t>2016</w:t>
            </w:r>
          </w:p>
        </w:tc>
        <w:tc>
          <w:tcPr>
            <w:tcW w:type="dxa" w:w="2160"/>
          </w:tcPr>
          <w:p>
            <w:r>
              <w:t>ip</w:t>
            </w:r>
          </w:p>
        </w:tc>
        <w:tc>
          <w:tcPr>
            <w:tcW w:type="dxa" w:w="2880"/>
          </w:tcPr>
          <w:p>
            <w:r>
              <w:t>Belarus</w:t>
            </w:r>
          </w:p>
        </w:tc>
        <w:tc>
          <w:tcPr>
            <w:tcW w:type="dxa" w:w="2160"/>
          </w:tcPr>
          <w:p>
            <w:r>
              <w:t>0.4504</w:t>
            </w:r>
          </w:p>
        </w:tc>
      </w:tr>
      <w:tr>
        <w:tc>
          <w:tcPr>
            <w:tcW w:type="dxa" w:w="7200"/>
          </w:tcPr>
          <w:p>
            <w:r>
              <w:t>New Belgian Research Base in Dronning Maud Land, Antarctica</w:t>
            </w:r>
          </w:p>
        </w:tc>
        <w:tc>
          <w:tcPr>
            <w:tcW w:type="dxa" w:w="1440"/>
          </w:tcPr>
          <w:p>
            <w:r>
              <w:t>2004</w:t>
            </w:r>
          </w:p>
        </w:tc>
        <w:tc>
          <w:tcPr>
            <w:tcW w:type="dxa" w:w="2160"/>
          </w:tcPr>
          <w:p>
            <w:r>
              <w:t>ip</w:t>
            </w:r>
          </w:p>
        </w:tc>
        <w:tc>
          <w:tcPr>
            <w:tcW w:type="dxa" w:w="2880"/>
          </w:tcPr>
          <w:p>
            <w:r>
              <w:t>Belgium</w:t>
            </w:r>
          </w:p>
        </w:tc>
        <w:tc>
          <w:tcPr>
            <w:tcW w:type="dxa" w:w="2160"/>
          </w:tcPr>
          <w:p>
            <w:r>
              <w:t>0.4479</w:t>
            </w:r>
          </w:p>
        </w:tc>
      </w:tr>
      <w:tr>
        <w:tc>
          <w:tcPr>
            <w:tcW w:type="dxa" w:w="7200"/>
          </w:tcPr>
          <w:p>
            <w:r>
              <w:t>Construction and operation of the new Belgian Research Station in Dronning Maud Land, Antarctica. Draft Comprehensive Environmental Evaluation (CEE)</w:t>
              <w:br/>
            </w:r>
          </w:p>
        </w:tc>
        <w:tc>
          <w:tcPr>
            <w:tcW w:type="dxa" w:w="1440"/>
          </w:tcPr>
          <w:p>
            <w:r>
              <w:t>2006</w:t>
            </w:r>
          </w:p>
        </w:tc>
        <w:tc>
          <w:tcPr>
            <w:tcW w:type="dxa" w:w="2160"/>
          </w:tcPr>
          <w:p>
            <w:r>
              <w:t>wp</w:t>
            </w:r>
          </w:p>
        </w:tc>
        <w:tc>
          <w:tcPr>
            <w:tcW w:type="dxa" w:w="2880"/>
          </w:tcPr>
          <w:p>
            <w:r>
              <w:t>Belgium</w:t>
            </w:r>
          </w:p>
        </w:tc>
        <w:tc>
          <w:tcPr>
            <w:tcW w:type="dxa" w:w="2160"/>
          </w:tcPr>
          <w:p>
            <w:r>
              <w:t>0.4469</w:t>
            </w:r>
          </w:p>
        </w:tc>
      </w:tr>
      <w:tr>
        <w:tc>
          <w:tcPr>
            <w:tcW w:type="dxa" w:w="7200"/>
          </w:tcPr>
          <w:p>
            <w:r>
              <w:t>The Initial Responses to the Comments on the Draft CEE for Construction and Operation of the Jang Bogo Antarctic Research Station, Terra Nova Bay, Antarctica</w:t>
            </w:r>
          </w:p>
        </w:tc>
        <w:tc>
          <w:tcPr>
            <w:tcW w:type="dxa" w:w="1440"/>
          </w:tcPr>
          <w:p>
            <w:r>
              <w:t>2011</w:t>
            </w:r>
          </w:p>
        </w:tc>
        <w:tc>
          <w:tcPr>
            <w:tcW w:type="dxa" w:w="2160"/>
          </w:tcPr>
          <w:p>
            <w:r>
              <w:t>ip</w:t>
            </w:r>
          </w:p>
        </w:tc>
        <w:tc>
          <w:tcPr>
            <w:tcW w:type="dxa" w:w="2880"/>
          </w:tcPr>
          <w:p>
            <w:r>
              <w:t>Korea (ROK)</w:t>
            </w:r>
          </w:p>
        </w:tc>
        <w:tc>
          <w:tcPr>
            <w:tcW w:type="dxa" w:w="2160"/>
          </w:tcPr>
          <w:p>
            <w:r>
              <w:t>0.4442</w:t>
            </w:r>
          </w:p>
        </w:tc>
      </w:tr>
      <w:tr>
        <w:tc>
          <w:tcPr>
            <w:tcW w:type="dxa" w:w="7200"/>
          </w:tcPr>
          <w:p>
            <w:r>
              <w:t>The Draft Comprehensive Environmental Evaluation for the construction and operation of the Chinese Dome A Station in Antarctica</w:t>
            </w:r>
          </w:p>
        </w:tc>
        <w:tc>
          <w:tcPr>
            <w:tcW w:type="dxa" w:w="1440"/>
          </w:tcPr>
          <w:p>
            <w:r>
              <w:t>2008</w:t>
            </w:r>
          </w:p>
        </w:tc>
        <w:tc>
          <w:tcPr>
            <w:tcW w:type="dxa" w:w="2160"/>
          </w:tcPr>
          <w:p>
            <w:r>
              <w:t>ip</w:t>
            </w:r>
          </w:p>
        </w:tc>
        <w:tc>
          <w:tcPr>
            <w:tcW w:type="dxa" w:w="2880"/>
          </w:tcPr>
          <w:p>
            <w:r>
              <w:t>China</w:t>
            </w:r>
          </w:p>
        </w:tc>
        <w:tc>
          <w:tcPr>
            <w:tcW w:type="dxa" w:w="2160"/>
          </w:tcPr>
          <w:p>
            <w:r>
              <w:t>0.4434</w:t>
            </w:r>
          </w:p>
        </w:tc>
      </w:tr>
      <w:tr>
        <w:tc>
          <w:tcPr>
            <w:tcW w:type="dxa" w:w="7200"/>
          </w:tcPr>
          <w:p>
            <w:r>
              <w:t>Measures for ensuring safety of life activity at the inland Antarctic Stations. Experience of airdropping of cargo to the Russian Vostok Station</w:t>
            </w:r>
          </w:p>
        </w:tc>
        <w:tc>
          <w:tcPr>
            <w:tcW w:type="dxa" w:w="1440"/>
          </w:tcPr>
          <w:p>
            <w:r>
              <w:t>2006</w:t>
            </w:r>
          </w:p>
        </w:tc>
        <w:tc>
          <w:tcPr>
            <w:tcW w:type="dxa" w:w="2160"/>
          </w:tcPr>
          <w:p>
            <w:r>
              <w:t>ip</w:t>
            </w:r>
          </w:p>
        </w:tc>
        <w:tc>
          <w:tcPr>
            <w:tcW w:type="dxa" w:w="2880"/>
          </w:tcPr>
          <w:p>
            <w:r>
              <w:t>Russian Federation</w:t>
            </w:r>
          </w:p>
        </w:tc>
        <w:tc>
          <w:tcPr>
            <w:tcW w:type="dxa" w:w="2160"/>
          </w:tcPr>
          <w:p>
            <w:r>
              <w:t>0.4429</w:t>
            </w:r>
          </w:p>
        </w:tc>
      </w:tr>
      <w:tr>
        <w:tc>
          <w:tcPr>
            <w:tcW w:type="dxa" w:w="7200"/>
          </w:tcPr>
          <w:p>
            <w:r>
              <w:t>Draft Comprehensive Environmental Evaluation (CEE) - Rebuild and Operation of the Wintering Station Neumayer III and Retrogradation of the Present Neumayer Station II</w:t>
            </w:r>
          </w:p>
        </w:tc>
        <w:tc>
          <w:tcPr>
            <w:tcW w:type="dxa" w:w="1440"/>
          </w:tcPr>
          <w:p>
            <w:r>
              <w:t>2005</w:t>
            </w:r>
          </w:p>
        </w:tc>
        <w:tc>
          <w:tcPr>
            <w:tcW w:type="dxa" w:w="2160"/>
          </w:tcPr>
          <w:p>
            <w:r>
              <w:t>ip</w:t>
            </w:r>
          </w:p>
        </w:tc>
        <w:tc>
          <w:tcPr>
            <w:tcW w:type="dxa" w:w="2880"/>
          </w:tcPr>
          <w:p>
            <w:r>
              <w:t>Germany</w:t>
            </w:r>
          </w:p>
        </w:tc>
        <w:tc>
          <w:tcPr>
            <w:tcW w:type="dxa" w:w="2160"/>
          </w:tcPr>
          <w:p>
            <w:r>
              <w:t>0.4413</w:t>
            </w:r>
          </w:p>
        </w:tc>
      </w:tr>
      <w:tr>
        <w:tc>
          <w:tcPr>
            <w:tcW w:type="dxa" w:w="7200"/>
          </w:tcPr>
          <w:p>
            <w:r>
              <w:t>Proposed Modification to Historic Site Nº 37</w:t>
            </w:r>
          </w:p>
        </w:tc>
        <w:tc>
          <w:tcPr>
            <w:tcW w:type="dxa" w:w="1440"/>
          </w:tcPr>
          <w:p>
            <w:r>
              <w:t>2012</w:t>
            </w:r>
          </w:p>
        </w:tc>
        <w:tc>
          <w:tcPr>
            <w:tcW w:type="dxa" w:w="2160"/>
          </w:tcPr>
          <w:p>
            <w:r>
              <w:t>wp</w:t>
            </w:r>
          </w:p>
        </w:tc>
        <w:tc>
          <w:tcPr>
            <w:tcW w:type="dxa" w:w="2880"/>
          </w:tcPr>
          <w:p>
            <w:r>
              <w:t>Chile</w:t>
            </w:r>
          </w:p>
        </w:tc>
        <w:tc>
          <w:tcPr>
            <w:tcW w:type="dxa" w:w="2160"/>
          </w:tcPr>
          <w:p>
            <w:r>
              <w:t>0.4413</w:t>
            </w:r>
          </w:p>
        </w:tc>
      </w:tr>
      <w:tr>
        <w:tc>
          <w:tcPr>
            <w:tcW w:type="dxa" w:w="7200"/>
          </w:tcPr>
          <w:p>
            <w:r>
              <w:t>The response of the Italian National Antarctic Program to COVID-19 pandemic in the 2020-2021 expedition</w:t>
            </w:r>
          </w:p>
        </w:tc>
        <w:tc>
          <w:tcPr>
            <w:tcW w:type="dxa" w:w="1440"/>
          </w:tcPr>
          <w:p>
            <w:r>
              <w:t>2021</w:t>
            </w:r>
          </w:p>
        </w:tc>
        <w:tc>
          <w:tcPr>
            <w:tcW w:type="dxa" w:w="2160"/>
          </w:tcPr>
          <w:p>
            <w:r>
              <w:t>ip</w:t>
            </w:r>
          </w:p>
        </w:tc>
        <w:tc>
          <w:tcPr>
            <w:tcW w:type="dxa" w:w="2880"/>
          </w:tcPr>
          <w:p>
            <w:r>
              <w:t>Italy</w:t>
            </w:r>
          </w:p>
        </w:tc>
        <w:tc>
          <w:tcPr>
            <w:tcW w:type="dxa" w:w="2160"/>
          </w:tcPr>
          <w:p>
            <w:r>
              <w:t>0.4413</w:t>
            </w:r>
          </w:p>
        </w:tc>
      </w:tr>
      <w:tr>
        <w:tc>
          <w:tcPr>
            <w:tcW w:type="dxa" w:w="7200"/>
          </w:tcPr>
          <w:p>
            <w:r>
              <w:t>Installation of a new waste water treatment facility at Australia’s Davis station</w:t>
            </w:r>
          </w:p>
        </w:tc>
        <w:tc>
          <w:tcPr>
            <w:tcW w:type="dxa" w:w="1440"/>
          </w:tcPr>
          <w:p>
            <w:r>
              <w:t>2016</w:t>
            </w:r>
          </w:p>
        </w:tc>
        <w:tc>
          <w:tcPr>
            <w:tcW w:type="dxa" w:w="2160"/>
          </w:tcPr>
          <w:p>
            <w:r>
              <w:t>bp</w:t>
            </w:r>
          </w:p>
        </w:tc>
        <w:tc>
          <w:tcPr>
            <w:tcW w:type="dxa" w:w="2880"/>
          </w:tcPr>
          <w:p>
            <w:r>
              <w:t>Australia</w:t>
            </w:r>
          </w:p>
        </w:tc>
        <w:tc>
          <w:tcPr>
            <w:tcW w:type="dxa" w:w="2160"/>
          </w:tcPr>
          <w:p>
            <w:r>
              <w:t>0.4392</w:t>
            </w:r>
          </w:p>
        </w:tc>
      </w:tr>
      <w:tr>
        <w:tc>
          <w:tcPr>
            <w:tcW w:type="dxa" w:w="7200"/>
          </w:tcPr>
          <w:p>
            <w:r>
              <w:t>Comandante Ferraz Station: Oil Barge Incident</w:t>
              <w:br/>
            </w:r>
          </w:p>
        </w:tc>
        <w:tc>
          <w:tcPr>
            <w:tcW w:type="dxa" w:w="1440"/>
          </w:tcPr>
          <w:p>
            <w:r>
              <w:t>2012</w:t>
            </w:r>
          </w:p>
        </w:tc>
        <w:tc>
          <w:tcPr>
            <w:tcW w:type="dxa" w:w="2160"/>
          </w:tcPr>
          <w:p>
            <w:r>
              <w:t>ip</w:t>
            </w:r>
          </w:p>
        </w:tc>
        <w:tc>
          <w:tcPr>
            <w:tcW w:type="dxa" w:w="2880"/>
          </w:tcPr>
          <w:p>
            <w:r>
              <w:t>Brazil</w:t>
            </w:r>
          </w:p>
        </w:tc>
        <w:tc>
          <w:tcPr>
            <w:tcW w:type="dxa" w:w="2160"/>
          </w:tcPr>
          <w:p>
            <w:r>
              <w:t>0.4386</w:t>
            </w:r>
          </w:p>
        </w:tc>
      </w:tr>
      <w:tr>
        <w:tc>
          <w:tcPr>
            <w:tcW w:type="dxa" w:w="7200"/>
          </w:tcPr>
          <w:p>
            <w:r>
              <w:t>Proposals for improving the system for Antarctic Treaty inspections</w:t>
            </w:r>
          </w:p>
        </w:tc>
        <w:tc>
          <w:tcPr>
            <w:tcW w:type="dxa" w:w="1440"/>
          </w:tcPr>
          <w:p>
            <w:r>
              <w:t>1994</w:t>
            </w:r>
          </w:p>
        </w:tc>
        <w:tc>
          <w:tcPr>
            <w:tcW w:type="dxa" w:w="2160"/>
          </w:tcPr>
          <w:p>
            <w:r>
              <w:t>wp</w:t>
            </w:r>
          </w:p>
        </w:tc>
        <w:tc>
          <w:tcPr>
            <w:tcW w:type="dxa" w:w="2880"/>
          </w:tcPr>
          <w:p>
            <w:r>
              <w:t>United Kingdom</w:t>
            </w:r>
          </w:p>
        </w:tc>
        <w:tc>
          <w:tcPr>
            <w:tcW w:type="dxa" w:w="2160"/>
          </w:tcPr>
          <w:p>
            <w:r>
              <w:t>0.4383</w:t>
            </w:r>
          </w:p>
        </w:tc>
      </w:tr>
      <w:tr>
        <w:tc>
          <w:tcPr>
            <w:tcW w:type="dxa" w:w="7200"/>
          </w:tcPr>
          <w:p>
            <w:r>
              <w:t>Inspections under Article VII of the Antarctic Treaty</w:t>
            </w:r>
          </w:p>
        </w:tc>
        <w:tc>
          <w:tcPr>
            <w:tcW w:type="dxa" w:w="1440"/>
          </w:tcPr>
          <w:p>
            <w:r>
              <w:t>1994</w:t>
            </w:r>
          </w:p>
        </w:tc>
        <w:tc>
          <w:tcPr>
            <w:tcW w:type="dxa" w:w="2160"/>
          </w:tcPr>
          <w:p>
            <w:r>
              <w:t>wp</w:t>
            </w:r>
          </w:p>
        </w:tc>
        <w:tc>
          <w:tcPr>
            <w:tcW w:type="dxa" w:w="2880"/>
          </w:tcPr>
          <w:p>
            <w:r>
              <w:t>Argentina</w:t>
            </w:r>
          </w:p>
        </w:tc>
        <w:tc>
          <w:tcPr>
            <w:tcW w:type="dxa" w:w="2160"/>
          </w:tcPr>
          <w:p>
            <w:r>
              <w:t>0.4373</w:t>
            </w:r>
          </w:p>
        </w:tc>
      </w:tr>
      <w:tr>
        <w:tc>
          <w:tcPr>
            <w:tcW w:type="dxa" w:w="7200"/>
          </w:tcPr>
          <w:p>
            <w:r>
              <w:t>Chinese Antarctic Environmental Report (2006-2007)</w:t>
              <w:br/>
            </w:r>
          </w:p>
        </w:tc>
        <w:tc>
          <w:tcPr>
            <w:tcW w:type="dxa" w:w="1440"/>
          </w:tcPr>
          <w:p>
            <w:r>
              <w:t>2007</w:t>
            </w:r>
          </w:p>
        </w:tc>
        <w:tc>
          <w:tcPr>
            <w:tcW w:type="dxa" w:w="2160"/>
          </w:tcPr>
          <w:p>
            <w:r>
              <w:t>ip</w:t>
            </w:r>
          </w:p>
        </w:tc>
        <w:tc>
          <w:tcPr>
            <w:tcW w:type="dxa" w:w="2880"/>
          </w:tcPr>
          <w:p>
            <w:r>
              <w:t>China</w:t>
            </w:r>
          </w:p>
        </w:tc>
        <w:tc>
          <w:tcPr>
            <w:tcW w:type="dxa" w:w="2160"/>
          </w:tcPr>
          <w:p>
            <w:r>
              <w:t>0.4373</w:t>
            </w:r>
          </w:p>
        </w:tc>
      </w:tr>
      <w:tr>
        <w:tc>
          <w:tcPr>
            <w:tcW w:type="dxa" w:w="7200"/>
          </w:tcPr>
          <w:p>
            <w:r>
              <w:t>Russia-U.S. Removal of Radioisotope Thermoelectric Generators from the Antarctic</w:t>
            </w:r>
          </w:p>
        </w:tc>
        <w:tc>
          <w:tcPr>
            <w:tcW w:type="dxa" w:w="1440"/>
          </w:tcPr>
          <w:p>
            <w:r>
              <w:t>2015</w:t>
            </w:r>
          </w:p>
        </w:tc>
        <w:tc>
          <w:tcPr>
            <w:tcW w:type="dxa" w:w="2160"/>
          </w:tcPr>
          <w:p>
            <w:r>
              <w:t>ip</w:t>
            </w:r>
          </w:p>
        </w:tc>
        <w:tc>
          <w:tcPr>
            <w:tcW w:type="dxa" w:w="2880"/>
          </w:tcPr>
          <w:p>
            <w:r>
              <w:t>Russian Federation, United States</w:t>
            </w:r>
          </w:p>
        </w:tc>
        <w:tc>
          <w:tcPr>
            <w:tcW w:type="dxa" w:w="2160"/>
          </w:tcPr>
          <w:p>
            <w:r>
              <w:t>0.4362</w:t>
            </w:r>
          </w:p>
        </w:tc>
      </w:tr>
      <w:tr>
        <w:tc>
          <w:tcPr>
            <w:tcW w:type="dxa" w:w="7200"/>
          </w:tcPr>
          <w:p>
            <w:r>
              <w:t>Orthodox temple in the Antarctic</w:t>
            </w:r>
          </w:p>
        </w:tc>
        <w:tc>
          <w:tcPr>
            <w:tcW w:type="dxa" w:w="1440"/>
          </w:tcPr>
          <w:p>
            <w:r>
              <w:t>2004</w:t>
            </w:r>
          </w:p>
        </w:tc>
        <w:tc>
          <w:tcPr>
            <w:tcW w:type="dxa" w:w="2160"/>
          </w:tcPr>
          <w:p>
            <w:r>
              <w:t>ip</w:t>
            </w:r>
          </w:p>
        </w:tc>
        <w:tc>
          <w:tcPr>
            <w:tcW w:type="dxa" w:w="2880"/>
          </w:tcPr>
          <w:p>
            <w:r>
              <w:t>Russian Federation</w:t>
            </w:r>
          </w:p>
        </w:tc>
        <w:tc>
          <w:tcPr>
            <w:tcW w:type="dxa" w:w="2160"/>
          </w:tcPr>
          <w:p>
            <w:r>
              <w:t>0.4338</w:t>
            </w:r>
          </w:p>
        </w:tc>
      </w:tr>
      <w:tr>
        <w:tc>
          <w:tcPr>
            <w:tcW w:type="dxa" w:w="7200"/>
          </w:tcPr>
          <w:p>
            <w:r>
              <w:t>Environmental Damage Repair: Disassembling of Ferraz Station, Admiralty Bay, Antarctica</w:t>
              <w:br/>
            </w:r>
          </w:p>
        </w:tc>
        <w:tc>
          <w:tcPr>
            <w:tcW w:type="dxa" w:w="1440"/>
          </w:tcPr>
          <w:p>
            <w:r>
              <w:t>2013</w:t>
            </w:r>
          </w:p>
        </w:tc>
        <w:tc>
          <w:tcPr>
            <w:tcW w:type="dxa" w:w="2160"/>
          </w:tcPr>
          <w:p>
            <w:r>
              <w:t>ip</w:t>
            </w:r>
          </w:p>
        </w:tc>
        <w:tc>
          <w:tcPr>
            <w:tcW w:type="dxa" w:w="2880"/>
          </w:tcPr>
          <w:p>
            <w:r>
              <w:t>Brazil</w:t>
            </w:r>
          </w:p>
        </w:tc>
        <w:tc>
          <w:tcPr>
            <w:tcW w:type="dxa" w:w="2160"/>
          </w:tcPr>
          <w:p>
            <w:r>
              <w:t>0.4297</w:t>
            </w:r>
          </w:p>
        </w:tc>
      </w:tr>
      <w:tr>
        <w:tc>
          <w:tcPr>
            <w:tcW w:type="dxa" w:w="7200"/>
          </w:tcPr>
          <w:p>
            <w:r>
              <w:t>Redevelopment of Signy Research Station, Signy Island, South Orkney Islands, Antarctica - Initial Environmental Evaluation (IEE)</w:t>
            </w:r>
          </w:p>
        </w:tc>
        <w:tc>
          <w:tcPr>
            <w:tcW w:type="dxa" w:w="1440"/>
          </w:tcPr>
          <w:p>
            <w:r>
              <w:t>1995</w:t>
            </w:r>
          </w:p>
        </w:tc>
        <w:tc>
          <w:tcPr>
            <w:tcW w:type="dxa" w:w="2160"/>
          </w:tcPr>
          <w:p>
            <w:r>
              <w:t>ip</w:t>
            </w:r>
          </w:p>
        </w:tc>
        <w:tc>
          <w:tcPr>
            <w:tcW w:type="dxa" w:w="2880"/>
          </w:tcPr>
          <w:p>
            <w:r>
              <w:t>United Kingdom</w:t>
            </w:r>
          </w:p>
        </w:tc>
        <w:tc>
          <w:tcPr>
            <w:tcW w:type="dxa" w:w="2160"/>
          </w:tcPr>
          <w:p>
            <w:r>
              <w:t>0.4292</w:t>
            </w:r>
          </w:p>
        </w:tc>
      </w:tr>
      <w:tr>
        <w:tc>
          <w:tcPr>
            <w:tcW w:type="dxa" w:w="7200"/>
          </w:tcPr>
          <w:p>
            <w:r>
              <w:t xml:space="preserve">Czech scientific station in Antarctica </w:t>
            </w:r>
          </w:p>
        </w:tc>
        <w:tc>
          <w:tcPr>
            <w:tcW w:type="dxa" w:w="1440"/>
          </w:tcPr>
          <w:p>
            <w:r>
              <w:t>2001</w:t>
            </w:r>
          </w:p>
        </w:tc>
        <w:tc>
          <w:tcPr>
            <w:tcW w:type="dxa" w:w="2160"/>
          </w:tcPr>
          <w:p>
            <w:r>
              <w:t>ip</w:t>
            </w:r>
          </w:p>
        </w:tc>
        <w:tc>
          <w:tcPr>
            <w:tcW w:type="dxa" w:w="2880"/>
          </w:tcPr>
          <w:p>
            <w:r>
              <w:t>Czechia</w:t>
            </w:r>
          </w:p>
        </w:tc>
        <w:tc>
          <w:tcPr>
            <w:tcW w:type="dxa" w:w="2160"/>
          </w:tcPr>
          <w:p>
            <w:r>
              <w:t>0.4277</w:t>
            </w:r>
          </w:p>
        </w:tc>
      </w:tr>
      <w:tr>
        <w:tc>
          <w:tcPr>
            <w:tcW w:type="dxa" w:w="7200"/>
          </w:tcPr>
          <w:p>
            <w:r>
              <w:t>Annual Report of China pursuant to Article 17 of the Protocol on Environmental Protection to the Antarctic Treaty</w:t>
            </w:r>
          </w:p>
        </w:tc>
        <w:tc>
          <w:tcPr>
            <w:tcW w:type="dxa" w:w="1440"/>
          </w:tcPr>
          <w:p>
            <w:r>
              <w:t>2005</w:t>
            </w:r>
          </w:p>
        </w:tc>
        <w:tc>
          <w:tcPr>
            <w:tcW w:type="dxa" w:w="2160"/>
          </w:tcPr>
          <w:p>
            <w:r>
              <w:t>ip</w:t>
            </w:r>
          </w:p>
        </w:tc>
        <w:tc>
          <w:tcPr>
            <w:tcW w:type="dxa" w:w="2880"/>
          </w:tcPr>
          <w:p>
            <w:r>
              <w:t>China</w:t>
            </w:r>
          </w:p>
        </w:tc>
        <w:tc>
          <w:tcPr>
            <w:tcW w:type="dxa" w:w="2160"/>
          </w:tcPr>
          <w:p>
            <w:r>
              <w:t>0.4254</w:t>
            </w:r>
          </w:p>
        </w:tc>
      </w:tr>
      <w:tr>
        <w:tc>
          <w:tcPr>
            <w:tcW w:type="dxa" w:w="7200"/>
          </w:tcPr>
          <w:p>
            <w:r>
              <w:t>On rendering urgent medical aid by doctors of Russian Antarctic stations to personnel of foreign Antarctic expeditions and ship crews</w:t>
            </w:r>
          </w:p>
        </w:tc>
        <w:tc>
          <w:tcPr>
            <w:tcW w:type="dxa" w:w="1440"/>
          </w:tcPr>
          <w:p>
            <w:r>
              <w:t>2014</w:t>
            </w:r>
          </w:p>
        </w:tc>
        <w:tc>
          <w:tcPr>
            <w:tcW w:type="dxa" w:w="2160"/>
          </w:tcPr>
          <w:p>
            <w:r>
              <w:t>ip</w:t>
            </w:r>
          </w:p>
        </w:tc>
        <w:tc>
          <w:tcPr>
            <w:tcW w:type="dxa" w:w="2880"/>
          </w:tcPr>
          <w:p>
            <w:r>
              <w:t>Russian Federation</w:t>
            </w:r>
          </w:p>
        </w:tc>
        <w:tc>
          <w:tcPr>
            <w:tcW w:type="dxa" w:w="2160"/>
          </w:tcPr>
          <w:p>
            <w:r>
              <w:t>0.4253</w:t>
            </w:r>
          </w:p>
        </w:tc>
      </w:tr>
      <w:tr>
        <w:tc>
          <w:tcPr>
            <w:tcW w:type="dxa" w:w="7200"/>
          </w:tcPr>
          <w:p>
            <w:r>
              <w:t>Use of hydroponics by national Antarctic programs</w:t>
              <w:br/>
            </w:r>
          </w:p>
        </w:tc>
        <w:tc>
          <w:tcPr>
            <w:tcW w:type="dxa" w:w="1440"/>
          </w:tcPr>
          <w:p>
            <w:r>
              <w:t>2014</w:t>
            </w:r>
          </w:p>
        </w:tc>
        <w:tc>
          <w:tcPr>
            <w:tcW w:type="dxa" w:w="2160"/>
          </w:tcPr>
          <w:p>
            <w:r>
              <w:t>ip</w:t>
            </w:r>
          </w:p>
        </w:tc>
        <w:tc>
          <w:tcPr>
            <w:tcW w:type="dxa" w:w="2880"/>
          </w:tcPr>
          <w:p>
            <w:r>
              <w:t>COMNAP</w:t>
            </w:r>
          </w:p>
        </w:tc>
        <w:tc>
          <w:tcPr>
            <w:tcW w:type="dxa" w:w="2160"/>
          </w:tcPr>
          <w:p>
            <w:r>
              <w:t>0.4251</w:t>
            </w:r>
          </w:p>
        </w:tc>
      </w:tr>
      <w:tr>
        <w:tc>
          <w:tcPr>
            <w:tcW w:type="dxa" w:w="7200"/>
          </w:tcPr>
          <w:p>
            <w:r>
              <w:t>Environmental Impact Analysis for the expansion of the German Gondwana Station</w:t>
            </w:r>
          </w:p>
        </w:tc>
        <w:tc>
          <w:tcPr>
            <w:tcW w:type="dxa" w:w="1440"/>
          </w:tcPr>
          <w:p>
            <w:r>
              <w:t>1991</w:t>
            </w:r>
          </w:p>
        </w:tc>
        <w:tc>
          <w:tcPr>
            <w:tcW w:type="dxa" w:w="2160"/>
          </w:tcPr>
          <w:p>
            <w:r>
              <w:t>ip</w:t>
            </w:r>
          </w:p>
        </w:tc>
        <w:tc>
          <w:tcPr>
            <w:tcW w:type="dxa" w:w="2880"/>
          </w:tcPr>
          <w:p>
            <w:r>
              <w:t>Germany</w:t>
            </w:r>
          </w:p>
        </w:tc>
        <w:tc>
          <w:tcPr>
            <w:tcW w:type="dxa" w:w="2160"/>
          </w:tcPr>
          <w:p>
            <w:r>
              <w:t>0.4239</w:t>
            </w:r>
          </w:p>
        </w:tc>
      </w:tr>
      <w:tr>
        <w:tc>
          <w:tcPr>
            <w:tcW w:type="dxa" w:w="7200"/>
          </w:tcPr>
          <w:p>
            <w:r>
              <w:t>Annual Report Pursuant to the Protocol on Environmental Protection to the Antarctic Treaty</w:t>
            </w:r>
          </w:p>
        </w:tc>
        <w:tc>
          <w:tcPr>
            <w:tcW w:type="dxa" w:w="1440"/>
          </w:tcPr>
          <w:p>
            <w:r>
              <w:t>2006</w:t>
            </w:r>
          </w:p>
        </w:tc>
        <w:tc>
          <w:tcPr>
            <w:tcW w:type="dxa" w:w="2160"/>
          </w:tcPr>
          <w:p>
            <w:r>
              <w:t>ip</w:t>
            </w:r>
          </w:p>
        </w:tc>
        <w:tc>
          <w:tcPr>
            <w:tcW w:type="dxa" w:w="2880"/>
          </w:tcPr>
          <w:p>
            <w:r>
              <w:t>South Africa</w:t>
            </w:r>
          </w:p>
        </w:tc>
        <w:tc>
          <w:tcPr>
            <w:tcW w:type="dxa" w:w="2160"/>
          </w:tcPr>
          <w:p>
            <w:r>
              <w:t>0.4220</w:t>
            </w:r>
          </w:p>
        </w:tc>
      </w:tr>
      <w:tr>
        <w:tc>
          <w:tcPr>
            <w:tcW w:type="dxa" w:w="7200"/>
          </w:tcPr>
          <w:p>
            <w:r>
              <w:t>Rethinking Antarctic Treaty inspections; patterns, uses and scopes for improvements</w:t>
            </w:r>
          </w:p>
        </w:tc>
        <w:tc>
          <w:tcPr>
            <w:tcW w:type="dxa" w:w="1440"/>
          </w:tcPr>
          <w:p>
            <w:r>
              <w:t>2016</w:t>
            </w:r>
          </w:p>
        </w:tc>
        <w:tc>
          <w:tcPr>
            <w:tcW w:type="dxa" w:w="2160"/>
          </w:tcPr>
          <w:p>
            <w:r>
              <w:t>ip</w:t>
            </w:r>
          </w:p>
        </w:tc>
        <w:tc>
          <w:tcPr>
            <w:tcW w:type="dxa" w:w="2880"/>
          </w:tcPr>
          <w:p>
            <w:r>
              <w:t>Korea (ROK)</w:t>
            </w:r>
          </w:p>
        </w:tc>
        <w:tc>
          <w:tcPr>
            <w:tcW w:type="dxa" w:w="2160"/>
          </w:tcPr>
          <w:p>
            <w:r>
              <w:t>0.4157</w:t>
            </w:r>
          </w:p>
        </w:tc>
      </w:tr>
      <w:tr>
        <w:tc>
          <w:tcPr>
            <w:tcW w:type="dxa" w:w="7200"/>
          </w:tcPr>
          <w:p>
            <w:r>
              <w:t>Environmental impact assessment: circulation of information</w:t>
            </w:r>
          </w:p>
        </w:tc>
        <w:tc>
          <w:tcPr>
            <w:tcW w:type="dxa" w:w="1440"/>
          </w:tcPr>
          <w:p>
            <w:r>
              <w:t>1998</w:t>
            </w:r>
          </w:p>
        </w:tc>
        <w:tc>
          <w:tcPr>
            <w:tcW w:type="dxa" w:w="2160"/>
          </w:tcPr>
          <w:p>
            <w:r>
              <w:t>ip</w:t>
            </w:r>
          </w:p>
        </w:tc>
        <w:tc>
          <w:tcPr>
            <w:tcW w:type="dxa" w:w="2880"/>
          </w:tcPr>
          <w:p>
            <w:r>
              <w:t>Norway</w:t>
            </w:r>
          </w:p>
        </w:tc>
        <w:tc>
          <w:tcPr>
            <w:tcW w:type="dxa" w:w="2160"/>
          </w:tcPr>
          <w:p>
            <w:r>
              <w:t>0.4153</w:t>
            </w:r>
          </w:p>
        </w:tc>
      </w:tr>
      <w:tr>
        <w:tc>
          <w:tcPr>
            <w:tcW w:type="dxa" w:w="7200"/>
          </w:tcPr>
          <w:p>
            <w:r>
              <w:t xml:space="preserve">XXXIII Brazilian Antarctic Operation </w:t>
            </w:r>
          </w:p>
        </w:tc>
        <w:tc>
          <w:tcPr>
            <w:tcW w:type="dxa" w:w="1440"/>
          </w:tcPr>
          <w:p>
            <w:r>
              <w:t>2015</w:t>
            </w:r>
          </w:p>
        </w:tc>
        <w:tc>
          <w:tcPr>
            <w:tcW w:type="dxa" w:w="2160"/>
          </w:tcPr>
          <w:p>
            <w:r>
              <w:t>bp</w:t>
            </w:r>
          </w:p>
        </w:tc>
        <w:tc>
          <w:tcPr>
            <w:tcW w:type="dxa" w:w="2880"/>
          </w:tcPr>
          <w:p>
            <w:r>
              <w:t>Brazil</w:t>
            </w:r>
          </w:p>
        </w:tc>
        <w:tc>
          <w:tcPr>
            <w:tcW w:type="dxa" w:w="2160"/>
          </w:tcPr>
          <w:p>
            <w:r>
              <w:t>0.4133</w:t>
            </w:r>
          </w:p>
        </w:tc>
      </w:tr>
      <w:tr>
        <w:tc>
          <w:tcPr>
            <w:tcW w:type="dxa" w:w="7200"/>
          </w:tcPr>
          <w:p>
            <w:r>
              <w:t>SANAE IV - Environmental health and safety management system. Document 6: Code of Conduct 1995/1996 for the construction phase and related activities</w:t>
            </w:r>
          </w:p>
        </w:tc>
        <w:tc>
          <w:tcPr>
            <w:tcW w:type="dxa" w:w="1440"/>
          </w:tcPr>
          <w:p>
            <w:r>
              <w:t>1996</w:t>
            </w:r>
          </w:p>
        </w:tc>
        <w:tc>
          <w:tcPr>
            <w:tcW w:type="dxa" w:w="2160"/>
          </w:tcPr>
          <w:p>
            <w:r>
              <w:t>ip</w:t>
            </w:r>
          </w:p>
        </w:tc>
        <w:tc>
          <w:tcPr>
            <w:tcW w:type="dxa" w:w="2880"/>
          </w:tcPr>
          <w:p>
            <w:r>
              <w:t>South Africa</w:t>
            </w:r>
          </w:p>
        </w:tc>
        <w:tc>
          <w:tcPr>
            <w:tcW w:type="dxa" w:w="2160"/>
          </w:tcPr>
          <w:p>
            <w:r>
              <w:t>0.4131</w:t>
            </w:r>
          </w:p>
        </w:tc>
      </w:tr>
      <w:tr>
        <w:tc>
          <w:tcPr>
            <w:tcW w:type="dxa" w:w="7200"/>
          </w:tcPr>
          <w:p>
            <w:r>
              <w:t>Incident with a Brazilian container</w:t>
            </w:r>
          </w:p>
        </w:tc>
        <w:tc>
          <w:tcPr>
            <w:tcW w:type="dxa" w:w="1440"/>
          </w:tcPr>
          <w:p>
            <w:r>
              <w:t>2019</w:t>
            </w:r>
          </w:p>
        </w:tc>
        <w:tc>
          <w:tcPr>
            <w:tcW w:type="dxa" w:w="2160"/>
          </w:tcPr>
          <w:p>
            <w:r>
              <w:t>ip</w:t>
            </w:r>
          </w:p>
        </w:tc>
        <w:tc>
          <w:tcPr>
            <w:tcW w:type="dxa" w:w="2880"/>
          </w:tcPr>
          <w:p>
            <w:r>
              <w:t>Brazil, Poland</w:t>
            </w:r>
          </w:p>
        </w:tc>
        <w:tc>
          <w:tcPr>
            <w:tcW w:type="dxa" w:w="2160"/>
          </w:tcPr>
          <w:p>
            <w:r>
              <w:t>0.4130</w:t>
            </w:r>
          </w:p>
        </w:tc>
      </w:tr>
      <w:tr>
        <w:tc>
          <w:tcPr>
            <w:tcW w:type="dxa" w:w="7200"/>
          </w:tcPr>
          <w:p>
            <w:r>
              <w:t xml:space="preserve">The Draft Comprehensive Environmental Evaluation for the construction and operation of the Chinese Dome A Station in Antarctica </w:t>
            </w:r>
          </w:p>
        </w:tc>
        <w:tc>
          <w:tcPr>
            <w:tcW w:type="dxa" w:w="1440"/>
          </w:tcPr>
          <w:p>
            <w:r>
              <w:t>2008</w:t>
            </w:r>
          </w:p>
        </w:tc>
        <w:tc>
          <w:tcPr>
            <w:tcW w:type="dxa" w:w="2160"/>
          </w:tcPr>
          <w:p>
            <w:r>
              <w:t>wp</w:t>
            </w:r>
          </w:p>
        </w:tc>
        <w:tc>
          <w:tcPr>
            <w:tcW w:type="dxa" w:w="2880"/>
          </w:tcPr>
          <w:p>
            <w:r>
              <w:t>China</w:t>
            </w:r>
          </w:p>
        </w:tc>
        <w:tc>
          <w:tcPr>
            <w:tcW w:type="dxa" w:w="2160"/>
          </w:tcPr>
          <w:p>
            <w:r>
              <w:t>0.4123</w:t>
            </w:r>
          </w:p>
        </w:tc>
      </w:tr>
      <w:tr>
        <w:tc>
          <w:tcPr>
            <w:tcW w:type="dxa" w:w="7200"/>
          </w:tcPr>
          <w:p>
            <w:r>
              <w:t>DRAFT Comprehensive Environmental Evaluation (CEE) for the concept of upgrading the Norwegian summer</w:t>
              <w:br/>
              <w:t>station Troll in Dronning Maud Land, Antarctica, to permanent station.</w:t>
            </w:r>
          </w:p>
        </w:tc>
        <w:tc>
          <w:tcPr>
            <w:tcW w:type="dxa" w:w="1440"/>
          </w:tcPr>
          <w:p>
            <w:r>
              <w:t>2004</w:t>
            </w:r>
          </w:p>
        </w:tc>
        <w:tc>
          <w:tcPr>
            <w:tcW w:type="dxa" w:w="2160"/>
          </w:tcPr>
          <w:p>
            <w:r>
              <w:t>wp</w:t>
            </w:r>
          </w:p>
        </w:tc>
        <w:tc>
          <w:tcPr>
            <w:tcW w:type="dxa" w:w="2880"/>
          </w:tcPr>
          <w:p>
            <w:r>
              <w:t>Norway</w:t>
            </w:r>
          </w:p>
        </w:tc>
        <w:tc>
          <w:tcPr>
            <w:tcW w:type="dxa" w:w="2160"/>
          </w:tcPr>
          <w:p>
            <w:r>
              <w:t>0.4123</w:t>
            </w:r>
          </w:p>
        </w:tc>
      </w:tr>
      <w:tr>
        <w:tc>
          <w:tcPr>
            <w:tcW w:type="dxa" w:w="7200"/>
          </w:tcPr>
          <w:p>
            <w:r>
              <w:t>Continued operation of Kohnen Base as a summer base in Dronning Maud Land including maintenance of a lab in the deep ice by the Alfred Wegener Institute for Polar and Marine Research (AWI)</w:t>
            </w:r>
          </w:p>
        </w:tc>
        <w:tc>
          <w:tcPr>
            <w:tcW w:type="dxa" w:w="1440"/>
          </w:tcPr>
          <w:p>
            <w:r>
              <w:t>2010</w:t>
            </w:r>
          </w:p>
        </w:tc>
        <w:tc>
          <w:tcPr>
            <w:tcW w:type="dxa" w:w="2160"/>
          </w:tcPr>
          <w:p>
            <w:r>
              <w:t>ip</w:t>
            </w:r>
          </w:p>
        </w:tc>
        <w:tc>
          <w:tcPr>
            <w:tcW w:type="dxa" w:w="2880"/>
          </w:tcPr>
          <w:p>
            <w:r>
              <w:t>Germany</w:t>
            </w:r>
          </w:p>
        </w:tc>
        <w:tc>
          <w:tcPr>
            <w:tcW w:type="dxa" w:w="2160"/>
          </w:tcPr>
          <w:p>
            <w:r>
              <w:t>0.4116</w:t>
            </w:r>
          </w:p>
        </w:tc>
      </w:tr>
      <w:tr>
        <w:tc>
          <w:tcPr>
            <w:tcW w:type="dxa" w:w="7200"/>
          </w:tcPr>
          <w:p>
            <w:r>
              <w:t>Practicing environmental stewardship in Antarctica</w:t>
            </w:r>
          </w:p>
        </w:tc>
        <w:tc>
          <w:tcPr>
            <w:tcW w:type="dxa" w:w="1440"/>
          </w:tcPr>
          <w:p>
            <w:r>
              <w:t>2004</w:t>
            </w:r>
          </w:p>
        </w:tc>
        <w:tc>
          <w:tcPr>
            <w:tcW w:type="dxa" w:w="2160"/>
          </w:tcPr>
          <w:p>
            <w:r>
              <w:t>ip</w:t>
            </w:r>
          </w:p>
        </w:tc>
        <w:tc>
          <w:tcPr>
            <w:tcW w:type="dxa" w:w="2880"/>
          </w:tcPr>
          <w:p>
            <w:r>
              <w:t>United States</w:t>
            </w:r>
          </w:p>
        </w:tc>
        <w:tc>
          <w:tcPr>
            <w:tcW w:type="dxa" w:w="2160"/>
          </w:tcPr>
          <w:p>
            <w:r>
              <w:t>0.4105</w:t>
            </w:r>
          </w:p>
        </w:tc>
      </w:tr>
      <w:tr>
        <w:tc>
          <w:tcPr>
            <w:tcW w:type="dxa" w:w="7200"/>
          </w:tcPr>
          <w:p>
            <w:r>
              <w:t>Field Project Reviews: Fulfilling Environmental Impact Assessment (EIA) Monitoring Obligations</w:t>
            </w:r>
          </w:p>
        </w:tc>
        <w:tc>
          <w:tcPr>
            <w:tcW w:type="dxa" w:w="1440"/>
          </w:tcPr>
          <w:p>
            <w:r>
              <w:t>2017</w:t>
            </w:r>
          </w:p>
        </w:tc>
        <w:tc>
          <w:tcPr>
            <w:tcW w:type="dxa" w:w="2160"/>
          </w:tcPr>
          <w:p>
            <w:r>
              <w:t>ip</w:t>
            </w:r>
          </w:p>
        </w:tc>
        <w:tc>
          <w:tcPr>
            <w:tcW w:type="dxa" w:w="2880"/>
          </w:tcPr>
          <w:p>
            <w:r>
              <w:t>United States</w:t>
            </w:r>
          </w:p>
        </w:tc>
        <w:tc>
          <w:tcPr>
            <w:tcW w:type="dxa" w:w="2160"/>
          </w:tcPr>
          <w:p>
            <w:r>
              <w:t>0.4091</w:t>
            </w:r>
          </w:p>
        </w:tc>
      </w:tr>
      <w:tr>
        <w:tc>
          <w:tcPr>
            <w:tcW w:type="dxa" w:w="7200"/>
          </w:tcPr>
          <w:p>
            <w:r>
              <w:t>Abandoned stations and field huts: the British approach to management</w:t>
            </w:r>
          </w:p>
        </w:tc>
        <w:tc>
          <w:tcPr>
            <w:tcW w:type="dxa" w:w="1440"/>
          </w:tcPr>
          <w:p>
            <w:r>
              <w:t>1992</w:t>
            </w:r>
          </w:p>
        </w:tc>
        <w:tc>
          <w:tcPr>
            <w:tcW w:type="dxa" w:w="2160"/>
          </w:tcPr>
          <w:p>
            <w:r>
              <w:t>ip</w:t>
            </w:r>
          </w:p>
        </w:tc>
        <w:tc>
          <w:tcPr>
            <w:tcW w:type="dxa" w:w="2880"/>
          </w:tcPr>
          <w:p>
            <w:r>
              <w:t>United Kingdom</w:t>
            </w:r>
          </w:p>
        </w:tc>
        <w:tc>
          <w:tcPr>
            <w:tcW w:type="dxa" w:w="2160"/>
          </w:tcPr>
          <w:p>
            <w:r>
              <w:t>0.4089</w:t>
            </w:r>
          </w:p>
        </w:tc>
      </w:tr>
      <w:tr>
        <w:tc>
          <w:tcPr>
            <w:tcW w:type="dxa" w:w="7200"/>
          </w:tcPr>
          <w:p>
            <w:r>
              <w:t>Report of the Intersessional Contact Group on Inspections in Antarctica under Article VII of the Antarctic Treaty and Article 14 of the Environmental Protocol</w:t>
            </w:r>
          </w:p>
        </w:tc>
        <w:tc>
          <w:tcPr>
            <w:tcW w:type="dxa" w:w="1440"/>
          </w:tcPr>
          <w:p>
            <w:r>
              <w:t>2017</w:t>
            </w:r>
          </w:p>
        </w:tc>
        <w:tc>
          <w:tcPr>
            <w:tcW w:type="dxa" w:w="2160"/>
          </w:tcPr>
          <w:p>
            <w:r>
              <w:t>wp</w:t>
            </w:r>
          </w:p>
        </w:tc>
        <w:tc>
          <w:tcPr>
            <w:tcW w:type="dxa" w:w="2880"/>
          </w:tcPr>
          <w:p>
            <w:r>
              <w:t>Netherlands, Korea (ROK), United States</w:t>
            </w:r>
          </w:p>
        </w:tc>
        <w:tc>
          <w:tcPr>
            <w:tcW w:type="dxa" w:w="2160"/>
          </w:tcPr>
          <w:p>
            <w:r>
              <w:t>0.4086</w:t>
            </w:r>
          </w:p>
        </w:tc>
      </w:tr>
      <w:tr>
        <w:tc>
          <w:tcPr>
            <w:tcW w:type="dxa" w:w="7200"/>
          </w:tcPr>
          <w:p>
            <w:r>
              <w:t>The Dutch Science Facility at the UK’s Rothera Research Station</w:t>
            </w:r>
          </w:p>
        </w:tc>
        <w:tc>
          <w:tcPr>
            <w:tcW w:type="dxa" w:w="1440"/>
          </w:tcPr>
          <w:p>
            <w:r>
              <w:t>2011</w:t>
            </w:r>
          </w:p>
        </w:tc>
        <w:tc>
          <w:tcPr>
            <w:tcW w:type="dxa" w:w="2160"/>
          </w:tcPr>
          <w:p>
            <w:r>
              <w:t>ip</w:t>
            </w:r>
          </w:p>
        </w:tc>
        <w:tc>
          <w:tcPr>
            <w:tcW w:type="dxa" w:w="2880"/>
          </w:tcPr>
          <w:p>
            <w:r>
              <w:t>Netherlands, United Kingdom</w:t>
            </w:r>
          </w:p>
        </w:tc>
        <w:tc>
          <w:tcPr>
            <w:tcW w:type="dxa" w:w="2160"/>
          </w:tcPr>
          <w:p>
            <w:r>
              <w:t>0.4084</w:t>
            </w:r>
          </w:p>
        </w:tc>
      </w:tr>
      <w:tr>
        <w:tc>
          <w:tcPr>
            <w:tcW w:type="dxa" w:w="7200"/>
          </w:tcPr>
          <w:p>
            <w:r>
              <w:t>Exchange of information under Article VII(5) for 1992/93: UK activites - Additional information</w:t>
            </w:r>
          </w:p>
        </w:tc>
        <w:tc>
          <w:tcPr>
            <w:tcW w:type="dxa" w:w="1440"/>
          </w:tcPr>
          <w:p>
            <w:r>
              <w:t>1992</w:t>
            </w:r>
          </w:p>
        </w:tc>
        <w:tc>
          <w:tcPr>
            <w:tcW w:type="dxa" w:w="2160"/>
          </w:tcPr>
          <w:p>
            <w:r>
              <w:t>ip</w:t>
            </w:r>
          </w:p>
        </w:tc>
        <w:tc>
          <w:tcPr>
            <w:tcW w:type="dxa" w:w="2880"/>
          </w:tcPr>
          <w:p>
            <w:r>
              <w:t>United Kingdom</w:t>
            </w:r>
          </w:p>
        </w:tc>
        <w:tc>
          <w:tcPr>
            <w:tcW w:type="dxa" w:w="2160"/>
          </w:tcPr>
          <w:p>
            <w:r>
              <w:t>0.4080</w:t>
            </w:r>
          </w:p>
        </w:tc>
      </w:tr>
      <w:tr>
        <w:tc>
          <w:tcPr>
            <w:tcW w:type="dxa" w:w="7200"/>
          </w:tcPr>
          <w:p>
            <w:r>
              <w:t xml:space="preserve">Effectiveness of Environmental Protection Measures </w:t>
            </w:r>
          </w:p>
        </w:tc>
        <w:tc>
          <w:tcPr>
            <w:tcW w:type="dxa" w:w="1440"/>
          </w:tcPr>
          <w:p>
            <w:r>
              <w:t>1996</w:t>
            </w:r>
          </w:p>
        </w:tc>
        <w:tc>
          <w:tcPr>
            <w:tcW w:type="dxa" w:w="2160"/>
          </w:tcPr>
          <w:p>
            <w:r>
              <w:t>ip</w:t>
            </w:r>
          </w:p>
        </w:tc>
        <w:tc>
          <w:tcPr>
            <w:tcW w:type="dxa" w:w="2880"/>
          </w:tcPr>
          <w:p>
            <w:r>
              <w:t>Brazil</w:t>
            </w:r>
          </w:p>
        </w:tc>
        <w:tc>
          <w:tcPr>
            <w:tcW w:type="dxa" w:w="2160"/>
          </w:tcPr>
          <w:p>
            <w:r>
              <w:t>0.4077</w:t>
            </w:r>
          </w:p>
        </w:tc>
      </w:tr>
      <w:tr>
        <w:tc>
          <w:tcPr>
            <w:tcW w:type="dxa" w:w="7200"/>
          </w:tcPr>
          <w:p>
            <w:r>
              <w:t>Revitalization of the A. B. Dobrowolski Polish Antarctic Station (Bunger Hills, East Antarctica)</w:t>
            </w:r>
          </w:p>
        </w:tc>
        <w:tc>
          <w:tcPr>
            <w:tcW w:type="dxa" w:w="1440"/>
          </w:tcPr>
          <w:p>
            <w:r>
              <w:t>2023</w:t>
            </w:r>
          </w:p>
        </w:tc>
        <w:tc>
          <w:tcPr>
            <w:tcW w:type="dxa" w:w="2160"/>
          </w:tcPr>
          <w:p>
            <w:r>
              <w:t>ip</w:t>
            </w:r>
          </w:p>
        </w:tc>
        <w:tc>
          <w:tcPr>
            <w:tcW w:type="dxa" w:w="2880"/>
          </w:tcPr>
          <w:p>
            <w:r>
              <w:t>Poland</w:t>
            </w:r>
          </w:p>
        </w:tc>
        <w:tc>
          <w:tcPr>
            <w:tcW w:type="dxa" w:w="2160"/>
          </w:tcPr>
          <w:p>
            <w:r>
              <w:t>0.4055</w:t>
            </w:r>
          </w:p>
        </w:tc>
      </w:tr>
      <w:tr>
        <w:tc>
          <w:tcPr>
            <w:tcW w:type="dxa" w:w="7200"/>
          </w:tcPr>
          <w:p>
            <w:r>
              <w:t>Environmental review of the Argentine activities at Marambio Station update 1999</w:t>
            </w:r>
          </w:p>
        </w:tc>
        <w:tc>
          <w:tcPr>
            <w:tcW w:type="dxa" w:w="1440"/>
          </w:tcPr>
          <w:p>
            <w:r>
              <w:t>1999</w:t>
            </w:r>
          </w:p>
        </w:tc>
        <w:tc>
          <w:tcPr>
            <w:tcW w:type="dxa" w:w="2160"/>
          </w:tcPr>
          <w:p>
            <w:r>
              <w:t>ip</w:t>
            </w:r>
          </w:p>
        </w:tc>
        <w:tc>
          <w:tcPr>
            <w:tcW w:type="dxa" w:w="2880"/>
          </w:tcPr>
          <w:p>
            <w:r>
              <w:t>Argentina</w:t>
            </w:r>
          </w:p>
        </w:tc>
        <w:tc>
          <w:tcPr>
            <w:tcW w:type="dxa" w:w="2160"/>
          </w:tcPr>
          <w:p>
            <w:r>
              <w:t>0.4049</w:t>
            </w:r>
          </w:p>
        </w:tc>
      </w:tr>
      <w:tr>
        <w:tc>
          <w:tcPr>
            <w:tcW w:type="dxa" w:w="7200"/>
          </w:tcPr>
          <w:p>
            <w:r>
              <w:t>Helicopter accident and air-borne medical evacuations during German summer season activities</w:t>
              <w:br/>
            </w:r>
          </w:p>
        </w:tc>
        <w:tc>
          <w:tcPr>
            <w:tcW w:type="dxa" w:w="1440"/>
          </w:tcPr>
          <w:p>
            <w:r>
              <w:t>2008</w:t>
            </w:r>
          </w:p>
        </w:tc>
        <w:tc>
          <w:tcPr>
            <w:tcW w:type="dxa" w:w="2160"/>
          </w:tcPr>
          <w:p>
            <w:r>
              <w:t>ip</w:t>
            </w:r>
          </w:p>
        </w:tc>
        <w:tc>
          <w:tcPr>
            <w:tcW w:type="dxa" w:w="2880"/>
          </w:tcPr>
          <w:p>
            <w:r>
              <w:t>Germany</w:t>
            </w:r>
          </w:p>
        </w:tc>
        <w:tc>
          <w:tcPr>
            <w:tcW w:type="dxa" w:w="2160"/>
          </w:tcPr>
          <w:p>
            <w:r>
              <w:t>0.4041</w:t>
            </w:r>
          </w:p>
        </w:tc>
      </w:tr>
      <w:tr>
        <w:tc>
          <w:tcPr>
            <w:tcW w:type="dxa" w:w="7200"/>
          </w:tcPr>
          <w:p>
            <w:r>
              <w:t>Report of the Joint Inspections’ Program undertaken by Argentina and Chile under Article VII of the Antarctic Treaty and Article 14 of the Environmental Protocol</w:t>
            </w:r>
          </w:p>
        </w:tc>
        <w:tc>
          <w:tcPr>
            <w:tcW w:type="dxa" w:w="1440"/>
          </w:tcPr>
          <w:p>
            <w:r>
              <w:t>2016</w:t>
            </w:r>
          </w:p>
        </w:tc>
        <w:tc>
          <w:tcPr>
            <w:tcW w:type="dxa" w:w="2160"/>
          </w:tcPr>
          <w:p>
            <w:r>
              <w:t>ip</w:t>
            </w:r>
          </w:p>
        </w:tc>
        <w:tc>
          <w:tcPr>
            <w:tcW w:type="dxa" w:w="2880"/>
          </w:tcPr>
          <w:p>
            <w:r>
              <w:t>Argentina, Chile</w:t>
            </w:r>
          </w:p>
        </w:tc>
        <w:tc>
          <w:tcPr>
            <w:tcW w:type="dxa" w:w="2160"/>
          </w:tcPr>
          <w:p>
            <w:r>
              <w:t>0.4033</w:t>
            </w:r>
          </w:p>
        </w:tc>
      </w:tr>
      <w:tr>
        <w:tc>
          <w:tcPr>
            <w:tcW w:type="dxa" w:w="7200"/>
          </w:tcPr>
          <w:p>
            <w:r>
              <w:t>Permanent information on the Brazilian Antarctic Programme</w:t>
            </w:r>
          </w:p>
        </w:tc>
        <w:tc>
          <w:tcPr>
            <w:tcW w:type="dxa" w:w="1440"/>
          </w:tcPr>
          <w:p>
            <w:r>
              <w:t>2003</w:t>
            </w:r>
          </w:p>
        </w:tc>
        <w:tc>
          <w:tcPr>
            <w:tcW w:type="dxa" w:w="2160"/>
          </w:tcPr>
          <w:p>
            <w:r>
              <w:t>ip</w:t>
            </w:r>
          </w:p>
        </w:tc>
        <w:tc>
          <w:tcPr>
            <w:tcW w:type="dxa" w:w="2880"/>
          </w:tcPr>
          <w:p>
            <w:r>
              <w:t>Brazil</w:t>
            </w:r>
          </w:p>
        </w:tc>
        <w:tc>
          <w:tcPr>
            <w:tcW w:type="dxa" w:w="2160"/>
          </w:tcPr>
          <w:p>
            <w:r>
              <w:t>0.4030</w:t>
            </w:r>
          </w:p>
        </w:tc>
      </w:tr>
      <w:tr>
        <w:tc>
          <w:tcPr>
            <w:tcW w:type="dxa" w:w="7200"/>
          </w:tcPr>
          <w:p>
            <w:r>
              <w:t>Annual Report pursuant to the Protocol on Environmental Protection to the Antarctic Treaty</w:t>
            </w:r>
          </w:p>
        </w:tc>
        <w:tc>
          <w:tcPr>
            <w:tcW w:type="dxa" w:w="1440"/>
          </w:tcPr>
          <w:p>
            <w:r>
              <w:t>2005</w:t>
            </w:r>
          </w:p>
        </w:tc>
        <w:tc>
          <w:tcPr>
            <w:tcW w:type="dxa" w:w="2160"/>
          </w:tcPr>
          <w:p>
            <w:r>
              <w:t>ip</w:t>
            </w:r>
          </w:p>
        </w:tc>
        <w:tc>
          <w:tcPr>
            <w:tcW w:type="dxa" w:w="2880"/>
          </w:tcPr>
          <w:p>
            <w:r>
              <w:t>South Africa</w:t>
            </w:r>
          </w:p>
        </w:tc>
        <w:tc>
          <w:tcPr>
            <w:tcW w:type="dxa" w:w="2160"/>
          </w:tcPr>
          <w:p>
            <w:r>
              <w:t>0.4023</w:t>
            </w:r>
          </w:p>
        </w:tc>
      </w:tr>
      <w:tr>
        <w:tc>
          <w:tcPr>
            <w:tcW w:type="dxa" w:w="7200"/>
          </w:tcPr>
          <w:p>
            <w:r>
              <w:t>Non-native Species Incursions at Scott Base, Antarctica</w:t>
            </w:r>
          </w:p>
        </w:tc>
        <w:tc>
          <w:tcPr>
            <w:tcW w:type="dxa" w:w="1440"/>
          </w:tcPr>
          <w:p>
            <w:r>
              <w:t>2008</w:t>
            </w:r>
          </w:p>
        </w:tc>
        <w:tc>
          <w:tcPr>
            <w:tcW w:type="dxa" w:w="2160"/>
          </w:tcPr>
          <w:p>
            <w:r>
              <w:t>ip</w:t>
            </w:r>
          </w:p>
        </w:tc>
        <w:tc>
          <w:tcPr>
            <w:tcW w:type="dxa" w:w="2880"/>
          </w:tcPr>
          <w:p>
            <w:r>
              <w:t>New Zealand</w:t>
            </w:r>
          </w:p>
        </w:tc>
        <w:tc>
          <w:tcPr>
            <w:tcW w:type="dxa" w:w="2160"/>
          </w:tcPr>
          <w:p>
            <w:r>
              <w:t>0.4022</w:t>
            </w:r>
          </w:p>
        </w:tc>
      </w:tr>
      <w:tr>
        <w:tc>
          <w:tcPr>
            <w:tcW w:type="dxa" w:w="7200"/>
          </w:tcPr>
          <w:p>
            <w:r>
              <w:t>Environmental code of conduct</w:t>
            </w:r>
          </w:p>
        </w:tc>
        <w:tc>
          <w:tcPr>
            <w:tcW w:type="dxa" w:w="1440"/>
          </w:tcPr>
          <w:p>
            <w:r>
              <w:t>1996</w:t>
            </w:r>
          </w:p>
        </w:tc>
        <w:tc>
          <w:tcPr>
            <w:tcW w:type="dxa" w:w="2160"/>
          </w:tcPr>
          <w:p>
            <w:r>
              <w:t>ip</w:t>
            </w:r>
          </w:p>
        </w:tc>
        <w:tc>
          <w:tcPr>
            <w:tcW w:type="dxa" w:w="2880"/>
          </w:tcPr>
          <w:p>
            <w:r>
              <w:t>New Zealand</w:t>
            </w:r>
          </w:p>
        </w:tc>
        <w:tc>
          <w:tcPr>
            <w:tcW w:type="dxa" w:w="2160"/>
          </w:tcPr>
          <w:p>
            <w:r>
              <w:t>0.4019</w:t>
            </w:r>
          </w:p>
        </w:tc>
      </w:tr>
      <w:tr>
        <w:tc>
          <w:tcPr>
            <w:tcW w:type="dxa" w:w="7200"/>
          </w:tcPr>
          <w:p>
            <w:r>
              <w:t>Removal and clean up of Filcher summer base from iceberg A-38B by the Alfred Wegener Institute for Polar and Marine Research</w:t>
            </w:r>
          </w:p>
        </w:tc>
        <w:tc>
          <w:tcPr>
            <w:tcW w:type="dxa" w:w="1440"/>
          </w:tcPr>
          <w:p>
            <w:r>
              <w:t>1999</w:t>
            </w:r>
          </w:p>
        </w:tc>
        <w:tc>
          <w:tcPr>
            <w:tcW w:type="dxa" w:w="2160"/>
          </w:tcPr>
          <w:p>
            <w:r>
              <w:t>ip</w:t>
            </w:r>
          </w:p>
        </w:tc>
        <w:tc>
          <w:tcPr>
            <w:tcW w:type="dxa" w:w="2880"/>
          </w:tcPr>
          <w:p>
            <w:r>
              <w:t>Germany</w:t>
            </w:r>
          </w:p>
        </w:tc>
        <w:tc>
          <w:tcPr>
            <w:tcW w:type="dxa" w:w="2160"/>
          </w:tcPr>
          <w:p>
            <w:r>
              <w:t>0.4018</w:t>
            </w:r>
          </w:p>
        </w:tc>
      </w:tr>
      <w:tr>
        <w:tc>
          <w:tcPr>
            <w:tcW w:type="dxa" w:w="7200"/>
          </w:tcPr>
          <w:p>
            <w:r>
              <w:t>Clean-up and conservation of abandoned British bases in the Antarctic Peninsula region</w:t>
            </w:r>
          </w:p>
        </w:tc>
        <w:tc>
          <w:tcPr>
            <w:tcW w:type="dxa" w:w="1440"/>
          </w:tcPr>
          <w:p>
            <w:r>
              <w:t>1994</w:t>
            </w:r>
          </w:p>
        </w:tc>
        <w:tc>
          <w:tcPr>
            <w:tcW w:type="dxa" w:w="2160"/>
          </w:tcPr>
          <w:p>
            <w:r>
              <w:t>ip</w:t>
            </w:r>
          </w:p>
        </w:tc>
        <w:tc>
          <w:tcPr>
            <w:tcW w:type="dxa" w:w="2880"/>
          </w:tcPr>
          <w:p>
            <w:r>
              <w:t>United Kingdom</w:t>
            </w:r>
          </w:p>
        </w:tc>
        <w:tc>
          <w:tcPr>
            <w:tcW w:type="dxa" w:w="2160"/>
          </w:tcPr>
          <w:p>
            <w:r>
              <w:t>0.4004</w:t>
            </w:r>
          </w:p>
        </w:tc>
      </w:tr>
      <w:tr>
        <w:tc>
          <w:tcPr>
            <w:tcW w:type="dxa" w:w="7200"/>
          </w:tcPr>
          <w:p>
            <w:r>
              <w:t>Concept study for Troll station</w:t>
            </w:r>
          </w:p>
        </w:tc>
        <w:tc>
          <w:tcPr>
            <w:tcW w:type="dxa" w:w="1440"/>
          </w:tcPr>
          <w:p>
            <w:r>
              <w:t>2021</w:t>
            </w:r>
          </w:p>
        </w:tc>
        <w:tc>
          <w:tcPr>
            <w:tcW w:type="dxa" w:w="2160"/>
          </w:tcPr>
          <w:p>
            <w:r>
              <w:t>ip</w:t>
            </w:r>
          </w:p>
        </w:tc>
        <w:tc>
          <w:tcPr>
            <w:tcW w:type="dxa" w:w="2880"/>
          </w:tcPr>
          <w:p>
            <w:r>
              <w:t>Norway</w:t>
            </w:r>
          </w:p>
        </w:tc>
        <w:tc>
          <w:tcPr>
            <w:tcW w:type="dxa" w:w="2160"/>
          </w:tcPr>
          <w:p>
            <w:r>
              <w:t>0.3985</w:t>
            </w:r>
          </w:p>
        </w:tc>
      </w:tr>
      <w:tr>
        <w:tc>
          <w:tcPr>
            <w:tcW w:type="dxa" w:w="7200"/>
          </w:tcPr>
          <w:p>
            <w:r>
              <w:t>Improvements to bulk fuel storage and transport facilities at Scott Base, Ross Island, Antarctica: Initial Environmental Evaluation</w:t>
            </w:r>
          </w:p>
        </w:tc>
        <w:tc>
          <w:tcPr>
            <w:tcW w:type="dxa" w:w="1440"/>
          </w:tcPr>
          <w:p>
            <w:r>
              <w:t>1996</w:t>
            </w:r>
          </w:p>
        </w:tc>
        <w:tc>
          <w:tcPr>
            <w:tcW w:type="dxa" w:w="2160"/>
          </w:tcPr>
          <w:p>
            <w:r>
              <w:t>ip</w:t>
            </w:r>
          </w:p>
        </w:tc>
        <w:tc>
          <w:tcPr>
            <w:tcW w:type="dxa" w:w="2880"/>
          </w:tcPr>
          <w:p>
            <w:r>
              <w:t>New Zealand</w:t>
            </w:r>
          </w:p>
        </w:tc>
        <w:tc>
          <w:tcPr>
            <w:tcW w:type="dxa" w:w="2160"/>
          </w:tcPr>
          <w:p>
            <w:r>
              <w:t>0.3968</w:t>
            </w:r>
          </w:p>
        </w:tc>
      </w:tr>
      <w:tr>
        <w:tc>
          <w:tcPr>
            <w:tcW w:type="dxa" w:w="7200"/>
          </w:tcPr>
          <w:p>
            <w:r>
              <w:t>An environmental overview of the Italian Terra Nova Station</w:t>
            </w:r>
          </w:p>
        </w:tc>
        <w:tc>
          <w:tcPr>
            <w:tcW w:type="dxa" w:w="1440"/>
          </w:tcPr>
          <w:p>
            <w:r>
              <w:t>1997</w:t>
            </w:r>
          </w:p>
        </w:tc>
        <w:tc>
          <w:tcPr>
            <w:tcW w:type="dxa" w:w="2160"/>
          </w:tcPr>
          <w:p>
            <w:r>
              <w:t>ip</w:t>
            </w:r>
          </w:p>
        </w:tc>
        <w:tc>
          <w:tcPr>
            <w:tcW w:type="dxa" w:w="2880"/>
          </w:tcPr>
          <w:p>
            <w:r>
              <w:t>Italy</w:t>
            </w:r>
          </w:p>
        </w:tc>
        <w:tc>
          <w:tcPr>
            <w:tcW w:type="dxa" w:w="2160"/>
          </w:tcPr>
          <w:p>
            <w:r>
              <w:t>0.3967</w:t>
            </w:r>
          </w:p>
        </w:tc>
      </w:tr>
      <w:tr>
        <w:tc>
          <w:tcPr>
            <w:tcW w:type="dxa" w:w="7200"/>
          </w:tcPr>
          <w:p>
            <w:r>
              <w:t>Mawson Station Wind Farm – Four Years of Operational Experience</w:t>
            </w:r>
          </w:p>
        </w:tc>
        <w:tc>
          <w:tcPr>
            <w:tcW w:type="dxa" w:w="1440"/>
          </w:tcPr>
          <w:p>
            <w:r>
              <w:t>2007</w:t>
            </w:r>
          </w:p>
        </w:tc>
        <w:tc>
          <w:tcPr>
            <w:tcW w:type="dxa" w:w="2160"/>
          </w:tcPr>
          <w:p>
            <w:r>
              <w:t>ip</w:t>
            </w:r>
          </w:p>
        </w:tc>
        <w:tc>
          <w:tcPr>
            <w:tcW w:type="dxa" w:w="2880"/>
          </w:tcPr>
          <w:p>
            <w:r>
              <w:t>Australia</w:t>
            </w:r>
          </w:p>
        </w:tc>
        <w:tc>
          <w:tcPr>
            <w:tcW w:type="dxa" w:w="2160"/>
          </w:tcPr>
          <w:p>
            <w:r>
              <w:t>0.3964</w:t>
            </w:r>
          </w:p>
        </w:tc>
      </w:tr>
      <w:tr>
        <w:tc>
          <w:tcPr>
            <w:tcW w:type="dxa" w:w="7200"/>
          </w:tcPr>
          <w:p>
            <w:r>
              <w:t>Use of Ecodiesel in Antarctica - Experience at “Artigas Station”</w:t>
              <w:br/>
            </w:r>
          </w:p>
        </w:tc>
        <w:tc>
          <w:tcPr>
            <w:tcW w:type="dxa" w:w="1440"/>
          </w:tcPr>
          <w:p>
            <w:r>
              <w:t>2007</w:t>
            </w:r>
          </w:p>
        </w:tc>
        <w:tc>
          <w:tcPr>
            <w:tcW w:type="dxa" w:w="2160"/>
          </w:tcPr>
          <w:p>
            <w:r>
              <w:t>wp</w:t>
            </w:r>
          </w:p>
        </w:tc>
        <w:tc>
          <w:tcPr>
            <w:tcW w:type="dxa" w:w="2880"/>
          </w:tcPr>
          <w:p>
            <w:r>
              <w:t>Uruguay</w:t>
            </w:r>
          </w:p>
        </w:tc>
        <w:tc>
          <w:tcPr>
            <w:tcW w:type="dxa" w:w="2160"/>
          </w:tcPr>
          <w:p>
            <w:r>
              <w:t>0.3959</w:t>
            </w:r>
          </w:p>
        </w:tc>
      </w:tr>
      <w:tr>
        <w:tc>
          <w:tcPr>
            <w:tcW w:type="dxa" w:w="7200"/>
          </w:tcPr>
          <w:p>
            <w:r>
              <w:t>Reports of Inspections under Article VII of the Antarctic Treaty</w:t>
            </w:r>
          </w:p>
        </w:tc>
        <w:tc>
          <w:tcPr>
            <w:tcW w:type="dxa" w:w="1440"/>
          </w:tcPr>
          <w:p>
            <w:r>
              <w:t>1991</w:t>
            </w:r>
          </w:p>
        </w:tc>
        <w:tc>
          <w:tcPr>
            <w:tcW w:type="dxa" w:w="2160"/>
          </w:tcPr>
          <w:p>
            <w:r>
              <w:t>ip</w:t>
            </w:r>
          </w:p>
        </w:tc>
        <w:tc>
          <w:tcPr>
            <w:tcW w:type="dxa" w:w="2880"/>
          </w:tcPr>
          <w:p>
            <w:r>
              <w:t>United Kingdom</w:t>
            </w:r>
          </w:p>
        </w:tc>
        <w:tc>
          <w:tcPr>
            <w:tcW w:type="dxa" w:w="2160"/>
          </w:tcPr>
          <w:p>
            <w:r>
              <w:t>0.3938</w:t>
            </w:r>
          </w:p>
        </w:tc>
      </w:tr>
      <w:tr>
        <w:tc>
          <w:tcPr>
            <w:tcW w:type="dxa" w:w="7200"/>
          </w:tcPr>
          <w:p>
            <w:r>
              <w:t>Initial Environmental Evaluation Law-Racovita Base</w:t>
              <w:br/>
            </w:r>
          </w:p>
        </w:tc>
        <w:tc>
          <w:tcPr>
            <w:tcW w:type="dxa" w:w="1440"/>
          </w:tcPr>
          <w:p>
            <w:r>
              <w:t>2008</w:t>
            </w:r>
          </w:p>
        </w:tc>
        <w:tc>
          <w:tcPr>
            <w:tcW w:type="dxa" w:w="2160"/>
          </w:tcPr>
          <w:p>
            <w:r>
              <w:t>ip</w:t>
            </w:r>
          </w:p>
        </w:tc>
        <w:tc>
          <w:tcPr>
            <w:tcW w:type="dxa" w:w="2880"/>
          </w:tcPr>
          <w:p>
            <w:r>
              <w:t>Romania</w:t>
            </w:r>
          </w:p>
        </w:tc>
        <w:tc>
          <w:tcPr>
            <w:tcW w:type="dxa" w:w="2160"/>
          </w:tcPr>
          <w:p>
            <w:r>
              <w:t>0.3928</w:t>
            </w:r>
          </w:p>
        </w:tc>
      </w:tr>
      <w:tr>
        <w:tc>
          <w:tcPr>
            <w:tcW w:type="dxa" w:w="7200"/>
          </w:tcPr>
          <w:p>
            <w:r>
              <w:t>Report of the Joint Inspections undertaken by the United Kingdom and the Czech Republic under Article VII of the Antarctic Treaty and Article 14 of the Environmental Protocol</w:t>
            </w:r>
          </w:p>
        </w:tc>
        <w:tc>
          <w:tcPr>
            <w:tcW w:type="dxa" w:w="1440"/>
          </w:tcPr>
          <w:p>
            <w:r>
              <w:t>2015</w:t>
            </w:r>
          </w:p>
        </w:tc>
        <w:tc>
          <w:tcPr>
            <w:tcW w:type="dxa" w:w="2160"/>
          </w:tcPr>
          <w:p>
            <w:r>
              <w:t>ip</w:t>
            </w:r>
          </w:p>
        </w:tc>
        <w:tc>
          <w:tcPr>
            <w:tcW w:type="dxa" w:w="2880"/>
          </w:tcPr>
          <w:p>
            <w:r>
              <w:t>United Kingdom, Czechia</w:t>
            </w:r>
          </w:p>
        </w:tc>
        <w:tc>
          <w:tcPr>
            <w:tcW w:type="dxa" w:w="2160"/>
          </w:tcPr>
          <w:p>
            <w:r>
              <w:t>0.3927</w:t>
            </w:r>
          </w:p>
        </w:tc>
      </w:tr>
      <w:tr>
        <w:tc>
          <w:tcPr>
            <w:tcW w:type="dxa" w:w="7200"/>
          </w:tcPr>
          <w:p>
            <w:r>
              <w:t>Station Sharing in Antarctica</w:t>
            </w:r>
          </w:p>
        </w:tc>
        <w:tc>
          <w:tcPr>
            <w:tcW w:type="dxa" w:w="1440"/>
          </w:tcPr>
          <w:p>
            <w:r>
              <w:t>2006</w:t>
            </w:r>
          </w:p>
        </w:tc>
        <w:tc>
          <w:tcPr>
            <w:tcW w:type="dxa" w:w="2160"/>
          </w:tcPr>
          <w:p>
            <w:r>
              <w:t>ip</w:t>
            </w:r>
          </w:p>
        </w:tc>
        <w:tc>
          <w:tcPr>
            <w:tcW w:type="dxa" w:w="2880"/>
          </w:tcPr>
          <w:p>
            <w:r>
              <w:t>ASOC</w:t>
            </w:r>
          </w:p>
        </w:tc>
        <w:tc>
          <w:tcPr>
            <w:tcW w:type="dxa" w:w="2160"/>
          </w:tcPr>
          <w:p>
            <w:r>
              <w:t>0.3915</w:t>
            </w:r>
          </w:p>
        </w:tc>
      </w:tr>
      <w:tr>
        <w:tc>
          <w:tcPr>
            <w:tcW w:type="dxa" w:w="7200"/>
          </w:tcPr>
          <w:p>
            <w:r>
              <w:t>India’s initiatives for utilizing non-conventional energy resources at Maitri - a status report</w:t>
            </w:r>
          </w:p>
        </w:tc>
        <w:tc>
          <w:tcPr>
            <w:tcW w:type="dxa" w:w="1440"/>
          </w:tcPr>
          <w:p>
            <w:r>
              <w:t>2006</w:t>
            </w:r>
          </w:p>
        </w:tc>
        <w:tc>
          <w:tcPr>
            <w:tcW w:type="dxa" w:w="2160"/>
          </w:tcPr>
          <w:p>
            <w:r>
              <w:t>ip</w:t>
            </w:r>
          </w:p>
        </w:tc>
        <w:tc>
          <w:tcPr>
            <w:tcW w:type="dxa" w:w="2880"/>
          </w:tcPr>
          <w:p>
            <w:r>
              <w:t>India</w:t>
            </w:r>
          </w:p>
        </w:tc>
        <w:tc>
          <w:tcPr>
            <w:tcW w:type="dxa" w:w="2160"/>
          </w:tcPr>
          <w:p>
            <w:r>
              <w:t>0.3905</w:t>
            </w:r>
          </w:p>
        </w:tc>
      </w:tr>
      <w:tr>
        <w:tc>
          <w:tcPr>
            <w:tcW w:type="dxa" w:w="7200"/>
          </w:tcPr>
          <w:p>
            <w:r>
              <w:t xml:space="preserve">Annual report of China pursuant to Article 17 of the Protocol on Environmental Protection to the Antarctic Treaty </w:t>
            </w:r>
          </w:p>
        </w:tc>
        <w:tc>
          <w:tcPr>
            <w:tcW w:type="dxa" w:w="1440"/>
          </w:tcPr>
          <w:p>
            <w:r>
              <w:t>2004</w:t>
            </w:r>
          </w:p>
        </w:tc>
        <w:tc>
          <w:tcPr>
            <w:tcW w:type="dxa" w:w="2160"/>
          </w:tcPr>
          <w:p>
            <w:r>
              <w:t>ip</w:t>
            </w:r>
          </w:p>
        </w:tc>
        <w:tc>
          <w:tcPr>
            <w:tcW w:type="dxa" w:w="2880"/>
          </w:tcPr>
          <w:p>
            <w:r>
              <w:t>China</w:t>
            </w:r>
          </w:p>
        </w:tc>
        <w:tc>
          <w:tcPr>
            <w:tcW w:type="dxa" w:w="2160"/>
          </w:tcPr>
          <w:p>
            <w:r>
              <w:t>0.3895</w:t>
            </w:r>
          </w:p>
        </w:tc>
      </w:tr>
      <w:tr>
        <w:tc>
          <w:tcPr>
            <w:tcW w:type="dxa" w:w="7200"/>
          </w:tcPr>
          <w:p>
            <w:r>
              <w:t>Wastewater management practices at Antarctic stations: Preliminary survey results</w:t>
              <w:br/>
            </w:r>
          </w:p>
        </w:tc>
        <w:tc>
          <w:tcPr>
            <w:tcW w:type="dxa" w:w="1440"/>
          </w:tcPr>
          <w:p>
            <w:r>
              <w:t>2022</w:t>
            </w:r>
          </w:p>
        </w:tc>
        <w:tc>
          <w:tcPr>
            <w:tcW w:type="dxa" w:w="2160"/>
          </w:tcPr>
          <w:p>
            <w:r>
              <w:t>ip</w:t>
            </w:r>
          </w:p>
        </w:tc>
        <w:tc>
          <w:tcPr>
            <w:tcW w:type="dxa" w:w="2880"/>
          </w:tcPr>
          <w:p>
            <w:r>
              <w:t>COMNAP</w:t>
            </w:r>
          </w:p>
        </w:tc>
        <w:tc>
          <w:tcPr>
            <w:tcW w:type="dxa" w:w="2160"/>
          </w:tcPr>
          <w:p>
            <w:r>
              <w:t>0.3870</w:t>
            </w:r>
          </w:p>
        </w:tc>
      </w:tr>
      <w:tr>
        <w:tc>
          <w:tcPr>
            <w:tcW w:type="dxa" w:w="7200"/>
          </w:tcPr>
          <w:p>
            <w:r>
              <w:t>Proposed Historic Monument “A Hut”, Scott Base, Ross Island, Ross Sea Region, Antarctica</w:t>
            </w:r>
          </w:p>
        </w:tc>
        <w:tc>
          <w:tcPr>
            <w:tcW w:type="dxa" w:w="1440"/>
          </w:tcPr>
          <w:p>
            <w:r>
              <w:t>2001</w:t>
            </w:r>
          </w:p>
        </w:tc>
        <w:tc>
          <w:tcPr>
            <w:tcW w:type="dxa" w:w="2160"/>
          </w:tcPr>
          <w:p>
            <w:r>
              <w:t>wp</w:t>
            </w:r>
          </w:p>
        </w:tc>
        <w:tc>
          <w:tcPr>
            <w:tcW w:type="dxa" w:w="2880"/>
          </w:tcPr>
          <w:p>
            <w:r>
              <w:t>New Zealand</w:t>
            </w:r>
          </w:p>
        </w:tc>
        <w:tc>
          <w:tcPr>
            <w:tcW w:type="dxa" w:w="2160"/>
          </w:tcPr>
          <w:p>
            <w:r>
              <w:t>0.3858</w:t>
            </w:r>
          </w:p>
        </w:tc>
      </w:tr>
      <w:tr>
        <w:tc>
          <w:tcPr>
            <w:tcW w:type="dxa" w:w="7200"/>
          </w:tcPr>
          <w:p>
            <w:r>
              <w:t>Environmental Impact Assessment and Management Plan of the Finnish and Swedish Antarctic Stations</w:t>
            </w:r>
          </w:p>
        </w:tc>
        <w:tc>
          <w:tcPr>
            <w:tcW w:type="dxa" w:w="1440"/>
          </w:tcPr>
          <w:p>
            <w:r>
              <w:t>1992</w:t>
            </w:r>
          </w:p>
        </w:tc>
        <w:tc>
          <w:tcPr>
            <w:tcW w:type="dxa" w:w="2160"/>
          </w:tcPr>
          <w:p>
            <w:r>
              <w:t>ip</w:t>
            </w:r>
          </w:p>
        </w:tc>
        <w:tc>
          <w:tcPr>
            <w:tcW w:type="dxa" w:w="2880"/>
          </w:tcPr>
          <w:p>
            <w:r>
              <w:t>Finland</w:t>
            </w:r>
          </w:p>
        </w:tc>
        <w:tc>
          <w:tcPr>
            <w:tcW w:type="dxa" w:w="2160"/>
          </w:tcPr>
          <w:p>
            <w:r>
              <w:t>0.3855</w:t>
            </w:r>
          </w:p>
        </w:tc>
      </w:tr>
      <w:tr>
        <w:tc>
          <w:tcPr>
            <w:tcW w:type="dxa" w:w="7200"/>
          </w:tcPr>
          <w:p>
            <w:r>
              <w:t>Report on project of the Czech research station in Antarctica</w:t>
            </w:r>
          </w:p>
        </w:tc>
        <w:tc>
          <w:tcPr>
            <w:tcW w:type="dxa" w:w="1440"/>
          </w:tcPr>
          <w:p>
            <w:r>
              <w:t>2002</w:t>
            </w:r>
          </w:p>
        </w:tc>
        <w:tc>
          <w:tcPr>
            <w:tcW w:type="dxa" w:w="2160"/>
          </w:tcPr>
          <w:p>
            <w:r>
              <w:t>ip</w:t>
            </w:r>
          </w:p>
        </w:tc>
        <w:tc>
          <w:tcPr>
            <w:tcW w:type="dxa" w:w="2880"/>
          </w:tcPr>
          <w:p>
            <w:r>
              <w:t>Czechia</w:t>
            </w:r>
          </w:p>
        </w:tc>
        <w:tc>
          <w:tcPr>
            <w:tcW w:type="dxa" w:w="2160"/>
          </w:tcPr>
          <w:p>
            <w:r>
              <w:t>0.3852</w:t>
            </w:r>
          </w:p>
        </w:tc>
      </w:tr>
      <w:tr>
        <w:tc>
          <w:tcPr>
            <w:tcW w:type="dxa" w:w="7200"/>
          </w:tcPr>
          <w:p>
            <w:r>
              <w:t>Report on Clean-up at Metchnikoff Point, Brabant Island</w:t>
            </w:r>
          </w:p>
        </w:tc>
        <w:tc>
          <w:tcPr>
            <w:tcW w:type="dxa" w:w="1440"/>
          </w:tcPr>
          <w:p>
            <w:r>
              <w:t>2017</w:t>
            </w:r>
          </w:p>
        </w:tc>
        <w:tc>
          <w:tcPr>
            <w:tcW w:type="dxa" w:w="2160"/>
          </w:tcPr>
          <w:p>
            <w:r>
              <w:t>ip</w:t>
            </w:r>
          </w:p>
        </w:tc>
        <w:tc>
          <w:tcPr>
            <w:tcW w:type="dxa" w:w="2880"/>
          </w:tcPr>
          <w:p>
            <w:r>
              <w:t>United Kingdom</w:t>
            </w:r>
          </w:p>
        </w:tc>
        <w:tc>
          <w:tcPr>
            <w:tcW w:type="dxa" w:w="2160"/>
          </w:tcPr>
          <w:p>
            <w:r>
              <w:t>0.3850</w:t>
            </w:r>
          </w:p>
        </w:tc>
      </w:tr>
      <w:tr>
        <w:tc>
          <w:tcPr>
            <w:tcW w:type="dxa" w:w="7200"/>
          </w:tcPr>
          <w:p>
            <w:r>
              <w:t>Exchange of Information 1991-92 Greenpeace Antarctic Expedition</w:t>
            </w:r>
          </w:p>
        </w:tc>
        <w:tc>
          <w:tcPr>
            <w:tcW w:type="dxa" w:w="1440"/>
          </w:tcPr>
          <w:p>
            <w:r>
              <w:t>1991</w:t>
            </w:r>
          </w:p>
        </w:tc>
        <w:tc>
          <w:tcPr>
            <w:tcW w:type="dxa" w:w="2160"/>
          </w:tcPr>
          <w:p>
            <w:r>
              <w:t>ip</w:t>
            </w:r>
          </w:p>
        </w:tc>
        <w:tc>
          <w:tcPr>
            <w:tcW w:type="dxa" w:w="2880"/>
          </w:tcPr>
          <w:p>
            <w:r>
              <w:t>ASOC</w:t>
            </w:r>
          </w:p>
        </w:tc>
        <w:tc>
          <w:tcPr>
            <w:tcW w:type="dxa" w:w="2160"/>
          </w:tcPr>
          <w:p>
            <w:r>
              <w:t>0.3842</w:t>
            </w:r>
          </w:p>
        </w:tc>
      </w:tr>
      <w:tr>
        <w:tc>
          <w:tcPr>
            <w:tcW w:type="dxa" w:w="7200"/>
          </w:tcPr>
          <w:p>
            <w:r>
              <w:t>Report of the Joint Inspections undertaken by the United Kingdom, the Netherlands and Spain under Article VII of the Antarctic Treaty and Article 14 of the Environmental Protocol</w:t>
            </w:r>
          </w:p>
        </w:tc>
        <w:tc>
          <w:tcPr>
            <w:tcW w:type="dxa" w:w="1440"/>
          </w:tcPr>
          <w:p>
            <w:r>
              <w:t>2013</w:t>
            </w:r>
          </w:p>
        </w:tc>
        <w:tc>
          <w:tcPr>
            <w:tcW w:type="dxa" w:w="2160"/>
          </w:tcPr>
          <w:p>
            <w:r>
              <w:t>ip</w:t>
            </w:r>
          </w:p>
        </w:tc>
        <w:tc>
          <w:tcPr>
            <w:tcW w:type="dxa" w:w="2880"/>
          </w:tcPr>
          <w:p>
            <w:r>
              <w:t>United Kingdom, Netherlands, Spain</w:t>
            </w:r>
          </w:p>
        </w:tc>
        <w:tc>
          <w:tcPr>
            <w:tcW w:type="dxa" w:w="2160"/>
          </w:tcPr>
          <w:p>
            <w:r>
              <w:t>0.3827</w:t>
            </w:r>
          </w:p>
        </w:tc>
      </w:tr>
      <w:tr>
        <w:tc>
          <w:tcPr>
            <w:tcW w:type="dxa" w:w="7200"/>
          </w:tcPr>
          <w:p>
            <w:r>
              <w:t>Report of the 2018/2019 summer campaign of the joint monitoring programme of non-native flies in King George Island / Isla 25 de Mayo</w:t>
            </w:r>
          </w:p>
        </w:tc>
        <w:tc>
          <w:tcPr>
            <w:tcW w:type="dxa" w:w="1440"/>
          </w:tcPr>
          <w:p>
            <w:r>
              <w:t>2019</w:t>
            </w:r>
          </w:p>
        </w:tc>
        <w:tc>
          <w:tcPr>
            <w:tcW w:type="dxa" w:w="2160"/>
          </w:tcPr>
          <w:p>
            <w:r>
              <w:t>ip</w:t>
            </w:r>
          </w:p>
        </w:tc>
        <w:tc>
          <w:tcPr>
            <w:tcW w:type="dxa" w:w="2880"/>
          </w:tcPr>
          <w:p>
            <w:r>
              <w:t>Uruguay, Argentina, Brazil, Chile, China, Germany, Korea (ROK), Russian Federation</w:t>
            </w:r>
          </w:p>
        </w:tc>
        <w:tc>
          <w:tcPr>
            <w:tcW w:type="dxa" w:w="2160"/>
          </w:tcPr>
          <w:p>
            <w:r>
              <w:t>0.3825</w:t>
            </w:r>
          </w:p>
        </w:tc>
      </w:tr>
      <w:tr>
        <w:tc>
          <w:tcPr>
            <w:tcW w:type="dxa" w:w="7200"/>
          </w:tcPr>
          <w:p>
            <w:r>
              <w:t>The Dirck Gerritsz Laboratory at the UK’s Rothera Research Station</w:t>
              <w:br/>
            </w:r>
          </w:p>
        </w:tc>
        <w:tc>
          <w:tcPr>
            <w:tcW w:type="dxa" w:w="1440"/>
          </w:tcPr>
          <w:p>
            <w:r>
              <w:t>2012</w:t>
            </w:r>
          </w:p>
        </w:tc>
        <w:tc>
          <w:tcPr>
            <w:tcW w:type="dxa" w:w="2160"/>
          </w:tcPr>
          <w:p>
            <w:r>
              <w:t>ip</w:t>
            </w:r>
          </w:p>
        </w:tc>
        <w:tc>
          <w:tcPr>
            <w:tcW w:type="dxa" w:w="2880"/>
          </w:tcPr>
          <w:p>
            <w:r>
              <w:t>Netherlands, United Kingdom</w:t>
            </w:r>
          </w:p>
        </w:tc>
        <w:tc>
          <w:tcPr>
            <w:tcW w:type="dxa" w:w="2160"/>
          </w:tcPr>
          <w:p>
            <w:r>
              <w:t>0.3817</w:t>
            </w:r>
          </w:p>
        </w:tc>
      </w:tr>
      <w:tr>
        <w:tc>
          <w:tcPr>
            <w:tcW w:type="dxa" w:w="7200"/>
          </w:tcPr>
          <w:p>
            <w:r>
              <w:t>Public outreach through mass media</w:t>
            </w:r>
          </w:p>
        </w:tc>
        <w:tc>
          <w:tcPr>
            <w:tcW w:type="dxa" w:w="1440"/>
          </w:tcPr>
          <w:p>
            <w:r>
              <w:t>2004</w:t>
            </w:r>
          </w:p>
        </w:tc>
        <w:tc>
          <w:tcPr>
            <w:tcW w:type="dxa" w:w="2160"/>
          </w:tcPr>
          <w:p>
            <w:r>
              <w:t>ip</w:t>
            </w:r>
          </w:p>
        </w:tc>
        <w:tc>
          <w:tcPr>
            <w:tcW w:type="dxa" w:w="2880"/>
          </w:tcPr>
          <w:p>
            <w:r>
              <w:t>Japan</w:t>
            </w:r>
          </w:p>
        </w:tc>
        <w:tc>
          <w:tcPr>
            <w:tcW w:type="dxa" w:w="2160"/>
          </w:tcPr>
          <w:p>
            <w:r>
              <w:t>0.3811</w:t>
            </w:r>
          </w:p>
        </w:tc>
      </w:tr>
      <w:tr>
        <w:tc>
          <w:tcPr>
            <w:tcW w:type="dxa" w:w="7200"/>
          </w:tcPr>
          <w:p>
            <w:r>
              <w:t>A review of Environmental Impact Assessments (ElAs) prepared for proposed activities in Antarctica</w:t>
            </w:r>
          </w:p>
        </w:tc>
        <w:tc>
          <w:tcPr>
            <w:tcW w:type="dxa" w:w="1440"/>
          </w:tcPr>
          <w:p>
            <w:r>
              <w:t>1995</w:t>
            </w:r>
          </w:p>
        </w:tc>
        <w:tc>
          <w:tcPr>
            <w:tcW w:type="dxa" w:w="2160"/>
          </w:tcPr>
          <w:p>
            <w:r>
              <w:t>ip</w:t>
            </w:r>
          </w:p>
        </w:tc>
        <w:tc>
          <w:tcPr>
            <w:tcW w:type="dxa" w:w="2880"/>
          </w:tcPr>
          <w:p>
            <w:r>
              <w:t>United Kingdom</w:t>
            </w:r>
          </w:p>
        </w:tc>
        <w:tc>
          <w:tcPr>
            <w:tcW w:type="dxa" w:w="2160"/>
          </w:tcPr>
          <w:p>
            <w:r>
              <w:t>0.3804</w:t>
            </w:r>
          </w:p>
        </w:tc>
      </w:tr>
      <w:tr>
        <w:tc>
          <w:tcPr>
            <w:tcW w:type="dxa" w:w="7200"/>
          </w:tcPr>
          <w:p>
            <w:r>
              <w:t>Update on the Comprehensive Environmental Evaluation (CEE) for the Proposed Construction and Operation of Halley VI Research Station, Brunt Ice Shelf, Caird Coast, Antarctica</w:t>
            </w:r>
          </w:p>
        </w:tc>
        <w:tc>
          <w:tcPr>
            <w:tcW w:type="dxa" w:w="1440"/>
          </w:tcPr>
          <w:p>
            <w:r>
              <w:t>2006</w:t>
            </w:r>
          </w:p>
        </w:tc>
        <w:tc>
          <w:tcPr>
            <w:tcW w:type="dxa" w:w="2160"/>
          </w:tcPr>
          <w:p>
            <w:r>
              <w:t>ip</w:t>
            </w:r>
          </w:p>
        </w:tc>
        <w:tc>
          <w:tcPr>
            <w:tcW w:type="dxa" w:w="2880"/>
          </w:tcPr>
          <w:p>
            <w:r>
              <w:t>United Kingdom</w:t>
            </w:r>
          </w:p>
        </w:tc>
        <w:tc>
          <w:tcPr>
            <w:tcW w:type="dxa" w:w="2160"/>
          </w:tcPr>
          <w:p>
            <w:r>
              <w:t>0.3763</w:t>
            </w:r>
          </w:p>
        </w:tc>
      </w:tr>
      <w:tr>
        <w:tc>
          <w:tcPr>
            <w:tcW w:type="dxa" w:w="7200"/>
          </w:tcPr>
          <w:p>
            <w:r>
              <w:t>Neumayer Station III progress during the first season of construction 2007/2008</w:t>
              <w:br/>
            </w:r>
          </w:p>
        </w:tc>
        <w:tc>
          <w:tcPr>
            <w:tcW w:type="dxa" w:w="1440"/>
          </w:tcPr>
          <w:p>
            <w:r>
              <w:t>2008</w:t>
            </w:r>
          </w:p>
        </w:tc>
        <w:tc>
          <w:tcPr>
            <w:tcW w:type="dxa" w:w="2160"/>
          </w:tcPr>
          <w:p>
            <w:r>
              <w:t>ip</w:t>
            </w:r>
          </w:p>
        </w:tc>
        <w:tc>
          <w:tcPr>
            <w:tcW w:type="dxa" w:w="2880"/>
          </w:tcPr>
          <w:p>
            <w:r>
              <w:t>Germany</w:t>
            </w:r>
          </w:p>
        </w:tc>
        <w:tc>
          <w:tcPr>
            <w:tcW w:type="dxa" w:w="2160"/>
          </w:tcPr>
          <w:p>
            <w:r>
              <w:t>0.3756</w:t>
            </w:r>
          </w:p>
        </w:tc>
      </w:tr>
      <w:tr>
        <w:tc>
          <w:tcPr>
            <w:tcW w:type="dxa" w:w="7200"/>
          </w:tcPr>
          <w:p>
            <w:r>
              <w:t>Introduction of a 20Kw wind generator at the German Antarctic Station "Georg von Neumeyer"</w:t>
            </w:r>
          </w:p>
        </w:tc>
        <w:tc>
          <w:tcPr>
            <w:tcW w:type="dxa" w:w="1440"/>
          </w:tcPr>
          <w:p>
            <w:r>
              <w:t>1991</w:t>
            </w:r>
          </w:p>
        </w:tc>
        <w:tc>
          <w:tcPr>
            <w:tcW w:type="dxa" w:w="2160"/>
          </w:tcPr>
          <w:p>
            <w:r>
              <w:t>ip</w:t>
            </w:r>
          </w:p>
        </w:tc>
        <w:tc>
          <w:tcPr>
            <w:tcW w:type="dxa" w:w="2880"/>
          </w:tcPr>
          <w:p>
            <w:r>
              <w:t>Germany</w:t>
            </w:r>
          </w:p>
        </w:tc>
        <w:tc>
          <w:tcPr>
            <w:tcW w:type="dxa" w:w="2160"/>
          </w:tcPr>
          <w:p>
            <w:r>
              <w:t>0.3737</w:t>
            </w:r>
          </w:p>
        </w:tc>
      </w:tr>
      <w:tr>
        <w:tc>
          <w:tcPr>
            <w:tcW w:type="dxa" w:w="7200"/>
          </w:tcPr>
          <w:p>
            <w:r>
              <w:t>Maritime support tasks performed by Chile in the Antarctic area during season 2011/2012</w:t>
            </w:r>
          </w:p>
        </w:tc>
        <w:tc>
          <w:tcPr>
            <w:tcW w:type="dxa" w:w="1440"/>
          </w:tcPr>
          <w:p>
            <w:r>
              <w:t>2012</w:t>
            </w:r>
          </w:p>
        </w:tc>
        <w:tc>
          <w:tcPr>
            <w:tcW w:type="dxa" w:w="2160"/>
          </w:tcPr>
          <w:p>
            <w:r>
              <w:t>ip</w:t>
            </w:r>
          </w:p>
        </w:tc>
        <w:tc>
          <w:tcPr>
            <w:tcW w:type="dxa" w:w="2880"/>
          </w:tcPr>
          <w:p>
            <w:r>
              <w:t>Chile</w:t>
            </w:r>
          </w:p>
        </w:tc>
        <w:tc>
          <w:tcPr>
            <w:tcW w:type="dxa" w:w="2160"/>
          </w:tcPr>
          <w:p>
            <w:r>
              <w:t>0.3734</w:t>
            </w:r>
          </w:p>
        </w:tc>
      </w:tr>
      <w:tr>
        <w:tc>
          <w:tcPr>
            <w:tcW w:type="dxa" w:w="7200"/>
          </w:tcPr>
          <w:p>
            <w:r>
              <w:t>Italy answer to the US / Russian Inspection at Mario Zucchelli Station in 2012</w:t>
            </w:r>
          </w:p>
        </w:tc>
        <w:tc>
          <w:tcPr>
            <w:tcW w:type="dxa" w:w="1440"/>
          </w:tcPr>
          <w:p>
            <w:r>
              <w:t>2013</w:t>
            </w:r>
          </w:p>
        </w:tc>
        <w:tc>
          <w:tcPr>
            <w:tcW w:type="dxa" w:w="2160"/>
          </w:tcPr>
          <w:p>
            <w:r>
              <w:t>ip</w:t>
            </w:r>
          </w:p>
        </w:tc>
        <w:tc>
          <w:tcPr>
            <w:tcW w:type="dxa" w:w="2880"/>
          </w:tcPr>
          <w:p>
            <w:r>
              <w:t>Italy</w:t>
            </w:r>
          </w:p>
        </w:tc>
        <w:tc>
          <w:tcPr>
            <w:tcW w:type="dxa" w:w="2160"/>
          </w:tcPr>
          <w:p>
            <w:r>
              <w:t>0.3687</w:t>
            </w:r>
          </w:p>
        </w:tc>
      </w:tr>
      <w:tr>
        <w:tc>
          <w:tcPr>
            <w:tcW w:type="dxa" w:w="7200"/>
          </w:tcPr>
          <w:p>
            <w:r>
              <w:t>Detection and eradication of a non-native Collembola incursion in a hydroponics facility in East Antarctica</w:t>
            </w:r>
          </w:p>
        </w:tc>
        <w:tc>
          <w:tcPr>
            <w:tcW w:type="dxa" w:w="1440"/>
          </w:tcPr>
          <w:p>
            <w:r>
              <w:t>2017</w:t>
            </w:r>
          </w:p>
        </w:tc>
        <w:tc>
          <w:tcPr>
            <w:tcW w:type="dxa" w:w="2160"/>
          </w:tcPr>
          <w:p>
            <w:r>
              <w:t>ip</w:t>
            </w:r>
          </w:p>
        </w:tc>
        <w:tc>
          <w:tcPr>
            <w:tcW w:type="dxa" w:w="2880"/>
          </w:tcPr>
          <w:p>
            <w:r>
              <w:t>Australia</w:t>
            </w:r>
          </w:p>
        </w:tc>
        <w:tc>
          <w:tcPr>
            <w:tcW w:type="dxa" w:w="2160"/>
          </w:tcPr>
          <w:p>
            <w:r>
              <w:t>0.3687</w:t>
            </w:r>
          </w:p>
        </w:tc>
      </w:tr>
      <w:tr>
        <w:tc>
          <w:tcPr>
            <w:tcW w:type="dxa" w:w="7200"/>
          </w:tcPr>
          <w:p>
            <w:r>
              <w:t>Expansion of Rothera Research Station, Rothera Point, Adelaide Island, Antarctica - Initial Environmental Evaluation (IEE)</w:t>
            </w:r>
          </w:p>
        </w:tc>
        <w:tc>
          <w:tcPr>
            <w:tcW w:type="dxa" w:w="1440"/>
          </w:tcPr>
          <w:p>
            <w:r>
              <w:t>1995</w:t>
            </w:r>
          </w:p>
        </w:tc>
        <w:tc>
          <w:tcPr>
            <w:tcW w:type="dxa" w:w="2160"/>
          </w:tcPr>
          <w:p>
            <w:r>
              <w:t>ip</w:t>
            </w:r>
          </w:p>
        </w:tc>
        <w:tc>
          <w:tcPr>
            <w:tcW w:type="dxa" w:w="2880"/>
          </w:tcPr>
          <w:p>
            <w:r>
              <w:t>United Kingdom</w:t>
            </w:r>
          </w:p>
        </w:tc>
        <w:tc>
          <w:tcPr>
            <w:tcW w:type="dxa" w:w="2160"/>
          </w:tcPr>
          <w:p>
            <w:r>
              <w:t>0.3682</w:t>
            </w:r>
          </w:p>
        </w:tc>
      </w:tr>
      <w:tr>
        <w:tc>
          <w:tcPr>
            <w:tcW w:type="dxa" w:w="7200"/>
          </w:tcPr>
          <w:p>
            <w:r>
              <w:t>Optimización y mantenimiento de las plantas de tratamiento de aguas servidas de la Base Aérea Antártica “Presidente Frei” Año 2023</w:t>
            </w:r>
          </w:p>
        </w:tc>
        <w:tc>
          <w:tcPr>
            <w:tcW w:type="dxa" w:w="1440"/>
          </w:tcPr>
          <w:p>
            <w:r>
              <w:t>2023</w:t>
            </w:r>
          </w:p>
        </w:tc>
        <w:tc>
          <w:tcPr>
            <w:tcW w:type="dxa" w:w="2160"/>
          </w:tcPr>
          <w:p>
            <w:r>
              <w:t>bp</w:t>
            </w:r>
          </w:p>
        </w:tc>
        <w:tc>
          <w:tcPr>
            <w:tcW w:type="dxa" w:w="2880"/>
          </w:tcPr>
          <w:p>
            <w:r>
              <w:t>Chile</w:t>
            </w:r>
          </w:p>
        </w:tc>
        <w:tc>
          <w:tcPr>
            <w:tcW w:type="dxa" w:w="2160"/>
          </w:tcPr>
          <w:p>
            <w:r>
              <w:t>0.3676</w:t>
            </w:r>
          </w:p>
        </w:tc>
      </w:tr>
      <w:tr>
        <w:tc>
          <w:tcPr>
            <w:tcW w:type="dxa" w:w="7200"/>
          </w:tcPr>
          <w:p>
            <w:r>
              <w:t>The Draft Comprehensive Environmental Evaluation for the construction and operation of the Jang Bogo Antarctic Research Station, Terra Nova Bay, Antarctica</w:t>
            </w:r>
          </w:p>
        </w:tc>
        <w:tc>
          <w:tcPr>
            <w:tcW w:type="dxa" w:w="1440"/>
          </w:tcPr>
          <w:p>
            <w:r>
              <w:t>2011</w:t>
            </w:r>
          </w:p>
        </w:tc>
        <w:tc>
          <w:tcPr>
            <w:tcW w:type="dxa" w:w="2160"/>
          </w:tcPr>
          <w:p>
            <w:r>
              <w:t>wp</w:t>
            </w:r>
          </w:p>
        </w:tc>
        <w:tc>
          <w:tcPr>
            <w:tcW w:type="dxa" w:w="2880"/>
          </w:tcPr>
          <w:p>
            <w:r>
              <w:t>Korea (ROK)</w:t>
            </w:r>
          </w:p>
        </w:tc>
        <w:tc>
          <w:tcPr>
            <w:tcW w:type="dxa" w:w="2160"/>
          </w:tcPr>
          <w:p>
            <w:r>
              <w:t>0.3663</w:t>
            </w:r>
          </w:p>
        </w:tc>
      </w:tr>
      <w:tr>
        <w:tc>
          <w:tcPr>
            <w:tcW w:type="dxa" w:w="7200"/>
          </w:tcPr>
          <w:p>
            <w:r>
              <w:t>New Antarctic stations: Are they justified?</w:t>
            </w:r>
          </w:p>
        </w:tc>
        <w:tc>
          <w:tcPr>
            <w:tcW w:type="dxa" w:w="1440"/>
          </w:tcPr>
          <w:p>
            <w:r>
              <w:t>2014</w:t>
            </w:r>
          </w:p>
        </w:tc>
        <w:tc>
          <w:tcPr>
            <w:tcW w:type="dxa" w:w="2160"/>
          </w:tcPr>
          <w:p>
            <w:r>
              <w:t>ip</w:t>
            </w:r>
          </w:p>
        </w:tc>
        <w:tc>
          <w:tcPr>
            <w:tcW w:type="dxa" w:w="2880"/>
          </w:tcPr>
          <w:p>
            <w:r>
              <w:t>ASOC</w:t>
            </w:r>
          </w:p>
        </w:tc>
        <w:tc>
          <w:tcPr>
            <w:tcW w:type="dxa" w:w="2160"/>
          </w:tcPr>
          <w:p>
            <w:r>
              <w:t>0.3661</w:t>
            </w:r>
          </w:p>
        </w:tc>
      </w:tr>
      <w:tr>
        <w:tc>
          <w:tcPr>
            <w:tcW w:type="dxa" w:w="7200"/>
          </w:tcPr>
          <w:p>
            <w:r>
              <w:t xml:space="preserve">The ANDRILL Independent Environmental Audit </w:t>
            </w:r>
          </w:p>
        </w:tc>
        <w:tc>
          <w:tcPr>
            <w:tcW w:type="dxa" w:w="1440"/>
          </w:tcPr>
          <w:p>
            <w:r>
              <w:t>2008</w:t>
            </w:r>
          </w:p>
        </w:tc>
        <w:tc>
          <w:tcPr>
            <w:tcW w:type="dxa" w:w="2160"/>
          </w:tcPr>
          <w:p>
            <w:r>
              <w:t>ip</w:t>
            </w:r>
          </w:p>
        </w:tc>
        <w:tc>
          <w:tcPr>
            <w:tcW w:type="dxa" w:w="2880"/>
          </w:tcPr>
          <w:p>
            <w:r>
              <w:t>New Zealand, United Kingdom</w:t>
            </w:r>
          </w:p>
        </w:tc>
        <w:tc>
          <w:tcPr>
            <w:tcW w:type="dxa" w:w="2160"/>
          </w:tcPr>
          <w:p>
            <w:r>
              <w:t>0.3657</w:t>
            </w:r>
          </w:p>
        </w:tc>
      </w:tr>
      <w:tr>
        <w:tc>
          <w:tcPr>
            <w:tcW w:type="dxa" w:w="7200"/>
          </w:tcPr>
          <w:p>
            <w:r>
              <w:t>Report by the observers of the Republic of Chile during the XXVIIth Antarctic scientific expedition</w:t>
            </w:r>
          </w:p>
        </w:tc>
        <w:tc>
          <w:tcPr>
            <w:tcW w:type="dxa" w:w="1440"/>
          </w:tcPr>
          <w:p>
            <w:r>
              <w:t>1991</w:t>
            </w:r>
          </w:p>
        </w:tc>
        <w:tc>
          <w:tcPr>
            <w:tcW w:type="dxa" w:w="2160"/>
          </w:tcPr>
          <w:p>
            <w:r>
              <w:t>ip</w:t>
            </w:r>
          </w:p>
        </w:tc>
        <w:tc>
          <w:tcPr>
            <w:tcW w:type="dxa" w:w="2880"/>
          </w:tcPr>
          <w:p>
            <w:r>
              <w:t>Chile</w:t>
            </w:r>
          </w:p>
        </w:tc>
        <w:tc>
          <w:tcPr>
            <w:tcW w:type="dxa" w:w="2160"/>
          </w:tcPr>
          <w:p>
            <w:r>
              <w:t>0.3652</w:t>
            </w:r>
          </w:p>
        </w:tc>
      </w:tr>
      <w:tr>
        <w:tc>
          <w:tcPr>
            <w:tcW w:type="dxa" w:w="7200"/>
          </w:tcPr>
          <w:p>
            <w:r>
              <w:t>Antarctic Treaty Inspection Process for Tourist Vessels. Suggested Improvements</w:t>
              <w:br/>
            </w:r>
          </w:p>
        </w:tc>
        <w:tc>
          <w:tcPr>
            <w:tcW w:type="dxa" w:w="1440"/>
          </w:tcPr>
          <w:p>
            <w:r>
              <w:t>2007</w:t>
            </w:r>
          </w:p>
        </w:tc>
        <w:tc>
          <w:tcPr>
            <w:tcW w:type="dxa" w:w="2160"/>
          </w:tcPr>
          <w:p>
            <w:r>
              <w:t>ip</w:t>
            </w:r>
          </w:p>
        </w:tc>
        <w:tc>
          <w:tcPr>
            <w:tcW w:type="dxa" w:w="2880"/>
          </w:tcPr>
          <w:p>
            <w:r>
              <w:t>IAATO</w:t>
            </w:r>
          </w:p>
        </w:tc>
        <w:tc>
          <w:tcPr>
            <w:tcW w:type="dxa" w:w="2160"/>
          </w:tcPr>
          <w:p>
            <w:r>
              <w:t>0.3647</w:t>
            </w:r>
          </w:p>
        </w:tc>
      </w:tr>
      <w:tr>
        <w:tc>
          <w:tcPr>
            <w:tcW w:type="dxa" w:w="7200"/>
          </w:tcPr>
          <w:p>
            <w:r>
              <w:t>Construction and Operation of the new Belgian Research Station, Dronning Maud Land, Antarctica. Final Comprehensive Environmental Evaluation (CEE)</w:t>
              <w:br/>
            </w:r>
          </w:p>
        </w:tc>
        <w:tc>
          <w:tcPr>
            <w:tcW w:type="dxa" w:w="1440"/>
          </w:tcPr>
          <w:p>
            <w:r>
              <w:t>2007</w:t>
            </w:r>
          </w:p>
        </w:tc>
        <w:tc>
          <w:tcPr>
            <w:tcW w:type="dxa" w:w="2160"/>
          </w:tcPr>
          <w:p>
            <w:r>
              <w:t>ip</w:t>
            </w:r>
          </w:p>
        </w:tc>
        <w:tc>
          <w:tcPr>
            <w:tcW w:type="dxa" w:w="2880"/>
          </w:tcPr>
          <w:p>
            <w:r>
              <w:t>Belgium</w:t>
            </w:r>
          </w:p>
        </w:tc>
        <w:tc>
          <w:tcPr>
            <w:tcW w:type="dxa" w:w="2160"/>
          </w:tcPr>
          <w:p>
            <w:r>
              <w:t>0.3646</w:t>
            </w:r>
          </w:p>
        </w:tc>
      </w:tr>
      <w:tr>
        <w:tc>
          <w:tcPr>
            <w:tcW w:type="dxa" w:w="7200"/>
          </w:tcPr>
          <w:p>
            <w:r>
              <w:t>Clean up of a Former Subantarctic Research Station at Heard Island</w:t>
            </w:r>
          </w:p>
        </w:tc>
        <w:tc>
          <w:tcPr>
            <w:tcW w:type="dxa" w:w="1440"/>
          </w:tcPr>
          <w:p>
            <w:r>
              <w:t>2002</w:t>
            </w:r>
          </w:p>
        </w:tc>
        <w:tc>
          <w:tcPr>
            <w:tcW w:type="dxa" w:w="2160"/>
          </w:tcPr>
          <w:p>
            <w:r>
              <w:t>ip</w:t>
            </w:r>
          </w:p>
        </w:tc>
        <w:tc>
          <w:tcPr>
            <w:tcW w:type="dxa" w:w="2880"/>
          </w:tcPr>
          <w:p>
            <w:r>
              <w:t>Australia</w:t>
            </w:r>
          </w:p>
        </w:tc>
        <w:tc>
          <w:tcPr>
            <w:tcW w:type="dxa" w:w="2160"/>
          </w:tcPr>
          <w:p>
            <w:r>
              <w:t>0.3644</w:t>
            </w:r>
          </w:p>
        </w:tc>
      </w:tr>
      <w:tr>
        <w:tc>
          <w:tcPr>
            <w:tcW w:type="dxa" w:w="7200"/>
          </w:tcPr>
          <w:p>
            <w:r>
              <w:t>The Initial Environmental Evaluation for the construction of a new Garage for the Inland Traverse Vehicles in Zhongshan Station, Larsemann Hills, East Antarctica</w:t>
            </w:r>
          </w:p>
        </w:tc>
        <w:tc>
          <w:tcPr>
            <w:tcW w:type="dxa" w:w="1440"/>
          </w:tcPr>
          <w:p>
            <w:r>
              <w:t>2018</w:t>
            </w:r>
          </w:p>
        </w:tc>
        <w:tc>
          <w:tcPr>
            <w:tcW w:type="dxa" w:w="2160"/>
          </w:tcPr>
          <w:p>
            <w:r>
              <w:t>ip</w:t>
            </w:r>
          </w:p>
        </w:tc>
        <w:tc>
          <w:tcPr>
            <w:tcW w:type="dxa" w:w="2880"/>
          </w:tcPr>
          <w:p>
            <w:r>
              <w:t>China</w:t>
            </w:r>
          </w:p>
        </w:tc>
        <w:tc>
          <w:tcPr>
            <w:tcW w:type="dxa" w:w="2160"/>
          </w:tcPr>
          <w:p>
            <w:r>
              <w:t>0.3627</w:t>
            </w:r>
          </w:p>
        </w:tc>
      </w:tr>
      <w:tr>
        <w:tc>
          <w:tcPr>
            <w:tcW w:type="dxa" w:w="7200"/>
          </w:tcPr>
          <w:p>
            <w:r>
              <w:t>Draft Comprehensive Environmental Evaluation (CEE)</w:t>
            </w:r>
          </w:p>
        </w:tc>
        <w:tc>
          <w:tcPr>
            <w:tcW w:type="dxa" w:w="1440"/>
          </w:tcPr>
          <w:p>
            <w:r>
              <w:t>2005</w:t>
            </w:r>
          </w:p>
        </w:tc>
        <w:tc>
          <w:tcPr>
            <w:tcW w:type="dxa" w:w="2160"/>
          </w:tcPr>
          <w:p>
            <w:r>
              <w:t>wp</w:t>
            </w:r>
          </w:p>
        </w:tc>
        <w:tc>
          <w:tcPr>
            <w:tcW w:type="dxa" w:w="2880"/>
          </w:tcPr>
          <w:p>
            <w:r>
              <w:t>United Kingdom</w:t>
            </w:r>
          </w:p>
        </w:tc>
        <w:tc>
          <w:tcPr>
            <w:tcW w:type="dxa" w:w="2160"/>
          </w:tcPr>
          <w:p>
            <w:r>
              <w:t>0.3622</w:t>
            </w:r>
          </w:p>
        </w:tc>
      </w:tr>
      <w:tr>
        <w:tc>
          <w:tcPr>
            <w:tcW w:type="dxa" w:w="7200"/>
          </w:tcPr>
          <w:p>
            <w:r>
              <w:t>Are more Antarctic stations justified?</w:t>
            </w:r>
          </w:p>
        </w:tc>
        <w:tc>
          <w:tcPr>
            <w:tcW w:type="dxa" w:w="1440"/>
          </w:tcPr>
          <w:p>
            <w:r>
              <w:t>2004</w:t>
            </w:r>
          </w:p>
        </w:tc>
        <w:tc>
          <w:tcPr>
            <w:tcW w:type="dxa" w:w="2160"/>
          </w:tcPr>
          <w:p>
            <w:r>
              <w:t>ip</w:t>
            </w:r>
          </w:p>
        </w:tc>
        <w:tc>
          <w:tcPr>
            <w:tcW w:type="dxa" w:w="2880"/>
          </w:tcPr>
          <w:p>
            <w:r>
              <w:t>ASOC</w:t>
            </w:r>
          </w:p>
        </w:tc>
        <w:tc>
          <w:tcPr>
            <w:tcW w:type="dxa" w:w="2160"/>
          </w:tcPr>
          <w:p>
            <w:r>
              <w:t>0.3621</w:t>
            </w:r>
          </w:p>
        </w:tc>
      </w:tr>
      <w:tr>
        <w:tc>
          <w:tcPr>
            <w:tcW w:type="dxa" w:w="7200"/>
          </w:tcPr>
          <w:p>
            <w:r>
              <w:t>Inspection under Article VII of the Antarctic Treaty</w:t>
            </w:r>
          </w:p>
        </w:tc>
        <w:tc>
          <w:tcPr>
            <w:tcW w:type="dxa" w:w="1440"/>
          </w:tcPr>
          <w:p>
            <w:r>
              <w:t>1994</w:t>
            </w:r>
          </w:p>
        </w:tc>
        <w:tc>
          <w:tcPr>
            <w:tcW w:type="dxa" w:w="2160"/>
          </w:tcPr>
          <w:p>
            <w:r>
              <w:t>wp</w:t>
            </w:r>
          </w:p>
        </w:tc>
        <w:tc>
          <w:tcPr>
            <w:tcW w:type="dxa" w:w="2880"/>
          </w:tcPr>
          <w:p>
            <w:r>
              <w:t>Italy, Korea (ROK), United Kingdom</w:t>
            </w:r>
          </w:p>
        </w:tc>
        <w:tc>
          <w:tcPr>
            <w:tcW w:type="dxa" w:w="2160"/>
          </w:tcPr>
          <w:p>
            <w:r>
              <w:t>0.3617</w:t>
            </w:r>
          </w:p>
        </w:tc>
      </w:tr>
      <w:tr>
        <w:tc>
          <w:tcPr>
            <w:tcW w:type="dxa" w:w="7200"/>
          </w:tcPr>
          <w:p>
            <w:r>
              <w:t>International cooperation in the Antarctic as an important argument for provision of safety of operations and investigations in the region</w:t>
            </w:r>
          </w:p>
        </w:tc>
        <w:tc>
          <w:tcPr>
            <w:tcW w:type="dxa" w:w="1440"/>
          </w:tcPr>
          <w:p>
            <w:r>
              <w:t>2009</w:t>
            </w:r>
          </w:p>
        </w:tc>
        <w:tc>
          <w:tcPr>
            <w:tcW w:type="dxa" w:w="2160"/>
          </w:tcPr>
          <w:p>
            <w:r>
              <w:t>ip</w:t>
            </w:r>
          </w:p>
        </w:tc>
        <w:tc>
          <w:tcPr>
            <w:tcW w:type="dxa" w:w="2880"/>
          </w:tcPr>
          <w:p>
            <w:r>
              <w:t>Russian Federation</w:t>
            </w:r>
          </w:p>
        </w:tc>
        <w:tc>
          <w:tcPr>
            <w:tcW w:type="dxa" w:w="2160"/>
          </w:tcPr>
          <w:p>
            <w:r>
              <w:t>0.3617</w:t>
            </w:r>
          </w:p>
        </w:tc>
      </w:tr>
      <w:tr>
        <w:tc>
          <w:tcPr>
            <w:tcW w:type="dxa" w:w="7200"/>
          </w:tcPr>
          <w:p>
            <w:r>
              <w:t>Environmental policy and practice in the British Antarctic Survey</w:t>
            </w:r>
          </w:p>
        </w:tc>
        <w:tc>
          <w:tcPr>
            <w:tcW w:type="dxa" w:w="1440"/>
          </w:tcPr>
          <w:p>
            <w:r>
              <w:t>1991</w:t>
            </w:r>
          </w:p>
        </w:tc>
        <w:tc>
          <w:tcPr>
            <w:tcW w:type="dxa" w:w="2160"/>
          </w:tcPr>
          <w:p>
            <w:r>
              <w:t>ip</w:t>
            </w:r>
          </w:p>
        </w:tc>
        <w:tc>
          <w:tcPr>
            <w:tcW w:type="dxa" w:w="2880"/>
          </w:tcPr>
          <w:p>
            <w:r>
              <w:t>United Kingdom</w:t>
            </w:r>
          </w:p>
        </w:tc>
        <w:tc>
          <w:tcPr>
            <w:tcW w:type="dxa" w:w="2160"/>
          </w:tcPr>
          <w:p>
            <w:r>
              <w:t>0.3614</w:t>
            </w:r>
          </w:p>
        </w:tc>
      </w:tr>
      <w:tr>
        <w:tc>
          <w:tcPr>
            <w:tcW w:type="dxa" w:w="7200"/>
          </w:tcPr>
          <w:p>
            <w:r>
              <w:t>Draft Comprehensive Environmental Evaluation</w:t>
              <w:br/>
              <w:t>for Czech Scientific Station in Antarctica Construction and Operation</w:t>
            </w:r>
          </w:p>
        </w:tc>
        <w:tc>
          <w:tcPr>
            <w:tcW w:type="dxa" w:w="1440"/>
          </w:tcPr>
          <w:p>
            <w:r>
              <w:t>2004</w:t>
            </w:r>
          </w:p>
        </w:tc>
        <w:tc>
          <w:tcPr>
            <w:tcW w:type="dxa" w:w="2160"/>
          </w:tcPr>
          <w:p>
            <w:r>
              <w:t>ip</w:t>
            </w:r>
          </w:p>
        </w:tc>
        <w:tc>
          <w:tcPr>
            <w:tcW w:type="dxa" w:w="2880"/>
          </w:tcPr>
          <w:p>
            <w:r>
              <w:t>Czechia</w:t>
            </w:r>
          </w:p>
        </w:tc>
        <w:tc>
          <w:tcPr>
            <w:tcW w:type="dxa" w:w="2160"/>
          </w:tcPr>
          <w:p>
            <w:r>
              <w:t>0.3608</w:t>
            </w:r>
          </w:p>
        </w:tc>
      </w:tr>
      <w:tr>
        <w:tc>
          <w:tcPr>
            <w:tcW w:type="dxa" w:w="7200"/>
          </w:tcPr>
          <w:p>
            <w:r>
              <w:t>A custom Green Star Antarctic Tool: A sustainable design standard</w:t>
            </w:r>
          </w:p>
        </w:tc>
        <w:tc>
          <w:tcPr>
            <w:tcW w:type="dxa" w:w="1440"/>
          </w:tcPr>
          <w:p>
            <w:r>
              <w:t>2021</w:t>
            </w:r>
          </w:p>
        </w:tc>
        <w:tc>
          <w:tcPr>
            <w:tcW w:type="dxa" w:w="2160"/>
          </w:tcPr>
          <w:p>
            <w:r>
              <w:t>ip</w:t>
            </w:r>
          </w:p>
        </w:tc>
        <w:tc>
          <w:tcPr>
            <w:tcW w:type="dxa" w:w="2880"/>
          </w:tcPr>
          <w:p>
            <w:r>
              <w:t>New Zealand</w:t>
            </w:r>
          </w:p>
        </w:tc>
        <w:tc>
          <w:tcPr>
            <w:tcW w:type="dxa" w:w="2160"/>
          </w:tcPr>
          <w:p>
            <w:r>
              <w:t>0.3606</w:t>
            </w:r>
          </w:p>
        </w:tc>
      </w:tr>
      <w:tr>
        <w:tc>
          <w:tcPr>
            <w:tcW w:type="dxa" w:w="7200"/>
          </w:tcPr>
          <w:p>
            <w:r>
              <w:t>Environmental education and training</w:t>
            </w:r>
          </w:p>
        </w:tc>
        <w:tc>
          <w:tcPr>
            <w:tcW w:type="dxa" w:w="1440"/>
          </w:tcPr>
          <w:p>
            <w:r>
              <w:t>1996</w:t>
            </w:r>
          </w:p>
        </w:tc>
        <w:tc>
          <w:tcPr>
            <w:tcW w:type="dxa" w:w="2160"/>
          </w:tcPr>
          <w:p>
            <w:r>
              <w:t>ip</w:t>
            </w:r>
          </w:p>
        </w:tc>
        <w:tc>
          <w:tcPr>
            <w:tcW w:type="dxa" w:w="2880"/>
          </w:tcPr>
          <w:p>
            <w:r>
              <w:t>New Zealand</w:t>
            </w:r>
          </w:p>
        </w:tc>
        <w:tc>
          <w:tcPr>
            <w:tcW w:type="dxa" w:w="2160"/>
          </w:tcPr>
          <w:p>
            <w:r>
              <w:t>0.3600</w:t>
            </w:r>
          </w:p>
        </w:tc>
      </w:tr>
      <w:tr>
        <w:tc>
          <w:tcPr>
            <w:tcW w:type="dxa" w:w="7200"/>
          </w:tcPr>
          <w:p>
            <w:r>
              <w:t>Handbook on Antarctic Air Navigation Information</w:t>
            </w:r>
          </w:p>
        </w:tc>
        <w:tc>
          <w:tcPr>
            <w:tcW w:type="dxa" w:w="1440"/>
          </w:tcPr>
          <w:p>
            <w:r>
              <w:t>1991</w:t>
            </w:r>
          </w:p>
        </w:tc>
        <w:tc>
          <w:tcPr>
            <w:tcW w:type="dxa" w:w="2160"/>
          </w:tcPr>
          <w:p>
            <w:r>
              <w:t>ip</w:t>
            </w:r>
          </w:p>
        </w:tc>
        <w:tc>
          <w:tcPr>
            <w:tcW w:type="dxa" w:w="2880"/>
          </w:tcPr>
          <w:p>
            <w:r>
              <w:t>Russian Federation</w:t>
            </w:r>
          </w:p>
        </w:tc>
        <w:tc>
          <w:tcPr>
            <w:tcW w:type="dxa" w:w="2160"/>
          </w:tcPr>
          <w:p>
            <w:r>
              <w:t>0.3589</w:t>
            </w:r>
          </w:p>
        </w:tc>
      </w:tr>
      <w:tr>
        <w:tc>
          <w:tcPr>
            <w:tcW w:type="dxa" w:w="7200"/>
          </w:tcPr>
          <w:p>
            <w:r>
              <w:t>Brazilian XXXVI Antarctic Operation</w:t>
            </w:r>
          </w:p>
        </w:tc>
        <w:tc>
          <w:tcPr>
            <w:tcW w:type="dxa" w:w="1440"/>
          </w:tcPr>
          <w:p>
            <w:r>
              <w:t>2018</w:t>
            </w:r>
          </w:p>
        </w:tc>
        <w:tc>
          <w:tcPr>
            <w:tcW w:type="dxa" w:w="2160"/>
          </w:tcPr>
          <w:p>
            <w:r>
              <w:t>ip</w:t>
            </w:r>
          </w:p>
        </w:tc>
        <w:tc>
          <w:tcPr>
            <w:tcW w:type="dxa" w:w="2880"/>
          </w:tcPr>
          <w:p>
            <w:r>
              <w:t>Brazil</w:t>
            </w:r>
          </w:p>
        </w:tc>
        <w:tc>
          <w:tcPr>
            <w:tcW w:type="dxa" w:w="2160"/>
          </w:tcPr>
          <w:p>
            <w:r>
              <w:t>0.3575</w:t>
            </w:r>
          </w:p>
        </w:tc>
      </w:tr>
      <w:tr>
        <w:tc>
          <w:tcPr>
            <w:tcW w:type="dxa" w:w="7200"/>
          </w:tcPr>
          <w:p>
            <w:r>
              <w:t>Report on the Replacement of the Cape Shirreff Field Camp, Livingston Island, Antarctica</w:t>
            </w:r>
          </w:p>
        </w:tc>
        <w:tc>
          <w:tcPr>
            <w:tcW w:type="dxa" w:w="1440"/>
          </w:tcPr>
          <w:p>
            <w:r>
              <w:t>2023</w:t>
            </w:r>
          </w:p>
        </w:tc>
        <w:tc>
          <w:tcPr>
            <w:tcW w:type="dxa" w:w="2160"/>
          </w:tcPr>
          <w:p>
            <w:r>
              <w:t>ip</w:t>
            </w:r>
          </w:p>
        </w:tc>
        <w:tc>
          <w:tcPr>
            <w:tcW w:type="dxa" w:w="2880"/>
          </w:tcPr>
          <w:p>
            <w:r>
              <w:t>United States</w:t>
            </w:r>
          </w:p>
        </w:tc>
        <w:tc>
          <w:tcPr>
            <w:tcW w:type="dxa" w:w="2160"/>
          </w:tcPr>
          <w:p>
            <w:r>
              <w:t>0.3574</w:t>
            </w:r>
          </w:p>
        </w:tc>
      </w:tr>
      <w:tr>
        <w:tc>
          <w:tcPr>
            <w:tcW w:type="dxa" w:w="7200"/>
          </w:tcPr>
          <w:p>
            <w:r>
              <w:t>Notice of intention to prepare a Comprehensive Environmental Evaluation for redevelopment of Scott Base</w:t>
            </w:r>
          </w:p>
        </w:tc>
        <w:tc>
          <w:tcPr>
            <w:tcW w:type="dxa" w:w="1440"/>
          </w:tcPr>
          <w:p>
            <w:r>
              <w:t>2018</w:t>
            </w:r>
          </w:p>
        </w:tc>
        <w:tc>
          <w:tcPr>
            <w:tcW w:type="dxa" w:w="2160"/>
          </w:tcPr>
          <w:p>
            <w:r>
              <w:t>ip</w:t>
            </w:r>
          </w:p>
        </w:tc>
        <w:tc>
          <w:tcPr>
            <w:tcW w:type="dxa" w:w="2880"/>
          </w:tcPr>
          <w:p>
            <w:r>
              <w:t>New Zealand</w:t>
            </w:r>
          </w:p>
        </w:tc>
        <w:tc>
          <w:tcPr>
            <w:tcW w:type="dxa" w:w="2160"/>
          </w:tcPr>
          <w:p>
            <w:r>
              <w:t>0.3566</w:t>
            </w:r>
          </w:p>
        </w:tc>
      </w:tr>
      <w:tr>
        <w:tc>
          <w:tcPr>
            <w:tcW w:type="dxa" w:w="7200"/>
          </w:tcPr>
          <w:p>
            <w:r>
              <w:t>Energetic modernisation of the German Neumayer-Station III</w:t>
            </w:r>
          </w:p>
        </w:tc>
        <w:tc>
          <w:tcPr>
            <w:tcW w:type="dxa" w:w="1440"/>
          </w:tcPr>
          <w:p>
            <w:r>
              <w:t>2022</w:t>
            </w:r>
          </w:p>
        </w:tc>
        <w:tc>
          <w:tcPr>
            <w:tcW w:type="dxa" w:w="2160"/>
          </w:tcPr>
          <w:p>
            <w:r>
              <w:t>ip</w:t>
            </w:r>
          </w:p>
        </w:tc>
        <w:tc>
          <w:tcPr>
            <w:tcW w:type="dxa" w:w="2880"/>
          </w:tcPr>
          <w:p>
            <w:r>
              <w:t>Germany</w:t>
            </w:r>
          </w:p>
        </w:tc>
        <w:tc>
          <w:tcPr>
            <w:tcW w:type="dxa" w:w="2160"/>
          </w:tcPr>
          <w:p>
            <w:r>
              <w:t>0.3558</w:t>
            </w:r>
          </w:p>
        </w:tc>
      </w:tr>
      <w:tr>
        <w:tc>
          <w:tcPr>
            <w:tcW w:type="dxa" w:w="7200"/>
          </w:tcPr>
          <w:p>
            <w:r>
              <w:t xml:space="preserve">Waste water treatment in Antarctica: A feasibility study for grey water treatment at Wasa station </w:t>
              <w:br/>
            </w:r>
          </w:p>
        </w:tc>
        <w:tc>
          <w:tcPr>
            <w:tcW w:type="dxa" w:w="1440"/>
          </w:tcPr>
          <w:p>
            <w:r>
              <w:t>2005</w:t>
            </w:r>
          </w:p>
        </w:tc>
        <w:tc>
          <w:tcPr>
            <w:tcW w:type="dxa" w:w="2160"/>
          </w:tcPr>
          <w:p>
            <w:r>
              <w:t>ip</w:t>
            </w:r>
          </w:p>
        </w:tc>
        <w:tc>
          <w:tcPr>
            <w:tcW w:type="dxa" w:w="2880"/>
          </w:tcPr>
          <w:p>
            <w:r>
              <w:t>Sweden</w:t>
            </w:r>
          </w:p>
        </w:tc>
        <w:tc>
          <w:tcPr>
            <w:tcW w:type="dxa" w:w="2160"/>
          </w:tcPr>
          <w:p>
            <w:r>
              <w:t>0.3557</w:t>
            </w:r>
          </w:p>
        </w:tc>
      </w:tr>
      <w:tr>
        <w:tc>
          <w:tcPr>
            <w:tcW w:type="dxa" w:w="7200"/>
          </w:tcPr>
          <w:p>
            <w:r>
              <w:t xml:space="preserve">Assessment of environmental impacts of satellite facility at Troll </w:t>
            </w:r>
          </w:p>
        </w:tc>
        <w:tc>
          <w:tcPr>
            <w:tcW w:type="dxa" w:w="1440"/>
          </w:tcPr>
          <w:p>
            <w:r>
              <w:t>2005</w:t>
            </w:r>
          </w:p>
        </w:tc>
        <w:tc>
          <w:tcPr>
            <w:tcW w:type="dxa" w:w="2160"/>
          </w:tcPr>
          <w:p>
            <w:r>
              <w:t>wp</w:t>
            </w:r>
          </w:p>
        </w:tc>
        <w:tc>
          <w:tcPr>
            <w:tcW w:type="dxa" w:w="2880"/>
          </w:tcPr>
          <w:p>
            <w:r>
              <w:t>Norway</w:t>
            </w:r>
          </w:p>
        </w:tc>
        <w:tc>
          <w:tcPr>
            <w:tcW w:type="dxa" w:w="2160"/>
          </w:tcPr>
          <w:p>
            <w:r>
              <w:t>0.3553</w:t>
            </w:r>
          </w:p>
        </w:tc>
      </w:tr>
      <w:tr>
        <w:tc>
          <w:tcPr>
            <w:tcW w:type="dxa" w:w="7200"/>
          </w:tcPr>
          <w:p>
            <w:r>
              <w:t>Energy Efficiency And Renewable Energy Under Extreme Conditions: Case Studies From Antarctica</w:t>
              <w:br/>
            </w:r>
          </w:p>
        </w:tc>
        <w:tc>
          <w:tcPr>
            <w:tcW w:type="dxa" w:w="1440"/>
          </w:tcPr>
          <w:p>
            <w:r>
              <w:t>2010</w:t>
            </w:r>
          </w:p>
        </w:tc>
        <w:tc>
          <w:tcPr>
            <w:tcW w:type="dxa" w:w="2160"/>
          </w:tcPr>
          <w:p>
            <w:r>
              <w:t>ip</w:t>
            </w:r>
          </w:p>
        </w:tc>
        <w:tc>
          <w:tcPr>
            <w:tcW w:type="dxa" w:w="2880"/>
          </w:tcPr>
          <w:p>
            <w:r>
              <w:t>ASOC</w:t>
            </w:r>
          </w:p>
        </w:tc>
        <w:tc>
          <w:tcPr>
            <w:tcW w:type="dxa" w:w="2160"/>
          </w:tcPr>
          <w:p>
            <w:r>
              <w:t>0.3551</w:t>
            </w:r>
          </w:p>
        </w:tc>
      </w:tr>
      <w:tr>
        <w:tc>
          <w:tcPr>
            <w:tcW w:type="dxa" w:w="7200"/>
          </w:tcPr>
          <w:p>
            <w:r>
              <w:t xml:space="preserve">The international collaboration in the urgent action of the winterer substitution at the Station Vernadsky </w:t>
            </w:r>
          </w:p>
        </w:tc>
        <w:tc>
          <w:tcPr>
            <w:tcW w:type="dxa" w:w="1440"/>
          </w:tcPr>
          <w:p>
            <w:r>
              <w:t>2008</w:t>
            </w:r>
          </w:p>
        </w:tc>
        <w:tc>
          <w:tcPr>
            <w:tcW w:type="dxa" w:w="2160"/>
          </w:tcPr>
          <w:p>
            <w:r>
              <w:t>ip</w:t>
            </w:r>
          </w:p>
        </w:tc>
        <w:tc>
          <w:tcPr>
            <w:tcW w:type="dxa" w:w="2880"/>
          </w:tcPr>
          <w:p>
            <w:r>
              <w:t>Ukraine</w:t>
            </w:r>
          </w:p>
        </w:tc>
        <w:tc>
          <w:tcPr>
            <w:tcW w:type="dxa" w:w="2160"/>
          </w:tcPr>
          <w:p>
            <w:r>
              <w:t>0.3541</w:t>
            </w:r>
          </w:p>
        </w:tc>
      </w:tr>
      <w:tr>
        <w:tc>
          <w:tcPr>
            <w:tcW w:type="dxa" w:w="7200"/>
          </w:tcPr>
          <w:p>
            <w:r>
              <w:t>Summary of the intersessional discussion on inspection reports under Article VII of the Antarctic Treaty and Article 14 of the Environment Protocol</w:t>
            </w:r>
          </w:p>
        </w:tc>
        <w:tc>
          <w:tcPr>
            <w:tcW w:type="dxa" w:w="1440"/>
          </w:tcPr>
          <w:p>
            <w:r>
              <w:t>2021</w:t>
            </w:r>
          </w:p>
        </w:tc>
        <w:tc>
          <w:tcPr>
            <w:tcW w:type="dxa" w:w="2160"/>
          </w:tcPr>
          <w:p>
            <w:r>
              <w:t>ip</w:t>
            </w:r>
          </w:p>
        </w:tc>
        <w:tc>
          <w:tcPr>
            <w:tcW w:type="dxa" w:w="2880"/>
          </w:tcPr>
          <w:p>
            <w:r>
              <w:t>Norway, Spain</w:t>
            </w:r>
          </w:p>
        </w:tc>
        <w:tc>
          <w:tcPr>
            <w:tcW w:type="dxa" w:w="2160"/>
          </w:tcPr>
          <w:p>
            <w:r>
              <w:t>0.3536</w:t>
            </w:r>
          </w:p>
        </w:tc>
      </w:tr>
      <w:tr>
        <w:tc>
          <w:tcPr>
            <w:tcW w:type="dxa" w:w="7200"/>
          </w:tcPr>
          <w:p>
            <w:r>
              <w:t>Results of drilling operations for the study of the lower part of the glacier in deep borehole at Vostok station in the season 2013-2014</w:t>
            </w:r>
          </w:p>
        </w:tc>
        <w:tc>
          <w:tcPr>
            <w:tcW w:type="dxa" w:w="1440"/>
          </w:tcPr>
          <w:p>
            <w:r>
              <w:t>2014</w:t>
            </w:r>
          </w:p>
        </w:tc>
        <w:tc>
          <w:tcPr>
            <w:tcW w:type="dxa" w:w="2160"/>
          </w:tcPr>
          <w:p>
            <w:r>
              <w:t>ip</w:t>
            </w:r>
          </w:p>
        </w:tc>
        <w:tc>
          <w:tcPr>
            <w:tcW w:type="dxa" w:w="2880"/>
          </w:tcPr>
          <w:p>
            <w:r>
              <w:t>Russian Federation</w:t>
            </w:r>
          </w:p>
        </w:tc>
        <w:tc>
          <w:tcPr>
            <w:tcW w:type="dxa" w:w="2160"/>
          </w:tcPr>
          <w:p>
            <w:r>
              <w:t>0.3529</w:t>
            </w:r>
          </w:p>
        </w:tc>
      </w:tr>
      <w:tr>
        <w:tc>
          <w:tcPr>
            <w:tcW w:type="dxa" w:w="7200"/>
          </w:tcPr>
          <w:p>
            <w:r>
              <w:t>Energy Efficiency and Carbon Reduction Initiatives</w:t>
            </w:r>
          </w:p>
        </w:tc>
        <w:tc>
          <w:tcPr>
            <w:tcW w:type="dxa" w:w="1440"/>
          </w:tcPr>
          <w:p>
            <w:r>
              <w:t>2012</w:t>
            </w:r>
          </w:p>
        </w:tc>
        <w:tc>
          <w:tcPr>
            <w:tcW w:type="dxa" w:w="2160"/>
          </w:tcPr>
          <w:p>
            <w:r>
              <w:t>bp</w:t>
            </w:r>
          </w:p>
        </w:tc>
        <w:tc>
          <w:tcPr>
            <w:tcW w:type="dxa" w:w="2880"/>
          </w:tcPr>
          <w:p>
            <w:r>
              <w:t>New Zealand</w:t>
            </w:r>
          </w:p>
        </w:tc>
        <w:tc>
          <w:tcPr>
            <w:tcW w:type="dxa" w:w="2160"/>
          </w:tcPr>
          <w:p>
            <w:r>
              <w:t>0.3528</w:t>
            </w:r>
          </w:p>
        </w:tc>
      </w:tr>
      <w:tr>
        <w:tc>
          <w:tcPr>
            <w:tcW w:type="dxa" w:w="7200"/>
          </w:tcPr>
          <w:p>
            <w:r>
              <w:t>Construction and Operation of Belarusian Antarctic Research Station at Mount Vechernyaya, Enderby Land. Draft Comprehensive Environmental Evaluation</w:t>
              <w:br/>
            </w:r>
          </w:p>
        </w:tc>
        <w:tc>
          <w:tcPr>
            <w:tcW w:type="dxa" w:w="1440"/>
          </w:tcPr>
          <w:p>
            <w:r>
              <w:t>2014</w:t>
            </w:r>
          </w:p>
        </w:tc>
        <w:tc>
          <w:tcPr>
            <w:tcW w:type="dxa" w:w="2160"/>
          </w:tcPr>
          <w:p>
            <w:r>
              <w:t>wp</w:t>
            </w:r>
          </w:p>
        </w:tc>
        <w:tc>
          <w:tcPr>
            <w:tcW w:type="dxa" w:w="2880"/>
          </w:tcPr>
          <w:p>
            <w:r>
              <w:t>Belarus</w:t>
            </w:r>
          </w:p>
        </w:tc>
        <w:tc>
          <w:tcPr>
            <w:tcW w:type="dxa" w:w="2160"/>
          </w:tcPr>
          <w:p>
            <w:r>
              <w:t>0.3524</w:t>
            </w:r>
          </w:p>
        </w:tc>
      </w:tr>
      <w:tr>
        <w:tc>
          <w:tcPr>
            <w:tcW w:type="dxa" w:w="7200"/>
          </w:tcPr>
          <w:p>
            <w:r>
              <w:t>International Antarctic scientific and logistic cooperation and other activities (1994-1995)</w:t>
            </w:r>
          </w:p>
        </w:tc>
        <w:tc>
          <w:tcPr>
            <w:tcW w:type="dxa" w:w="1440"/>
          </w:tcPr>
          <w:p>
            <w:r>
              <w:t>1995</w:t>
            </w:r>
          </w:p>
        </w:tc>
        <w:tc>
          <w:tcPr>
            <w:tcW w:type="dxa" w:w="2160"/>
          </w:tcPr>
          <w:p>
            <w:r>
              <w:t>ip</w:t>
            </w:r>
          </w:p>
        </w:tc>
        <w:tc>
          <w:tcPr>
            <w:tcW w:type="dxa" w:w="2880"/>
          </w:tcPr>
          <w:p>
            <w:r>
              <w:t>Brazil</w:t>
            </w:r>
          </w:p>
        </w:tc>
        <w:tc>
          <w:tcPr>
            <w:tcW w:type="dxa" w:w="2160"/>
          </w:tcPr>
          <w:p>
            <w:r>
              <w:t>0.3520</w:t>
            </w:r>
          </w:p>
        </w:tc>
      </w:tr>
      <w:tr>
        <w:tc>
          <w:tcPr>
            <w:tcW w:type="dxa" w:w="7200"/>
          </w:tcPr>
          <w:p>
            <w:r>
              <w:t>Progress on the development of a new waste water treatment facility at Australia’s Davis station</w:t>
            </w:r>
          </w:p>
        </w:tc>
        <w:tc>
          <w:tcPr>
            <w:tcW w:type="dxa" w:w="1440"/>
          </w:tcPr>
          <w:p>
            <w:r>
              <w:t>2014</w:t>
            </w:r>
          </w:p>
        </w:tc>
        <w:tc>
          <w:tcPr>
            <w:tcW w:type="dxa" w:w="2160"/>
          </w:tcPr>
          <w:p>
            <w:r>
              <w:t>bp</w:t>
            </w:r>
          </w:p>
        </w:tc>
        <w:tc>
          <w:tcPr>
            <w:tcW w:type="dxa" w:w="2880"/>
          </w:tcPr>
          <w:p>
            <w:r>
              <w:t>Australia</w:t>
            </w:r>
          </w:p>
        </w:tc>
        <w:tc>
          <w:tcPr>
            <w:tcW w:type="dxa" w:w="2160"/>
          </w:tcPr>
          <w:p>
            <w:r>
              <w:t>0.3509</w:t>
            </w:r>
          </w:p>
        </w:tc>
      </w:tr>
      <w:tr>
        <w:tc>
          <w:tcPr>
            <w:tcW w:type="dxa" w:w="7200"/>
          </w:tcPr>
          <w:p>
            <w:r>
              <w:t>Additional Information on draft CEE on proposed new Chinese Dome A Station in Antarctica</w:t>
            </w:r>
          </w:p>
        </w:tc>
        <w:tc>
          <w:tcPr>
            <w:tcW w:type="dxa" w:w="1440"/>
          </w:tcPr>
          <w:p>
            <w:r>
              <w:t>2008</w:t>
            </w:r>
          </w:p>
        </w:tc>
        <w:tc>
          <w:tcPr>
            <w:tcW w:type="dxa" w:w="2160"/>
          </w:tcPr>
          <w:p>
            <w:r>
              <w:t>ip</w:t>
            </w:r>
          </w:p>
        </w:tc>
        <w:tc>
          <w:tcPr>
            <w:tcW w:type="dxa" w:w="2880"/>
          </w:tcPr>
          <w:p>
            <w:r>
              <w:t>China</w:t>
            </w:r>
          </w:p>
        </w:tc>
        <w:tc>
          <w:tcPr>
            <w:tcW w:type="dxa" w:w="2160"/>
          </w:tcPr>
          <w:p>
            <w:r>
              <w:t>0.3503</w:t>
            </w:r>
          </w:p>
        </w:tc>
      </w:tr>
      <w:tr>
        <w:tc>
          <w:tcPr>
            <w:tcW w:type="dxa" w:w="7200"/>
          </w:tcPr>
          <w:p>
            <w:r>
              <w:t>Initial Environmental Evaluation Law-Racovita Station</w:t>
              <w:br/>
            </w:r>
          </w:p>
        </w:tc>
        <w:tc>
          <w:tcPr>
            <w:tcW w:type="dxa" w:w="1440"/>
          </w:tcPr>
          <w:p>
            <w:r>
              <w:t>2009</w:t>
            </w:r>
          </w:p>
        </w:tc>
        <w:tc>
          <w:tcPr>
            <w:tcW w:type="dxa" w:w="2160"/>
          </w:tcPr>
          <w:p>
            <w:r>
              <w:t>ip</w:t>
            </w:r>
          </w:p>
        </w:tc>
        <w:tc>
          <w:tcPr>
            <w:tcW w:type="dxa" w:w="2880"/>
          </w:tcPr>
          <w:p>
            <w:r>
              <w:t>Romania</w:t>
            </w:r>
          </w:p>
        </w:tc>
        <w:tc>
          <w:tcPr>
            <w:tcW w:type="dxa" w:w="2160"/>
          </w:tcPr>
          <w:p>
            <w:r>
              <w:t>0.3497</w:t>
            </w:r>
          </w:p>
        </w:tc>
      </w:tr>
      <w:tr>
        <w:tc>
          <w:tcPr>
            <w:tcW w:type="dxa" w:w="7200"/>
          </w:tcPr>
          <w:p>
            <w:r>
              <w:t>Review of the Implementation of the Madrid Protocol: Inspections by Parties (Article 14)</w:t>
              <w:br/>
            </w:r>
          </w:p>
        </w:tc>
        <w:tc>
          <w:tcPr>
            <w:tcW w:type="dxa" w:w="1440"/>
          </w:tcPr>
          <w:p>
            <w:r>
              <w:t>2012</w:t>
            </w:r>
          </w:p>
        </w:tc>
        <w:tc>
          <w:tcPr>
            <w:tcW w:type="dxa" w:w="2160"/>
          </w:tcPr>
          <w:p>
            <w:r>
              <w:t>ip</w:t>
            </w:r>
          </w:p>
        </w:tc>
        <w:tc>
          <w:tcPr>
            <w:tcW w:type="dxa" w:w="2880"/>
          </w:tcPr>
          <w:p>
            <w:r>
              <w:t>UNEP, ASOC</w:t>
            </w:r>
          </w:p>
        </w:tc>
        <w:tc>
          <w:tcPr>
            <w:tcW w:type="dxa" w:w="2160"/>
          </w:tcPr>
          <w:p>
            <w:r>
              <w:t>0.3479</w:t>
            </w:r>
          </w:p>
        </w:tc>
      </w:tr>
      <w:tr>
        <w:tc>
          <w:tcPr>
            <w:tcW w:type="dxa" w:w="7200"/>
          </w:tcPr>
          <w:p>
            <w:r>
              <w:t>Study of the environmental impact of the construction and operation of a scientific base at Dome C</w:t>
            </w:r>
          </w:p>
        </w:tc>
        <w:tc>
          <w:tcPr>
            <w:tcW w:type="dxa" w:w="1440"/>
          </w:tcPr>
          <w:p>
            <w:r>
              <w:t>1992</w:t>
            </w:r>
          </w:p>
        </w:tc>
        <w:tc>
          <w:tcPr>
            <w:tcW w:type="dxa" w:w="2160"/>
          </w:tcPr>
          <w:p>
            <w:r>
              <w:t>ip</w:t>
            </w:r>
          </w:p>
        </w:tc>
        <w:tc>
          <w:tcPr>
            <w:tcW w:type="dxa" w:w="2880"/>
          </w:tcPr>
          <w:p>
            <w:r>
              <w:t>France</w:t>
            </w:r>
          </w:p>
        </w:tc>
        <w:tc>
          <w:tcPr>
            <w:tcW w:type="dxa" w:w="2160"/>
          </w:tcPr>
          <w:p>
            <w:r>
              <w:t>0.3474</w:t>
            </w:r>
          </w:p>
        </w:tc>
      </w:tr>
      <w:tr>
        <w:tc>
          <w:tcPr>
            <w:tcW w:type="dxa" w:w="7200"/>
          </w:tcPr>
          <w:p>
            <w:r>
              <w:t>Modernisation of Antarctic Stations: Survey results</w:t>
              <w:br/>
            </w:r>
          </w:p>
        </w:tc>
        <w:tc>
          <w:tcPr>
            <w:tcW w:type="dxa" w:w="1440"/>
          </w:tcPr>
          <w:p>
            <w:r>
              <w:t>2019</w:t>
            </w:r>
          </w:p>
        </w:tc>
        <w:tc>
          <w:tcPr>
            <w:tcW w:type="dxa" w:w="2160"/>
          </w:tcPr>
          <w:p>
            <w:r>
              <w:t>ip</w:t>
            </w:r>
          </w:p>
        </w:tc>
        <w:tc>
          <w:tcPr>
            <w:tcW w:type="dxa" w:w="2880"/>
          </w:tcPr>
          <w:p>
            <w:r>
              <w:t>COMNAP</w:t>
            </w:r>
          </w:p>
        </w:tc>
        <w:tc>
          <w:tcPr>
            <w:tcW w:type="dxa" w:w="2160"/>
          </w:tcPr>
          <w:p>
            <w:r>
              <w:t>0.3462</w:t>
            </w:r>
          </w:p>
        </w:tc>
      </w:tr>
      <w:tr>
        <w:tc>
          <w:tcPr>
            <w:tcW w:type="dxa" w:w="7200"/>
          </w:tcPr>
          <w:p>
            <w:r>
              <w:t xml:space="preserve">Annual report pursuant to Article 17 of the Protocol on Environmental Protection to the Antarctic Treaty. The Ukraine (2005) </w:t>
            </w:r>
          </w:p>
        </w:tc>
        <w:tc>
          <w:tcPr>
            <w:tcW w:type="dxa" w:w="1440"/>
          </w:tcPr>
          <w:p>
            <w:r>
              <w:t>2005</w:t>
            </w:r>
          </w:p>
        </w:tc>
        <w:tc>
          <w:tcPr>
            <w:tcW w:type="dxa" w:w="2160"/>
          </w:tcPr>
          <w:p>
            <w:r>
              <w:t>ip</w:t>
            </w:r>
          </w:p>
        </w:tc>
        <w:tc>
          <w:tcPr>
            <w:tcW w:type="dxa" w:w="2880"/>
          </w:tcPr>
          <w:p>
            <w:r>
              <w:t>Ukraine</w:t>
            </w:r>
          </w:p>
        </w:tc>
        <w:tc>
          <w:tcPr>
            <w:tcW w:type="dxa" w:w="2160"/>
          </w:tcPr>
          <w:p>
            <w:r>
              <w:t>0.3455</w:t>
            </w:r>
          </w:p>
        </w:tc>
      </w:tr>
      <w:tr>
        <w:tc>
          <w:tcPr>
            <w:tcW w:type="dxa" w:w="7200"/>
          </w:tcPr>
          <w:p>
            <w:r>
              <w:t>Clean up of abandoned Cape Hallett Station</w:t>
            </w:r>
          </w:p>
        </w:tc>
        <w:tc>
          <w:tcPr>
            <w:tcW w:type="dxa" w:w="1440"/>
          </w:tcPr>
          <w:p>
            <w:r>
              <w:t>2006</w:t>
            </w:r>
          </w:p>
        </w:tc>
        <w:tc>
          <w:tcPr>
            <w:tcW w:type="dxa" w:w="2160"/>
          </w:tcPr>
          <w:p>
            <w:r>
              <w:t>ip</w:t>
            </w:r>
          </w:p>
        </w:tc>
        <w:tc>
          <w:tcPr>
            <w:tcW w:type="dxa" w:w="2880"/>
          </w:tcPr>
          <w:p>
            <w:r>
              <w:t>New Zealand, United States</w:t>
            </w:r>
          </w:p>
        </w:tc>
        <w:tc>
          <w:tcPr>
            <w:tcW w:type="dxa" w:w="2160"/>
          </w:tcPr>
          <w:p>
            <w:r>
              <w:t>0.3454</w:t>
            </w:r>
          </w:p>
        </w:tc>
      </w:tr>
      <w:tr>
        <w:tc>
          <w:tcPr>
            <w:tcW w:type="dxa" w:w="7200"/>
          </w:tcPr>
          <w:p>
            <w:r>
              <w:t>Resolution XXX (2005) - Fuel Storage and Handling</w:t>
            </w:r>
          </w:p>
        </w:tc>
        <w:tc>
          <w:tcPr>
            <w:tcW w:type="dxa" w:w="1440"/>
          </w:tcPr>
          <w:p>
            <w:r>
              <w:t>2005</w:t>
            </w:r>
          </w:p>
        </w:tc>
        <w:tc>
          <w:tcPr>
            <w:tcW w:type="dxa" w:w="2160"/>
          </w:tcPr>
          <w:p>
            <w:r>
              <w:t>wp</w:t>
            </w:r>
          </w:p>
        </w:tc>
        <w:tc>
          <w:tcPr>
            <w:tcW w:type="dxa" w:w="2880"/>
          </w:tcPr>
          <w:p>
            <w:r>
              <w:t>ATS</w:t>
            </w:r>
          </w:p>
        </w:tc>
        <w:tc>
          <w:tcPr>
            <w:tcW w:type="dxa" w:w="2160"/>
          </w:tcPr>
          <w:p>
            <w:r>
              <w:t>0.3453</w:t>
            </w:r>
          </w:p>
        </w:tc>
      </w:tr>
      <w:tr>
        <w:tc>
          <w:tcPr>
            <w:tcW w:type="dxa" w:w="7200"/>
          </w:tcPr>
          <w:p>
            <w:r>
              <w:t>General Recommendations from the Joint Inspections undertaken by the United Kingdom and the Czech Republic under Article VII of the Antarctic Treaty and Article 14 of the Environmental Protocol</w:t>
            </w:r>
          </w:p>
        </w:tc>
        <w:tc>
          <w:tcPr>
            <w:tcW w:type="dxa" w:w="1440"/>
          </w:tcPr>
          <w:p>
            <w:r>
              <w:t>2015</w:t>
            </w:r>
          </w:p>
        </w:tc>
        <w:tc>
          <w:tcPr>
            <w:tcW w:type="dxa" w:w="2160"/>
          </w:tcPr>
          <w:p>
            <w:r>
              <w:t>wp</w:t>
            </w:r>
          </w:p>
        </w:tc>
        <w:tc>
          <w:tcPr>
            <w:tcW w:type="dxa" w:w="2880"/>
          </w:tcPr>
          <w:p>
            <w:r>
              <w:t>United Kingdom, Czechia</w:t>
            </w:r>
          </w:p>
        </w:tc>
        <w:tc>
          <w:tcPr>
            <w:tcW w:type="dxa" w:w="2160"/>
          </w:tcPr>
          <w:p>
            <w:r>
              <w:t>0.3449</w:t>
            </w:r>
          </w:p>
        </w:tc>
      </w:tr>
      <w:tr>
        <w:tc>
          <w:tcPr>
            <w:tcW w:type="dxa" w:w="7200"/>
          </w:tcPr>
          <w:p>
            <w:r>
              <w:t>Annual list of Brazilian environmental evaluations prepared in accordance with Annex I, Article 6, Paragraph of the Protocol - 2004/2005 season</w:t>
            </w:r>
          </w:p>
        </w:tc>
        <w:tc>
          <w:tcPr>
            <w:tcW w:type="dxa" w:w="1440"/>
          </w:tcPr>
          <w:p>
            <w:r>
              <w:t>2005</w:t>
            </w:r>
          </w:p>
        </w:tc>
        <w:tc>
          <w:tcPr>
            <w:tcW w:type="dxa" w:w="2160"/>
          </w:tcPr>
          <w:p>
            <w:r>
              <w:t>ip</w:t>
            </w:r>
          </w:p>
        </w:tc>
        <w:tc>
          <w:tcPr>
            <w:tcW w:type="dxa" w:w="2880"/>
          </w:tcPr>
          <w:p>
            <w:r>
              <w:t>Brazil</w:t>
            </w:r>
          </w:p>
        </w:tc>
        <w:tc>
          <w:tcPr>
            <w:tcW w:type="dxa" w:w="2160"/>
          </w:tcPr>
          <w:p>
            <w:r>
              <w:t>0.3429</w:t>
            </w:r>
          </w:p>
        </w:tc>
      </w:tr>
      <w:tr>
        <w:tc>
          <w:tcPr>
            <w:tcW w:type="dxa" w:w="7200"/>
          </w:tcPr>
          <w:p>
            <w:r>
              <w:t>Report on the 20th and 21st edition of the Joint Antarctic Naval Patrol between Argentina and Chile</w:t>
            </w:r>
          </w:p>
        </w:tc>
        <w:tc>
          <w:tcPr>
            <w:tcW w:type="dxa" w:w="1440"/>
          </w:tcPr>
          <w:p>
            <w:r>
              <w:t>2019</w:t>
            </w:r>
          </w:p>
        </w:tc>
        <w:tc>
          <w:tcPr>
            <w:tcW w:type="dxa" w:w="2160"/>
          </w:tcPr>
          <w:p>
            <w:r>
              <w:t>ip</w:t>
            </w:r>
          </w:p>
        </w:tc>
        <w:tc>
          <w:tcPr>
            <w:tcW w:type="dxa" w:w="2880"/>
          </w:tcPr>
          <w:p>
            <w:r>
              <w:t>Argentina, Chile</w:t>
            </w:r>
          </w:p>
        </w:tc>
        <w:tc>
          <w:tcPr>
            <w:tcW w:type="dxa" w:w="2160"/>
          </w:tcPr>
          <w:p>
            <w:r>
              <w:t>0.3425</w:t>
            </w:r>
          </w:p>
        </w:tc>
      </w:tr>
      <w:tr>
        <w:tc>
          <w:tcPr>
            <w:tcW w:type="dxa" w:w="7200"/>
          </w:tcPr>
          <w:p>
            <w:r>
              <w:t>Annual Report of the Republic of Korea Pursuant to Article 17 of the Protocol on Environmental Protection to the Antarctic Treaty</w:t>
              <w:br/>
            </w:r>
          </w:p>
        </w:tc>
        <w:tc>
          <w:tcPr>
            <w:tcW w:type="dxa" w:w="1440"/>
          </w:tcPr>
          <w:p>
            <w:r>
              <w:t>2007</w:t>
            </w:r>
          </w:p>
        </w:tc>
        <w:tc>
          <w:tcPr>
            <w:tcW w:type="dxa" w:w="2160"/>
          </w:tcPr>
          <w:p>
            <w:r>
              <w:t>ip</w:t>
            </w:r>
          </w:p>
        </w:tc>
        <w:tc>
          <w:tcPr>
            <w:tcW w:type="dxa" w:w="2880"/>
          </w:tcPr>
          <w:p>
            <w:r>
              <w:t>Korea (ROK)</w:t>
            </w:r>
          </w:p>
        </w:tc>
        <w:tc>
          <w:tcPr>
            <w:tcW w:type="dxa" w:w="2160"/>
          </w:tcPr>
          <w:p>
            <w:r>
              <w:t>0.3424</w:t>
            </w:r>
          </w:p>
        </w:tc>
      </w:tr>
      <w:tr>
        <w:tc>
          <w:tcPr>
            <w:tcW w:type="dxa" w:w="7200"/>
          </w:tcPr>
          <w:p>
            <w:r>
              <w:t>On use of the blue ice area in the vicinity of Romnaes Mount as a reserve airstrip</w:t>
            </w:r>
          </w:p>
        </w:tc>
        <w:tc>
          <w:tcPr>
            <w:tcW w:type="dxa" w:w="1440"/>
          </w:tcPr>
          <w:p>
            <w:r>
              <w:t>2017</w:t>
            </w:r>
          </w:p>
        </w:tc>
        <w:tc>
          <w:tcPr>
            <w:tcW w:type="dxa" w:w="2160"/>
          </w:tcPr>
          <w:p>
            <w:r>
              <w:t>ip</w:t>
            </w:r>
          </w:p>
        </w:tc>
        <w:tc>
          <w:tcPr>
            <w:tcW w:type="dxa" w:w="2880"/>
          </w:tcPr>
          <w:p>
            <w:r>
              <w:t>Russian Federation</w:t>
            </w:r>
          </w:p>
        </w:tc>
        <w:tc>
          <w:tcPr>
            <w:tcW w:type="dxa" w:w="2160"/>
          </w:tcPr>
          <w:p>
            <w:r>
              <w:t>0.3414</w:t>
            </w:r>
          </w:p>
        </w:tc>
      </w:tr>
      <w:tr>
        <w:tc>
          <w:tcPr>
            <w:tcW w:type="dxa" w:w="7200"/>
          </w:tcPr>
          <w:p>
            <w:r>
              <w:t>Decommissioning Vanda Station, Wright Valley, Antarctica</w:t>
            </w:r>
          </w:p>
        </w:tc>
        <w:tc>
          <w:tcPr>
            <w:tcW w:type="dxa" w:w="1440"/>
          </w:tcPr>
          <w:p>
            <w:r>
              <w:t>1996</w:t>
            </w:r>
          </w:p>
        </w:tc>
        <w:tc>
          <w:tcPr>
            <w:tcW w:type="dxa" w:w="2160"/>
          </w:tcPr>
          <w:p>
            <w:r>
              <w:t>ip</w:t>
            </w:r>
          </w:p>
        </w:tc>
        <w:tc>
          <w:tcPr>
            <w:tcW w:type="dxa" w:w="2880"/>
          </w:tcPr>
          <w:p>
            <w:r>
              <w:t>New Zealand</w:t>
            </w:r>
          </w:p>
        </w:tc>
        <w:tc>
          <w:tcPr>
            <w:tcW w:type="dxa" w:w="2160"/>
          </w:tcPr>
          <w:p>
            <w:r>
              <w:t>0.3410</w:t>
            </w:r>
          </w:p>
        </w:tc>
      </w:tr>
      <w:tr>
        <w:tc>
          <w:tcPr>
            <w:tcW w:type="dxa" w:w="7200"/>
          </w:tcPr>
          <w:p>
            <w:r>
              <w:t>Report on the 23rd edition of the Joint Antarctic Naval Patrol between Argentina and Chile - 2020/2021</w:t>
            </w:r>
          </w:p>
        </w:tc>
        <w:tc>
          <w:tcPr>
            <w:tcW w:type="dxa" w:w="1440"/>
          </w:tcPr>
          <w:p>
            <w:r>
              <w:t>2021</w:t>
            </w:r>
          </w:p>
        </w:tc>
        <w:tc>
          <w:tcPr>
            <w:tcW w:type="dxa" w:w="2160"/>
          </w:tcPr>
          <w:p>
            <w:r>
              <w:t>ip</w:t>
            </w:r>
          </w:p>
        </w:tc>
        <w:tc>
          <w:tcPr>
            <w:tcW w:type="dxa" w:w="2880"/>
          </w:tcPr>
          <w:p>
            <w:r>
              <w:t>Chile, Argentina</w:t>
            </w:r>
          </w:p>
        </w:tc>
        <w:tc>
          <w:tcPr>
            <w:tcW w:type="dxa" w:w="2160"/>
          </w:tcPr>
          <w:p>
            <w:r>
              <w:t>0.3404</w:t>
            </w:r>
          </w:p>
        </w:tc>
      </w:tr>
      <w:tr>
        <w:tc>
          <w:tcPr>
            <w:tcW w:type="dxa" w:w="7200"/>
          </w:tcPr>
          <w:p>
            <w:r>
              <w:t xml:space="preserve">Annual Report pursuant to the Protocol on Environmental Protection to the Antarctic Treaty </w:t>
              <w:br/>
            </w:r>
          </w:p>
        </w:tc>
        <w:tc>
          <w:tcPr>
            <w:tcW w:type="dxa" w:w="1440"/>
          </w:tcPr>
          <w:p>
            <w:r>
              <w:t>2008</w:t>
            </w:r>
          </w:p>
        </w:tc>
        <w:tc>
          <w:tcPr>
            <w:tcW w:type="dxa" w:w="2160"/>
          </w:tcPr>
          <w:p>
            <w:r>
              <w:t>ip</w:t>
            </w:r>
          </w:p>
        </w:tc>
        <w:tc>
          <w:tcPr>
            <w:tcW w:type="dxa" w:w="2880"/>
          </w:tcPr>
          <w:p>
            <w:r>
              <w:t>Belgium</w:t>
            </w:r>
          </w:p>
        </w:tc>
        <w:tc>
          <w:tcPr>
            <w:tcW w:type="dxa" w:w="2160"/>
          </w:tcPr>
          <w:p>
            <w:r>
              <w:t>0.3400</w:t>
            </w:r>
          </w:p>
        </w:tc>
      </w:tr>
      <w:tr>
        <w:tc>
          <w:tcPr>
            <w:tcW w:type="dxa" w:w="7200"/>
          </w:tcPr>
          <w:p>
            <w:r>
              <w:t>Annual Report of China Pursuant to Article 17 of the Protocol on Environmental Protection to the Antarctic Treaty</w:t>
            </w:r>
          </w:p>
        </w:tc>
        <w:tc>
          <w:tcPr>
            <w:tcW w:type="dxa" w:w="1440"/>
          </w:tcPr>
          <w:p>
            <w:r>
              <w:t>2006</w:t>
            </w:r>
          </w:p>
        </w:tc>
        <w:tc>
          <w:tcPr>
            <w:tcW w:type="dxa" w:w="2160"/>
          </w:tcPr>
          <w:p>
            <w:r>
              <w:t>ip</w:t>
            </w:r>
          </w:p>
        </w:tc>
        <w:tc>
          <w:tcPr>
            <w:tcW w:type="dxa" w:w="2880"/>
          </w:tcPr>
          <w:p>
            <w:r>
              <w:t>China</w:t>
            </w:r>
          </w:p>
        </w:tc>
        <w:tc>
          <w:tcPr>
            <w:tcW w:type="dxa" w:w="2160"/>
          </w:tcPr>
          <w:p>
            <w:r>
              <w:t>0.3397</w:t>
            </w:r>
          </w:p>
        </w:tc>
      </w:tr>
      <w:tr>
        <w:tc>
          <w:tcPr>
            <w:tcW w:type="dxa" w:w="7200"/>
          </w:tcPr>
          <w:p>
            <w:r>
              <w:t>Report on the 24th edition of the Joint Antarctic Naval Patrol between Argentina and Chile - 2021/2022</w:t>
            </w:r>
          </w:p>
        </w:tc>
        <w:tc>
          <w:tcPr>
            <w:tcW w:type="dxa" w:w="1440"/>
          </w:tcPr>
          <w:p>
            <w:r>
              <w:t>2022</w:t>
            </w:r>
          </w:p>
        </w:tc>
        <w:tc>
          <w:tcPr>
            <w:tcW w:type="dxa" w:w="2160"/>
          </w:tcPr>
          <w:p>
            <w:r>
              <w:t>ip</w:t>
            </w:r>
          </w:p>
        </w:tc>
        <w:tc>
          <w:tcPr>
            <w:tcW w:type="dxa" w:w="2880"/>
          </w:tcPr>
          <w:p>
            <w:r>
              <w:t>Argentina, Chile</w:t>
            </w:r>
          </w:p>
        </w:tc>
        <w:tc>
          <w:tcPr>
            <w:tcW w:type="dxa" w:w="2160"/>
          </w:tcPr>
          <w:p>
            <w:r>
              <w:t>0.3396</w:t>
            </w:r>
          </w:p>
        </w:tc>
      </w:tr>
      <w:tr>
        <w:tc>
          <w:tcPr>
            <w:tcW w:type="dxa" w:w="7200"/>
          </w:tcPr>
          <w:p>
            <w:r>
              <w:t>Follow-up to the Final Comprehensive Environmental Evaluation: Antarctic Stratigraphic Drilling East of Cape Roberts in Southwest Ross Sea, Antarctica (1996/97 Activities)</w:t>
            </w:r>
          </w:p>
        </w:tc>
        <w:tc>
          <w:tcPr>
            <w:tcW w:type="dxa" w:w="1440"/>
          </w:tcPr>
          <w:p>
            <w:r>
              <w:t>1997</w:t>
            </w:r>
          </w:p>
        </w:tc>
        <w:tc>
          <w:tcPr>
            <w:tcW w:type="dxa" w:w="2160"/>
          </w:tcPr>
          <w:p>
            <w:r>
              <w:t>ip</w:t>
            </w:r>
          </w:p>
        </w:tc>
        <w:tc>
          <w:tcPr>
            <w:tcW w:type="dxa" w:w="2880"/>
          </w:tcPr>
          <w:p>
            <w:r>
              <w:t>New Zealand</w:t>
            </w:r>
          </w:p>
        </w:tc>
        <w:tc>
          <w:tcPr>
            <w:tcW w:type="dxa" w:w="2160"/>
          </w:tcPr>
          <w:p>
            <w:r>
              <w:t>0.3394</w:t>
            </w:r>
          </w:p>
        </w:tc>
      </w:tr>
      <w:tr>
        <w:tc>
          <w:tcPr>
            <w:tcW w:type="dxa" w:w="7200"/>
          </w:tcPr>
          <w:p>
            <w:r>
              <w:t>Renewable Energy and Energy Efficiency Initiatives at Australia’s Antarctic Stations</w:t>
            </w:r>
          </w:p>
        </w:tc>
        <w:tc>
          <w:tcPr>
            <w:tcW w:type="dxa" w:w="1440"/>
          </w:tcPr>
          <w:p>
            <w:r>
              <w:t>2011</w:t>
            </w:r>
          </w:p>
        </w:tc>
        <w:tc>
          <w:tcPr>
            <w:tcW w:type="dxa" w:w="2160"/>
          </w:tcPr>
          <w:p>
            <w:r>
              <w:t>ip</w:t>
            </w:r>
          </w:p>
        </w:tc>
        <w:tc>
          <w:tcPr>
            <w:tcW w:type="dxa" w:w="2880"/>
          </w:tcPr>
          <w:p>
            <w:r>
              <w:t>Australia</w:t>
            </w:r>
          </w:p>
        </w:tc>
        <w:tc>
          <w:tcPr>
            <w:tcW w:type="dxa" w:w="2160"/>
          </w:tcPr>
          <w:p>
            <w:r>
              <w:t>0.3389</w:t>
            </w:r>
          </w:p>
        </w:tc>
      </w:tr>
      <w:tr>
        <w:tc>
          <w:tcPr>
            <w:tcW w:type="dxa" w:w="7200"/>
          </w:tcPr>
          <w:p>
            <w:r>
              <w:t>Deep ice core drilling started at Dome Fuji Station, Antarctica</w:t>
            </w:r>
          </w:p>
        </w:tc>
        <w:tc>
          <w:tcPr>
            <w:tcW w:type="dxa" w:w="1440"/>
          </w:tcPr>
          <w:p>
            <w:r>
              <w:t>1996</w:t>
            </w:r>
          </w:p>
        </w:tc>
        <w:tc>
          <w:tcPr>
            <w:tcW w:type="dxa" w:w="2160"/>
          </w:tcPr>
          <w:p>
            <w:r>
              <w:t>ip</w:t>
            </w:r>
          </w:p>
        </w:tc>
        <w:tc>
          <w:tcPr>
            <w:tcW w:type="dxa" w:w="2880"/>
          </w:tcPr>
          <w:p>
            <w:r>
              <w:t>Japan</w:t>
            </w:r>
          </w:p>
        </w:tc>
        <w:tc>
          <w:tcPr>
            <w:tcW w:type="dxa" w:w="2160"/>
          </w:tcPr>
          <w:p>
            <w:r>
              <w:t>0.3386</w:t>
            </w:r>
          </w:p>
        </w:tc>
      </w:tr>
      <w:tr>
        <w:tc>
          <w:tcPr>
            <w:tcW w:type="dxa" w:w="7200"/>
          </w:tcPr>
          <w:p>
            <w:r>
              <w:t>Evaluación Medioambiental Inicial (EMI) Rehabilitación de las Instalaciones de la Estación Científica Antártica Teniente de Navío Ruperto Elechiribehety (ECARE)</w:t>
            </w:r>
          </w:p>
        </w:tc>
        <w:tc>
          <w:tcPr>
            <w:tcW w:type="dxa" w:w="1440"/>
          </w:tcPr>
          <w:p>
            <w:r>
              <w:t>1999</w:t>
            </w:r>
          </w:p>
        </w:tc>
        <w:tc>
          <w:tcPr>
            <w:tcW w:type="dxa" w:w="2160"/>
          </w:tcPr>
          <w:p>
            <w:r>
              <w:t>ip</w:t>
            </w:r>
          </w:p>
        </w:tc>
        <w:tc>
          <w:tcPr>
            <w:tcW w:type="dxa" w:w="2880"/>
          </w:tcPr>
          <w:p>
            <w:r>
              <w:t>Uruguay</w:t>
            </w:r>
          </w:p>
        </w:tc>
        <w:tc>
          <w:tcPr>
            <w:tcW w:type="dxa" w:w="2160"/>
          </w:tcPr>
          <w:p>
            <w:r>
              <w:t>0.3377</w:t>
            </w:r>
          </w:p>
        </w:tc>
      </w:tr>
      <w:tr>
        <w:tc>
          <w:tcPr>
            <w:tcW w:type="dxa" w:w="7200"/>
          </w:tcPr>
          <w:p>
            <w:r>
              <w:t>Update on the Comprehensive Environmental Evaluation (CEE) of New Indian Research Station at Larsemann Hills, Antarctica</w:t>
            </w:r>
          </w:p>
        </w:tc>
        <w:tc>
          <w:tcPr>
            <w:tcW w:type="dxa" w:w="1440"/>
          </w:tcPr>
          <w:p>
            <w:r>
              <w:t>2010</w:t>
            </w:r>
          </w:p>
        </w:tc>
        <w:tc>
          <w:tcPr>
            <w:tcW w:type="dxa" w:w="2160"/>
          </w:tcPr>
          <w:p>
            <w:r>
              <w:t>ip</w:t>
            </w:r>
          </w:p>
        </w:tc>
        <w:tc>
          <w:tcPr>
            <w:tcW w:type="dxa" w:w="2880"/>
          </w:tcPr>
          <w:p>
            <w:r>
              <w:t>India</w:t>
            </w:r>
          </w:p>
        </w:tc>
        <w:tc>
          <w:tcPr>
            <w:tcW w:type="dxa" w:w="2160"/>
          </w:tcPr>
          <w:p>
            <w:r>
              <w:t>0.3372</w:t>
            </w:r>
          </w:p>
        </w:tc>
      </w:tr>
      <w:tr>
        <w:tc>
          <w:tcPr>
            <w:tcW w:type="dxa" w:w="7200"/>
          </w:tcPr>
          <w:p>
            <w:r>
              <w:t>Autonomous Science Operations at Halley Research Station</w:t>
            </w:r>
          </w:p>
        </w:tc>
        <w:tc>
          <w:tcPr>
            <w:tcW w:type="dxa" w:w="1440"/>
          </w:tcPr>
          <w:p>
            <w:r>
              <w:t>2021</w:t>
            </w:r>
          </w:p>
        </w:tc>
        <w:tc>
          <w:tcPr>
            <w:tcW w:type="dxa" w:w="2160"/>
          </w:tcPr>
          <w:p>
            <w:r>
              <w:t>ip</w:t>
            </w:r>
          </w:p>
        </w:tc>
        <w:tc>
          <w:tcPr>
            <w:tcW w:type="dxa" w:w="2880"/>
          </w:tcPr>
          <w:p>
            <w:r>
              <w:t>United Kingdom</w:t>
            </w:r>
          </w:p>
        </w:tc>
        <w:tc>
          <w:tcPr>
            <w:tcW w:type="dxa" w:w="2160"/>
          </w:tcPr>
          <w:p>
            <w:r>
              <w:t>0.3365</w:t>
            </w:r>
          </w:p>
        </w:tc>
      </w:tr>
      <w:tr>
        <w:tc>
          <w:tcPr>
            <w:tcW w:type="dxa" w:w="7200"/>
          </w:tcPr>
          <w:p>
            <w:r>
              <w:t>Modernisation of Australia’s Antarctic Program</w:t>
            </w:r>
          </w:p>
        </w:tc>
        <w:tc>
          <w:tcPr>
            <w:tcW w:type="dxa" w:w="1440"/>
          </w:tcPr>
          <w:p>
            <w:r>
              <w:t>2019</w:t>
            </w:r>
          </w:p>
        </w:tc>
        <w:tc>
          <w:tcPr>
            <w:tcW w:type="dxa" w:w="2160"/>
          </w:tcPr>
          <w:p>
            <w:r>
              <w:t>ip</w:t>
            </w:r>
          </w:p>
        </w:tc>
        <w:tc>
          <w:tcPr>
            <w:tcW w:type="dxa" w:w="2880"/>
          </w:tcPr>
          <w:p>
            <w:r>
              <w:t>Australia</w:t>
            </w:r>
          </w:p>
        </w:tc>
        <w:tc>
          <w:tcPr>
            <w:tcW w:type="dxa" w:w="2160"/>
          </w:tcPr>
          <w:p>
            <w:r>
              <w:t>0.3323</w:t>
            </w:r>
          </w:p>
        </w:tc>
      </w:tr>
      <w:tr>
        <w:tc>
          <w:tcPr>
            <w:tcW w:type="dxa" w:w="7200"/>
          </w:tcPr>
          <w:p>
            <w:r>
              <w:t>Key Thematic Recommendations from 10 years of Antarctic Treaty Inspection Reports</w:t>
            </w:r>
          </w:p>
        </w:tc>
        <w:tc>
          <w:tcPr>
            <w:tcW w:type="dxa" w:w="1440"/>
          </w:tcPr>
          <w:p>
            <w:r>
              <w:t>2014</w:t>
            </w:r>
          </w:p>
        </w:tc>
        <w:tc>
          <w:tcPr>
            <w:tcW w:type="dxa" w:w="2160"/>
          </w:tcPr>
          <w:p>
            <w:r>
              <w:t>wp</w:t>
            </w:r>
          </w:p>
        </w:tc>
        <w:tc>
          <w:tcPr>
            <w:tcW w:type="dxa" w:w="2880"/>
          </w:tcPr>
          <w:p>
            <w:r>
              <w:t>United Kingdom, Australia, France, Germany, Netherlands, Russian Federation, South Africa, Spain, Sweden</w:t>
            </w:r>
          </w:p>
        </w:tc>
        <w:tc>
          <w:tcPr>
            <w:tcW w:type="dxa" w:w="2160"/>
          </w:tcPr>
          <w:p>
            <w:r>
              <w:t>0.3317</w:t>
            </w:r>
          </w:p>
        </w:tc>
      </w:tr>
      <w:tr>
        <w:tc>
          <w:tcPr>
            <w:tcW w:type="dxa" w:w="7200"/>
          </w:tcPr>
          <w:p>
            <w:r>
              <w:t xml:space="preserve">Information on the activities of the Republic of Belarus in the Antarctic Treaty area: X Belarusian Antarctic Expedition </w:t>
              <w:br/>
              <w:t>2017-2018</w:t>
              <w:br/>
            </w:r>
          </w:p>
        </w:tc>
        <w:tc>
          <w:tcPr>
            <w:tcW w:type="dxa" w:w="1440"/>
          </w:tcPr>
          <w:p>
            <w:r>
              <w:t>2018</w:t>
            </w:r>
          </w:p>
        </w:tc>
        <w:tc>
          <w:tcPr>
            <w:tcW w:type="dxa" w:w="2160"/>
          </w:tcPr>
          <w:p>
            <w:r>
              <w:t>ip</w:t>
            </w:r>
          </w:p>
        </w:tc>
        <w:tc>
          <w:tcPr>
            <w:tcW w:type="dxa" w:w="2880"/>
          </w:tcPr>
          <w:p>
            <w:r>
              <w:t>Belarus</w:t>
            </w:r>
          </w:p>
        </w:tc>
        <w:tc>
          <w:tcPr>
            <w:tcW w:type="dxa" w:w="2160"/>
          </w:tcPr>
          <w:p>
            <w:r>
              <w:t>0.3304</w:t>
            </w:r>
          </w:p>
        </w:tc>
      </w:tr>
      <w:tr>
        <w:tc>
          <w:tcPr>
            <w:tcW w:type="dxa" w:w="7200"/>
          </w:tcPr>
          <w:p>
            <w:r>
              <w:t>Draft Comprehensive Environmental Evaluation (CEE) for the renovation of Petrel Base, Dundee Island, Antarctica</w:t>
            </w:r>
          </w:p>
        </w:tc>
        <w:tc>
          <w:tcPr>
            <w:tcW w:type="dxa" w:w="1440"/>
          </w:tcPr>
          <w:p>
            <w:r>
              <w:t>2023</w:t>
            </w:r>
          </w:p>
        </w:tc>
        <w:tc>
          <w:tcPr>
            <w:tcW w:type="dxa" w:w="2160"/>
          </w:tcPr>
          <w:p>
            <w:r>
              <w:t>wp</w:t>
            </w:r>
          </w:p>
        </w:tc>
        <w:tc>
          <w:tcPr>
            <w:tcW w:type="dxa" w:w="2880"/>
          </w:tcPr>
          <w:p>
            <w:r>
              <w:t>Argentina</w:t>
            </w:r>
          </w:p>
        </w:tc>
        <w:tc>
          <w:tcPr>
            <w:tcW w:type="dxa" w:w="2160"/>
          </w:tcPr>
          <w:p>
            <w:r>
              <w:t>0.3300</w:t>
            </w:r>
          </w:p>
        </w:tc>
      </w:tr>
      <w:tr>
        <w:tc>
          <w:tcPr>
            <w:tcW w:type="dxa" w:w="7200"/>
          </w:tcPr>
          <w:p>
            <w:r>
              <w:t>Cooperation Visit to Stations/ Bases Facilities in Antarctica</w:t>
            </w:r>
          </w:p>
        </w:tc>
        <w:tc>
          <w:tcPr>
            <w:tcW w:type="dxa" w:w="1440"/>
          </w:tcPr>
          <w:p>
            <w:r>
              <w:t>2015</w:t>
            </w:r>
          </w:p>
        </w:tc>
        <w:tc>
          <w:tcPr>
            <w:tcW w:type="dxa" w:w="2160"/>
          </w:tcPr>
          <w:p>
            <w:r>
              <w:t>bp</w:t>
            </w:r>
          </w:p>
        </w:tc>
        <w:tc>
          <w:tcPr>
            <w:tcW w:type="dxa" w:w="2880"/>
          </w:tcPr>
          <w:p>
            <w:r>
              <w:t>Brazil</w:t>
            </w:r>
          </w:p>
        </w:tc>
        <w:tc>
          <w:tcPr>
            <w:tcW w:type="dxa" w:w="2160"/>
          </w:tcPr>
          <w:p>
            <w:r>
              <w:t>0.3288</w:t>
            </w:r>
          </w:p>
        </w:tc>
      </w:tr>
      <w:tr>
        <w:tc>
          <w:tcPr>
            <w:tcW w:type="dxa" w:w="7200"/>
          </w:tcPr>
          <w:p>
            <w:r>
              <w:t>Hull damage of the Russian M/V Ivan Papanin in Quilty Bay, Larsemann Hills, East Antarctica</w:t>
            </w:r>
          </w:p>
        </w:tc>
        <w:tc>
          <w:tcPr>
            <w:tcW w:type="dxa" w:w="1440"/>
          </w:tcPr>
          <w:p>
            <w:r>
              <w:t>2018</w:t>
            </w:r>
          </w:p>
        </w:tc>
        <w:tc>
          <w:tcPr>
            <w:tcW w:type="dxa" w:w="2160"/>
          </w:tcPr>
          <w:p>
            <w:r>
              <w:t>ip</w:t>
            </w:r>
          </w:p>
        </w:tc>
        <w:tc>
          <w:tcPr>
            <w:tcW w:type="dxa" w:w="2880"/>
          </w:tcPr>
          <w:p>
            <w:r>
              <w:t>India, Russian Federation</w:t>
            </w:r>
          </w:p>
        </w:tc>
        <w:tc>
          <w:tcPr>
            <w:tcW w:type="dxa" w:w="2160"/>
          </w:tcPr>
          <w:p>
            <w:r>
              <w:t>0.3287</w:t>
            </w:r>
          </w:p>
        </w:tc>
      </w:tr>
      <w:tr>
        <w:tc>
          <w:tcPr>
            <w:tcW w:type="dxa" w:w="7200"/>
          </w:tcPr>
          <w:p>
            <w:r>
              <w:t>Draft Comprehensive Environmental Evaluation (CEE) for the Construction and Operation of the Turkish Antarctic Research Station (TARS) at Horseshoe Island, Antarctica</w:t>
            </w:r>
          </w:p>
        </w:tc>
        <w:tc>
          <w:tcPr>
            <w:tcW w:type="dxa" w:w="1440"/>
          </w:tcPr>
          <w:p>
            <w:r>
              <w:t>2021</w:t>
            </w:r>
          </w:p>
        </w:tc>
        <w:tc>
          <w:tcPr>
            <w:tcW w:type="dxa" w:w="2160"/>
          </w:tcPr>
          <w:p>
            <w:r>
              <w:t>wp</w:t>
            </w:r>
          </w:p>
        </w:tc>
        <w:tc>
          <w:tcPr>
            <w:tcW w:type="dxa" w:w="2880"/>
          </w:tcPr>
          <w:p>
            <w:r>
              <w:t>Türkiye</w:t>
            </w:r>
          </w:p>
        </w:tc>
        <w:tc>
          <w:tcPr>
            <w:tcW w:type="dxa" w:w="2160"/>
          </w:tcPr>
          <w:p>
            <w:r>
              <w:t>0.3280</w:t>
            </w:r>
          </w:p>
        </w:tc>
      </w:tr>
      <w:tr>
        <w:tc>
          <w:tcPr>
            <w:tcW w:type="dxa" w:w="7200"/>
          </w:tcPr>
          <w:p>
            <w:r>
              <w:t>Annual Report Pursuant to Article 17 of the Protocol on Environmental Protection to the Antarctic Treaty</w:t>
            </w:r>
          </w:p>
        </w:tc>
        <w:tc>
          <w:tcPr>
            <w:tcW w:type="dxa" w:w="1440"/>
          </w:tcPr>
          <w:p>
            <w:r>
              <w:t>2007</w:t>
            </w:r>
          </w:p>
        </w:tc>
        <w:tc>
          <w:tcPr>
            <w:tcW w:type="dxa" w:w="2160"/>
          </w:tcPr>
          <w:p>
            <w:r>
              <w:t>ip</w:t>
            </w:r>
          </w:p>
        </w:tc>
        <w:tc>
          <w:tcPr>
            <w:tcW w:type="dxa" w:w="2880"/>
          </w:tcPr>
          <w:p>
            <w:r>
              <w:t>Ukraine</w:t>
            </w:r>
          </w:p>
        </w:tc>
        <w:tc>
          <w:tcPr>
            <w:tcW w:type="dxa" w:w="2160"/>
          </w:tcPr>
          <w:p>
            <w:r>
              <w:t>0.3280</w:t>
            </w:r>
          </w:p>
        </w:tc>
      </w:tr>
      <w:tr>
        <w:tc>
          <w:tcPr>
            <w:tcW w:type="dxa" w:w="7200"/>
          </w:tcPr>
          <w:p>
            <w:r>
              <w:t>Initial Environmental Evaluation law-Racovita Base</w:t>
            </w:r>
          </w:p>
        </w:tc>
        <w:tc>
          <w:tcPr>
            <w:tcW w:type="dxa" w:w="1440"/>
          </w:tcPr>
          <w:p>
            <w:r>
              <w:t>2007</w:t>
            </w:r>
          </w:p>
        </w:tc>
        <w:tc>
          <w:tcPr>
            <w:tcW w:type="dxa" w:w="2160"/>
          </w:tcPr>
          <w:p>
            <w:r>
              <w:t>ip</w:t>
            </w:r>
          </w:p>
        </w:tc>
        <w:tc>
          <w:tcPr>
            <w:tcW w:type="dxa" w:w="2880"/>
          </w:tcPr>
          <w:p>
            <w:r>
              <w:t>Romania</w:t>
            </w:r>
          </w:p>
        </w:tc>
        <w:tc>
          <w:tcPr>
            <w:tcW w:type="dxa" w:w="2160"/>
          </w:tcPr>
          <w:p>
            <w:r>
              <w:t>0.3277</w:t>
            </w:r>
          </w:p>
        </w:tc>
      </w:tr>
      <w:tr>
        <w:tc>
          <w:tcPr>
            <w:tcW w:type="dxa" w:w="7200"/>
          </w:tcPr>
          <w:p>
            <w:r>
              <w:t>Tourism Management Policy for Brown Scientific Station</w:t>
            </w:r>
          </w:p>
        </w:tc>
        <w:tc>
          <w:tcPr>
            <w:tcW w:type="dxa" w:w="1440"/>
          </w:tcPr>
          <w:p>
            <w:r>
              <w:t>2015</w:t>
            </w:r>
          </w:p>
        </w:tc>
        <w:tc>
          <w:tcPr>
            <w:tcW w:type="dxa" w:w="2160"/>
          </w:tcPr>
          <w:p>
            <w:r>
              <w:t>ip</w:t>
            </w:r>
          </w:p>
        </w:tc>
        <w:tc>
          <w:tcPr>
            <w:tcW w:type="dxa" w:w="2880"/>
          </w:tcPr>
          <w:p>
            <w:r>
              <w:t>Argentina</w:t>
            </w:r>
          </w:p>
        </w:tc>
        <w:tc>
          <w:tcPr>
            <w:tcW w:type="dxa" w:w="2160"/>
          </w:tcPr>
          <w:p>
            <w:r>
              <w:t>0.3270</w:t>
            </w:r>
          </w:p>
        </w:tc>
      </w:tr>
      <w:tr>
        <w:tc>
          <w:tcPr>
            <w:tcW w:type="dxa" w:w="7200"/>
          </w:tcPr>
          <w:p>
            <w:r>
              <w:t>Annual report pursuant to Article 17 of the Protocol on Environmental Protection to the Antarctic Treaty</w:t>
            </w:r>
          </w:p>
        </w:tc>
        <w:tc>
          <w:tcPr>
            <w:tcW w:type="dxa" w:w="1440"/>
          </w:tcPr>
          <w:p>
            <w:r>
              <w:t>2006</w:t>
            </w:r>
          </w:p>
        </w:tc>
        <w:tc>
          <w:tcPr>
            <w:tcW w:type="dxa" w:w="2160"/>
          </w:tcPr>
          <w:p>
            <w:r>
              <w:t>ip</w:t>
            </w:r>
          </w:p>
        </w:tc>
        <w:tc>
          <w:tcPr>
            <w:tcW w:type="dxa" w:w="2880"/>
          </w:tcPr>
          <w:p>
            <w:r>
              <w:t>Ukraine</w:t>
            </w:r>
          </w:p>
        </w:tc>
        <w:tc>
          <w:tcPr>
            <w:tcW w:type="dxa" w:w="2160"/>
          </w:tcPr>
          <w:p>
            <w:r>
              <w:t>0.3259</w:t>
            </w:r>
          </w:p>
        </w:tc>
      </w:tr>
      <w:tr>
        <w:tc>
          <w:tcPr>
            <w:tcW w:type="dxa" w:w="7200"/>
          </w:tcPr>
          <w:p>
            <w:r>
              <w:t>Autonomous Antarctic Observing Stations</w:t>
            </w:r>
          </w:p>
        </w:tc>
        <w:tc>
          <w:tcPr>
            <w:tcW w:type="dxa" w:w="1440"/>
          </w:tcPr>
          <w:p>
            <w:r>
              <w:t>1991</w:t>
            </w:r>
          </w:p>
        </w:tc>
        <w:tc>
          <w:tcPr>
            <w:tcW w:type="dxa" w:w="2160"/>
          </w:tcPr>
          <w:p>
            <w:r>
              <w:t>ip</w:t>
            </w:r>
          </w:p>
        </w:tc>
        <w:tc>
          <w:tcPr>
            <w:tcW w:type="dxa" w:w="2880"/>
          </w:tcPr>
          <w:p>
            <w:r>
              <w:t>Germany</w:t>
            </w:r>
          </w:p>
        </w:tc>
        <w:tc>
          <w:tcPr>
            <w:tcW w:type="dxa" w:w="2160"/>
          </w:tcPr>
          <w:p>
            <w:r>
              <w:t>0.3257</w:t>
            </w:r>
          </w:p>
        </w:tc>
      </w:tr>
      <w:tr>
        <w:tc>
          <w:tcPr>
            <w:tcW w:type="dxa" w:w="7200"/>
          </w:tcPr>
          <w:p>
            <w:r>
              <w:t>Exploration, search and rescue training activities in support of the scientific, technical and logistical operational tasks</w:t>
            </w:r>
          </w:p>
        </w:tc>
        <w:tc>
          <w:tcPr>
            <w:tcW w:type="dxa" w:w="1440"/>
          </w:tcPr>
          <w:p>
            <w:r>
              <w:t>2011</w:t>
            </w:r>
          </w:p>
        </w:tc>
        <w:tc>
          <w:tcPr>
            <w:tcW w:type="dxa" w:w="2160"/>
          </w:tcPr>
          <w:p>
            <w:r>
              <w:t>ip</w:t>
            </w:r>
          </w:p>
        </w:tc>
        <w:tc>
          <w:tcPr>
            <w:tcW w:type="dxa" w:w="2880"/>
          </w:tcPr>
          <w:p>
            <w:r>
              <w:t>Uruguay</w:t>
            </w:r>
          </w:p>
        </w:tc>
        <w:tc>
          <w:tcPr>
            <w:tcW w:type="dxa" w:w="2160"/>
          </w:tcPr>
          <w:p>
            <w:r>
              <w:t>0.3256</w:t>
            </w:r>
          </w:p>
        </w:tc>
      </w:tr>
      <w:tr>
        <w:tc>
          <w:tcPr>
            <w:tcW w:type="dxa" w:w="7200"/>
          </w:tcPr>
          <w:p>
            <w:r>
              <w:t>Initial Environmental Evaluation for the Construction of Inland Summer Camp, Princess Elizabeth Land, Antarctica</w:t>
            </w:r>
          </w:p>
        </w:tc>
        <w:tc>
          <w:tcPr>
            <w:tcW w:type="dxa" w:w="1440"/>
          </w:tcPr>
          <w:p>
            <w:r>
              <w:t>2013</w:t>
            </w:r>
          </w:p>
        </w:tc>
        <w:tc>
          <w:tcPr>
            <w:tcW w:type="dxa" w:w="2160"/>
          </w:tcPr>
          <w:p>
            <w:r>
              <w:t>ip</w:t>
            </w:r>
          </w:p>
        </w:tc>
        <w:tc>
          <w:tcPr>
            <w:tcW w:type="dxa" w:w="2880"/>
          </w:tcPr>
          <w:p>
            <w:r>
              <w:t>China</w:t>
            </w:r>
          </w:p>
        </w:tc>
        <w:tc>
          <w:tcPr>
            <w:tcW w:type="dxa" w:w="2160"/>
          </w:tcPr>
          <w:p>
            <w:r>
              <w:t>0.3252</w:t>
            </w:r>
          </w:p>
        </w:tc>
      </w:tr>
      <w:tr>
        <w:tc>
          <w:tcPr>
            <w:tcW w:type="dxa" w:w="7200"/>
          </w:tcPr>
          <w:p>
            <w:r>
              <w:t>On planned activities of the Republic of Belarus in the Antarctic</w:t>
            </w:r>
          </w:p>
        </w:tc>
        <w:tc>
          <w:tcPr>
            <w:tcW w:type="dxa" w:w="1440"/>
          </w:tcPr>
          <w:p>
            <w:r>
              <w:t>2013</w:t>
            </w:r>
          </w:p>
        </w:tc>
        <w:tc>
          <w:tcPr>
            <w:tcW w:type="dxa" w:w="2160"/>
          </w:tcPr>
          <w:p>
            <w:r>
              <w:t>ip</w:t>
            </w:r>
          </w:p>
        </w:tc>
        <w:tc>
          <w:tcPr>
            <w:tcW w:type="dxa" w:w="2880"/>
          </w:tcPr>
          <w:p>
            <w:r>
              <w:t>Belarus</w:t>
            </w:r>
          </w:p>
        </w:tc>
        <w:tc>
          <w:tcPr>
            <w:tcW w:type="dxa" w:w="2160"/>
          </w:tcPr>
          <w:p>
            <w:r>
              <w:t>0.3247</w:t>
            </w:r>
          </w:p>
        </w:tc>
      </w:tr>
      <w:tr>
        <w:tc>
          <w:tcPr>
            <w:tcW w:type="dxa" w:w="7200"/>
          </w:tcPr>
          <w:p>
            <w:r>
              <w:t>Pollution Abatement at McMurdo Station, Antarctica</w:t>
            </w:r>
          </w:p>
        </w:tc>
        <w:tc>
          <w:tcPr>
            <w:tcW w:type="dxa" w:w="1440"/>
          </w:tcPr>
          <w:p>
            <w:r>
              <w:t>1998</w:t>
            </w:r>
          </w:p>
        </w:tc>
        <w:tc>
          <w:tcPr>
            <w:tcW w:type="dxa" w:w="2160"/>
          </w:tcPr>
          <w:p>
            <w:r>
              <w:t>ip</w:t>
            </w:r>
          </w:p>
        </w:tc>
        <w:tc>
          <w:tcPr>
            <w:tcW w:type="dxa" w:w="2880"/>
          </w:tcPr>
          <w:p>
            <w:r>
              <w:t>United States</w:t>
            </w:r>
          </w:p>
        </w:tc>
        <w:tc>
          <w:tcPr>
            <w:tcW w:type="dxa" w:w="2160"/>
          </w:tcPr>
          <w:p>
            <w:r>
              <w:t>0.3239</w:t>
            </w:r>
          </w:p>
        </w:tc>
      </w:tr>
      <w:tr>
        <w:tc>
          <w:tcPr>
            <w:tcW w:type="dxa" w:w="7200"/>
          </w:tcPr>
          <w:p>
            <w:r>
              <w:t>Clean-up of a fuel spill near Lake Dingle, Vestfold Hills</w:t>
            </w:r>
          </w:p>
        </w:tc>
        <w:tc>
          <w:tcPr>
            <w:tcW w:type="dxa" w:w="1440"/>
          </w:tcPr>
          <w:p>
            <w:r>
              <w:t>2012</w:t>
            </w:r>
          </w:p>
        </w:tc>
        <w:tc>
          <w:tcPr>
            <w:tcW w:type="dxa" w:w="2160"/>
          </w:tcPr>
          <w:p>
            <w:r>
              <w:t>bp</w:t>
            </w:r>
          </w:p>
        </w:tc>
        <w:tc>
          <w:tcPr>
            <w:tcW w:type="dxa" w:w="2880"/>
          </w:tcPr>
          <w:p>
            <w:r>
              <w:t>Australia</w:t>
            </w:r>
          </w:p>
        </w:tc>
        <w:tc>
          <w:tcPr>
            <w:tcW w:type="dxa" w:w="2160"/>
          </w:tcPr>
          <w:p>
            <w:r>
              <w:t>0.3234</w:t>
            </w:r>
          </w:p>
        </w:tc>
      </w:tr>
      <w:tr>
        <w:tc>
          <w:tcPr>
            <w:tcW w:type="dxa" w:w="7200"/>
          </w:tcPr>
          <w:p>
            <w:r>
              <w:t>Interministerial commission for the resources of the sea, Brazilian Antarctic Program: Antarctic infrastructures, technology and operations</w:t>
            </w:r>
          </w:p>
        </w:tc>
        <w:tc>
          <w:tcPr>
            <w:tcW w:type="dxa" w:w="1440"/>
          </w:tcPr>
          <w:p>
            <w:r>
              <w:t>1996</w:t>
            </w:r>
          </w:p>
        </w:tc>
        <w:tc>
          <w:tcPr>
            <w:tcW w:type="dxa" w:w="2160"/>
          </w:tcPr>
          <w:p>
            <w:r>
              <w:t>ip</w:t>
            </w:r>
          </w:p>
        </w:tc>
        <w:tc>
          <w:tcPr>
            <w:tcW w:type="dxa" w:w="2880"/>
          </w:tcPr>
          <w:p>
            <w:r>
              <w:t>Brazil</w:t>
            </w:r>
          </w:p>
        </w:tc>
        <w:tc>
          <w:tcPr>
            <w:tcW w:type="dxa" w:w="2160"/>
          </w:tcPr>
          <w:p>
            <w:r>
              <w:t>0.3232</w:t>
            </w:r>
          </w:p>
        </w:tc>
      </w:tr>
      <w:tr>
        <w:tc>
          <w:tcPr>
            <w:tcW w:type="dxa" w:w="7200"/>
          </w:tcPr>
          <w:p>
            <w:r>
              <w:t>Decommissioning Vanda Station, Wright Valley: Initial Environmental Evaluation</w:t>
            </w:r>
          </w:p>
        </w:tc>
        <w:tc>
          <w:tcPr>
            <w:tcW w:type="dxa" w:w="1440"/>
          </w:tcPr>
          <w:p>
            <w:r>
              <w:t>1994</w:t>
            </w:r>
          </w:p>
        </w:tc>
        <w:tc>
          <w:tcPr>
            <w:tcW w:type="dxa" w:w="2160"/>
          </w:tcPr>
          <w:p>
            <w:r>
              <w:t>ip</w:t>
            </w:r>
          </w:p>
        </w:tc>
        <w:tc>
          <w:tcPr>
            <w:tcW w:type="dxa" w:w="2880"/>
          </w:tcPr>
          <w:p>
            <w:r>
              <w:t>New Zealand</w:t>
            </w:r>
          </w:p>
        </w:tc>
        <w:tc>
          <w:tcPr>
            <w:tcW w:type="dxa" w:w="2160"/>
          </w:tcPr>
          <w:p>
            <w:r>
              <w:t>0.3229</w:t>
            </w:r>
          </w:p>
        </w:tc>
      </w:tr>
      <w:tr>
        <w:tc>
          <w:tcPr>
            <w:tcW w:type="dxa" w:w="7200"/>
          </w:tcPr>
          <w:p>
            <w:r>
              <w:t>Proposal on revision of Historic Sites and Monuments under management of the Russian Federation</w:t>
            </w:r>
          </w:p>
        </w:tc>
        <w:tc>
          <w:tcPr>
            <w:tcW w:type="dxa" w:w="1440"/>
          </w:tcPr>
          <w:p>
            <w:r>
              <w:t>2012</w:t>
            </w:r>
          </w:p>
        </w:tc>
        <w:tc>
          <w:tcPr>
            <w:tcW w:type="dxa" w:w="2160"/>
          </w:tcPr>
          <w:p>
            <w:r>
              <w:t>wp</w:t>
            </w:r>
          </w:p>
        </w:tc>
        <w:tc>
          <w:tcPr>
            <w:tcW w:type="dxa" w:w="2880"/>
          </w:tcPr>
          <w:p>
            <w:r>
              <w:t>Russian Federation</w:t>
            </w:r>
          </w:p>
        </w:tc>
        <w:tc>
          <w:tcPr>
            <w:tcW w:type="dxa" w:w="2160"/>
          </w:tcPr>
          <w:p>
            <w:r>
              <w:t>0.3221</w:t>
            </w:r>
          </w:p>
        </w:tc>
      </w:tr>
      <w:tr>
        <w:tc>
          <w:tcPr>
            <w:tcW w:type="dxa" w:w="7200"/>
          </w:tcPr>
          <w:p>
            <w:r>
              <w:t>Logistical Challenges due to Changing Environmental Conditions: Experiences from the Korean Antarctic Program 2022-23</w:t>
            </w:r>
          </w:p>
        </w:tc>
        <w:tc>
          <w:tcPr>
            <w:tcW w:type="dxa" w:w="1440"/>
          </w:tcPr>
          <w:p>
            <w:r>
              <w:t>2023</w:t>
            </w:r>
          </w:p>
        </w:tc>
        <w:tc>
          <w:tcPr>
            <w:tcW w:type="dxa" w:w="2160"/>
          </w:tcPr>
          <w:p>
            <w:r>
              <w:t>ip</w:t>
            </w:r>
          </w:p>
        </w:tc>
        <w:tc>
          <w:tcPr>
            <w:tcW w:type="dxa" w:w="2880"/>
          </w:tcPr>
          <w:p>
            <w:r>
              <w:t>Korea (ROK)</w:t>
            </w:r>
          </w:p>
        </w:tc>
        <w:tc>
          <w:tcPr>
            <w:tcW w:type="dxa" w:w="2160"/>
          </w:tcPr>
          <w:p>
            <w:r>
              <w:t>0.3196</w:t>
            </w:r>
          </w:p>
        </w:tc>
      </w:tr>
      <w:tr>
        <w:tc>
          <w:tcPr>
            <w:tcW w:type="dxa" w:w="7200"/>
          </w:tcPr>
          <w:p>
            <w:r>
              <w:br/>
            </w:r>
          </w:p>
        </w:tc>
        <w:tc>
          <w:tcPr>
            <w:tcW w:type="dxa" w:w="1440"/>
          </w:tcPr>
          <w:p>
            <w:r>
              <w:t>2006</w:t>
            </w:r>
          </w:p>
        </w:tc>
        <w:tc>
          <w:tcPr>
            <w:tcW w:type="dxa" w:w="2160"/>
          </w:tcPr>
          <w:p>
            <w:r>
              <w:t>ip</w:t>
            </w:r>
          </w:p>
        </w:tc>
        <w:tc>
          <w:tcPr>
            <w:tcW w:type="dxa" w:w="2880"/>
          </w:tcPr>
          <w:p>
            <w:r>
              <w:t>Chile</w:t>
            </w:r>
          </w:p>
        </w:tc>
        <w:tc>
          <w:tcPr>
            <w:tcW w:type="dxa" w:w="2160"/>
          </w:tcPr>
          <w:p>
            <w:r>
              <w:t>0.3195</w:t>
            </w:r>
          </w:p>
        </w:tc>
      </w:tr>
      <w:tr>
        <w:tc>
          <w:tcPr>
            <w:tcW w:type="dxa" w:w="7200"/>
          </w:tcPr>
          <w:p>
            <w:r>
              <w:t>Brazilian Yacht Accident</w:t>
            </w:r>
          </w:p>
        </w:tc>
        <w:tc>
          <w:tcPr>
            <w:tcW w:type="dxa" w:w="1440"/>
          </w:tcPr>
          <w:p>
            <w:r>
              <w:t>2012</w:t>
            </w:r>
          </w:p>
        </w:tc>
        <w:tc>
          <w:tcPr>
            <w:tcW w:type="dxa" w:w="2160"/>
          </w:tcPr>
          <w:p>
            <w:r>
              <w:t>ip</w:t>
            </w:r>
          </w:p>
        </w:tc>
        <w:tc>
          <w:tcPr>
            <w:tcW w:type="dxa" w:w="2880"/>
          </w:tcPr>
          <w:p>
            <w:r>
              <w:t>Brazil</w:t>
            </w:r>
          </w:p>
        </w:tc>
        <w:tc>
          <w:tcPr>
            <w:tcW w:type="dxa" w:w="2160"/>
          </w:tcPr>
          <w:p>
            <w:r>
              <w:t>0.3195</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