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Topic 16 - Top Papers Report</w:t>
      </w:r>
    </w:p>
    <w:p>
      <w:r>
        <w:t>Total papers analyzed: 5781</w:t>
      </w:r>
    </w:p>
    <w:p>
      <w:r>
        <w:t>Papers above threshold: 182</w:t>
      </w:r>
    </w:p>
    <w:p>
      <w:r>
        <w:t>Threshold value: 0.4912</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7200"/>
          </w:tcPr>
          <w:p>
            <w:r>
              <w:t>Title</w:t>
            </w:r>
          </w:p>
        </w:tc>
        <w:tc>
          <w:tcPr>
            <w:tcW w:type="dxa" w:w="1440"/>
          </w:tcPr>
          <w:p>
            <w:r>
              <w:t>Year</w:t>
            </w:r>
          </w:p>
        </w:tc>
        <w:tc>
          <w:tcPr>
            <w:tcW w:type="dxa" w:w="2160"/>
          </w:tcPr>
          <w:p>
            <w:r>
              <w:t>Type</w:t>
            </w:r>
          </w:p>
        </w:tc>
        <w:tc>
          <w:tcPr>
            <w:tcW w:type="dxa" w:w="2880"/>
          </w:tcPr>
          <w:p>
            <w:r>
              <w:t>Submitted By</w:t>
            </w:r>
          </w:p>
        </w:tc>
        <w:tc>
          <w:tcPr>
            <w:tcW w:type="dxa" w:w="2160"/>
          </w:tcPr>
          <w:p>
            <w:r>
              <w:t>Topic 16 Score</w:t>
            </w:r>
          </w:p>
        </w:tc>
      </w:tr>
      <w:tr>
        <w:tc>
          <w:tcPr>
            <w:tcW w:type="dxa" w:w="7200"/>
          </w:tcPr>
          <w:p>
            <w:r>
              <w:t>The Scientific Committee on Antarctic Research Annual Report 2019 to the Antarctic Treaty Consultative Meeting XLII</w:t>
            </w:r>
          </w:p>
        </w:tc>
        <w:tc>
          <w:tcPr>
            <w:tcW w:type="dxa" w:w="1440"/>
          </w:tcPr>
          <w:p>
            <w:r>
              <w:t>2019</w:t>
            </w:r>
          </w:p>
        </w:tc>
        <w:tc>
          <w:tcPr>
            <w:tcW w:type="dxa" w:w="2160"/>
          </w:tcPr>
          <w:p>
            <w:r>
              <w:t>ip</w:t>
            </w:r>
          </w:p>
        </w:tc>
        <w:tc>
          <w:tcPr>
            <w:tcW w:type="dxa" w:w="2880"/>
          </w:tcPr>
          <w:p>
            <w:r>
              <w:t>SCAR</w:t>
            </w:r>
          </w:p>
        </w:tc>
        <w:tc>
          <w:tcPr>
            <w:tcW w:type="dxa" w:w="2160"/>
          </w:tcPr>
          <w:p>
            <w:r>
              <w:t>0.9377</w:t>
            </w:r>
          </w:p>
        </w:tc>
      </w:tr>
      <w:tr>
        <w:tc>
          <w:tcPr>
            <w:tcW w:type="dxa" w:w="7200"/>
          </w:tcPr>
          <w:p>
            <w:r>
              <w:t>Portugal’s Antarctic Science and Policy Activities: a Review</w:t>
            </w:r>
          </w:p>
        </w:tc>
        <w:tc>
          <w:tcPr>
            <w:tcW w:type="dxa" w:w="1440"/>
          </w:tcPr>
          <w:p>
            <w:r>
              <w:t>2015</w:t>
            </w:r>
          </w:p>
        </w:tc>
        <w:tc>
          <w:tcPr>
            <w:tcW w:type="dxa" w:w="2160"/>
          </w:tcPr>
          <w:p>
            <w:r>
              <w:t>ip</w:t>
            </w:r>
          </w:p>
        </w:tc>
        <w:tc>
          <w:tcPr>
            <w:tcW w:type="dxa" w:w="2880"/>
          </w:tcPr>
          <w:p>
            <w:r>
              <w:t>Portugal</w:t>
            </w:r>
          </w:p>
        </w:tc>
        <w:tc>
          <w:tcPr>
            <w:tcW w:type="dxa" w:w="2160"/>
          </w:tcPr>
          <w:p>
            <w:r>
              <w:t>0.9179</w:t>
            </w:r>
          </w:p>
        </w:tc>
      </w:tr>
      <w:tr>
        <w:tc>
          <w:tcPr>
            <w:tcW w:type="dxa" w:w="7200"/>
          </w:tcPr>
          <w:p>
            <w:r>
              <w:t>Signing of Memorandum of Understanding with Belarus</w:t>
            </w:r>
          </w:p>
        </w:tc>
        <w:tc>
          <w:tcPr>
            <w:tcW w:type="dxa" w:w="1440"/>
          </w:tcPr>
          <w:p>
            <w:r>
              <w:t>2019</w:t>
            </w:r>
          </w:p>
        </w:tc>
        <w:tc>
          <w:tcPr>
            <w:tcW w:type="dxa" w:w="2160"/>
          </w:tcPr>
          <w:p>
            <w:r>
              <w:t>ip</w:t>
            </w:r>
          </w:p>
        </w:tc>
        <w:tc>
          <w:tcPr>
            <w:tcW w:type="dxa" w:w="2880"/>
          </w:tcPr>
          <w:p>
            <w:r>
              <w:t>Belarus, Türkiye</w:t>
            </w:r>
          </w:p>
        </w:tc>
        <w:tc>
          <w:tcPr>
            <w:tcW w:type="dxa" w:w="2160"/>
          </w:tcPr>
          <w:p>
            <w:r>
              <w:t>0.8978</w:t>
            </w:r>
          </w:p>
        </w:tc>
      </w:tr>
      <w:tr>
        <w:tc>
          <w:tcPr>
            <w:tcW w:type="dxa" w:w="7200"/>
          </w:tcPr>
          <w:p>
            <w:r>
              <w:t>Czechia-Turkey Scientific and Logistic Collaboration in Antarctica</w:t>
            </w:r>
          </w:p>
        </w:tc>
        <w:tc>
          <w:tcPr>
            <w:tcW w:type="dxa" w:w="1440"/>
          </w:tcPr>
          <w:p>
            <w:r>
              <w:t>2022</w:t>
            </w:r>
          </w:p>
        </w:tc>
        <w:tc>
          <w:tcPr>
            <w:tcW w:type="dxa" w:w="2160"/>
          </w:tcPr>
          <w:p>
            <w:r>
              <w:t>ip</w:t>
            </w:r>
          </w:p>
        </w:tc>
        <w:tc>
          <w:tcPr>
            <w:tcW w:type="dxa" w:w="2880"/>
          </w:tcPr>
          <w:p>
            <w:r>
              <w:t>Czechia, Türkiye</w:t>
            </w:r>
          </w:p>
        </w:tc>
        <w:tc>
          <w:tcPr>
            <w:tcW w:type="dxa" w:w="2160"/>
          </w:tcPr>
          <w:p>
            <w:r>
              <w:t>0.8845</w:t>
            </w:r>
          </w:p>
        </w:tc>
      </w:tr>
      <w:tr>
        <w:tc>
          <w:tcPr>
            <w:tcW w:type="dxa" w:w="7200"/>
          </w:tcPr>
          <w:p>
            <w:r>
              <w:t>An update on the World Meteorological Organization-Scientific Committee on Antarctic Research Joint Fellowship Programme</w:t>
            </w:r>
          </w:p>
        </w:tc>
        <w:tc>
          <w:tcPr>
            <w:tcW w:type="dxa" w:w="1440"/>
          </w:tcPr>
          <w:p>
            <w:r>
              <w:t>2019</w:t>
            </w:r>
          </w:p>
        </w:tc>
        <w:tc>
          <w:tcPr>
            <w:tcW w:type="dxa" w:w="2160"/>
          </w:tcPr>
          <w:p>
            <w:r>
              <w:t>ip</w:t>
            </w:r>
          </w:p>
        </w:tc>
        <w:tc>
          <w:tcPr>
            <w:tcW w:type="dxa" w:w="2880"/>
          </w:tcPr>
          <w:p>
            <w:r>
              <w:t>SCAR, WMO</w:t>
            </w:r>
          </w:p>
        </w:tc>
        <w:tc>
          <w:tcPr>
            <w:tcW w:type="dxa" w:w="2160"/>
          </w:tcPr>
          <w:p>
            <w:r>
              <w:t>0.8749</w:t>
            </w:r>
          </w:p>
        </w:tc>
      </w:tr>
      <w:tr>
        <w:tc>
          <w:tcPr>
            <w:tcW w:type="dxa" w:w="7200"/>
          </w:tcPr>
          <w:p>
            <w:r>
              <w:t>The Scientific Committee on Antarctic Research Annual Report 2016 – 2017 to Antarctic Treaty Consultative Meeting XL</w:t>
            </w:r>
          </w:p>
        </w:tc>
        <w:tc>
          <w:tcPr>
            <w:tcW w:type="dxa" w:w="1440"/>
          </w:tcPr>
          <w:p>
            <w:r>
              <w:t>2017</w:t>
            </w:r>
          </w:p>
        </w:tc>
        <w:tc>
          <w:tcPr>
            <w:tcW w:type="dxa" w:w="2160"/>
          </w:tcPr>
          <w:p>
            <w:r>
              <w:t>ip</w:t>
            </w:r>
          </w:p>
        </w:tc>
        <w:tc>
          <w:tcPr>
            <w:tcW w:type="dxa" w:w="2880"/>
          </w:tcPr>
          <w:p>
            <w:r>
              <w:t>SCAR</w:t>
            </w:r>
          </w:p>
        </w:tc>
        <w:tc>
          <w:tcPr>
            <w:tcW w:type="dxa" w:w="2160"/>
          </w:tcPr>
          <w:p>
            <w:r>
              <w:t>0.8712</w:t>
            </w:r>
          </w:p>
        </w:tc>
      </w:tr>
      <w:tr>
        <w:tc>
          <w:tcPr>
            <w:tcW w:type="dxa" w:w="7200"/>
          </w:tcPr>
          <w:p>
            <w:r>
              <w:t>A Memorandum of Understanding between the Scientific and Technological Research Council of Turkey, Marmara Research Center, Polar Research Institute and the Bulgarian Antarctic Institute</w:t>
            </w:r>
          </w:p>
        </w:tc>
        <w:tc>
          <w:tcPr>
            <w:tcW w:type="dxa" w:w="1440"/>
          </w:tcPr>
          <w:p>
            <w:r>
              <w:t>2021</w:t>
            </w:r>
          </w:p>
        </w:tc>
        <w:tc>
          <w:tcPr>
            <w:tcW w:type="dxa" w:w="2160"/>
          </w:tcPr>
          <w:p>
            <w:r>
              <w:t>ip</w:t>
            </w:r>
          </w:p>
        </w:tc>
        <w:tc>
          <w:tcPr>
            <w:tcW w:type="dxa" w:w="2880"/>
          </w:tcPr>
          <w:p>
            <w:r>
              <w:t>Türkiye, Bulgaria</w:t>
            </w:r>
          </w:p>
        </w:tc>
        <w:tc>
          <w:tcPr>
            <w:tcW w:type="dxa" w:w="2160"/>
          </w:tcPr>
          <w:p>
            <w:r>
              <w:t>0.8551</w:t>
            </w:r>
          </w:p>
        </w:tc>
      </w:tr>
      <w:tr>
        <w:tc>
          <w:tcPr>
            <w:tcW w:type="dxa" w:w="7200"/>
          </w:tcPr>
          <w:p>
            <w:r>
              <w:t xml:space="preserve">A New World Meteorological Organization-Scientific Committee on Antarctic Research Joint Fellowship Program </w:t>
            </w:r>
          </w:p>
        </w:tc>
        <w:tc>
          <w:tcPr>
            <w:tcW w:type="dxa" w:w="1440"/>
          </w:tcPr>
          <w:p>
            <w:r>
              <w:t>2018</w:t>
            </w:r>
          </w:p>
        </w:tc>
        <w:tc>
          <w:tcPr>
            <w:tcW w:type="dxa" w:w="2160"/>
          </w:tcPr>
          <w:p>
            <w:r>
              <w:t>ip</w:t>
            </w:r>
          </w:p>
        </w:tc>
        <w:tc>
          <w:tcPr>
            <w:tcW w:type="dxa" w:w="2880"/>
          </w:tcPr>
          <w:p>
            <w:r>
              <w:t>SCAR, WMO</w:t>
            </w:r>
          </w:p>
        </w:tc>
        <w:tc>
          <w:tcPr>
            <w:tcW w:type="dxa" w:w="2160"/>
          </w:tcPr>
          <w:p>
            <w:r>
              <w:t>0.8514</w:t>
            </w:r>
          </w:p>
        </w:tc>
      </w:tr>
      <w:tr>
        <w:tc>
          <w:tcPr>
            <w:tcW w:type="dxa" w:w="7200"/>
          </w:tcPr>
          <w:p>
            <w:r>
              <w:t>Workshop on Education and Outreach - Key Dissemination and Education Activities in the Chilean Antarctic Science Programme</w:t>
            </w:r>
          </w:p>
        </w:tc>
        <w:tc>
          <w:tcPr>
            <w:tcW w:type="dxa" w:w="1440"/>
          </w:tcPr>
          <w:p>
            <w:r>
              <w:t>2015</w:t>
            </w:r>
          </w:p>
        </w:tc>
        <w:tc>
          <w:tcPr>
            <w:tcW w:type="dxa" w:w="2160"/>
          </w:tcPr>
          <w:p>
            <w:r>
              <w:t>ip</w:t>
            </w:r>
          </w:p>
        </w:tc>
        <w:tc>
          <w:tcPr>
            <w:tcW w:type="dxa" w:w="2880"/>
          </w:tcPr>
          <w:p>
            <w:r>
              <w:t>Chile</w:t>
            </w:r>
          </w:p>
        </w:tc>
        <w:tc>
          <w:tcPr>
            <w:tcW w:type="dxa" w:w="2160"/>
          </w:tcPr>
          <w:p>
            <w:r>
              <w:t>0.8462</w:t>
            </w:r>
          </w:p>
        </w:tc>
      </w:tr>
      <w:tr>
        <w:tc>
          <w:tcPr>
            <w:tcW w:type="dxa" w:w="7200"/>
          </w:tcPr>
          <w:p>
            <w:r>
              <w:t>A Memorandum of Understanding between the Scientific and Technological Research Council of Turkey, Marmara Research Center, Polar Research Institute and the State Institution National Antarctic Scientific Centre of Ukraine</w:t>
            </w:r>
          </w:p>
        </w:tc>
        <w:tc>
          <w:tcPr>
            <w:tcW w:type="dxa" w:w="1440"/>
          </w:tcPr>
          <w:p>
            <w:r>
              <w:t>2021</w:t>
            </w:r>
          </w:p>
        </w:tc>
        <w:tc>
          <w:tcPr>
            <w:tcW w:type="dxa" w:w="2160"/>
          </w:tcPr>
          <w:p>
            <w:r>
              <w:t>ip</w:t>
            </w:r>
          </w:p>
        </w:tc>
        <w:tc>
          <w:tcPr>
            <w:tcW w:type="dxa" w:w="2880"/>
          </w:tcPr>
          <w:p>
            <w:r>
              <w:t>Türkiye, Ukraine</w:t>
            </w:r>
          </w:p>
        </w:tc>
        <w:tc>
          <w:tcPr>
            <w:tcW w:type="dxa" w:w="2160"/>
          </w:tcPr>
          <w:p>
            <w:r>
              <w:t>0.8425</w:t>
            </w:r>
          </w:p>
        </w:tc>
      </w:tr>
      <w:tr>
        <w:tc>
          <w:tcPr>
            <w:tcW w:type="dxa" w:w="7200"/>
          </w:tcPr>
          <w:p>
            <w:r>
              <w:t>A Memorandum of Understanding between the Ministry of Science, Technology and Innovation of the Federative Republic of Brazil and the Scientific and Technological Research Council of Türkiye</w:t>
            </w:r>
          </w:p>
        </w:tc>
        <w:tc>
          <w:tcPr>
            <w:tcW w:type="dxa" w:w="1440"/>
          </w:tcPr>
          <w:p>
            <w:r>
              <w:t>2023</w:t>
            </w:r>
          </w:p>
        </w:tc>
        <w:tc>
          <w:tcPr>
            <w:tcW w:type="dxa" w:w="2160"/>
          </w:tcPr>
          <w:p>
            <w:r>
              <w:t>ip</w:t>
            </w:r>
          </w:p>
        </w:tc>
        <w:tc>
          <w:tcPr>
            <w:tcW w:type="dxa" w:w="2880"/>
          </w:tcPr>
          <w:p>
            <w:r>
              <w:t>Türkiye</w:t>
            </w:r>
          </w:p>
        </w:tc>
        <w:tc>
          <w:tcPr>
            <w:tcW w:type="dxa" w:w="2160"/>
          </w:tcPr>
          <w:p>
            <w:r>
              <w:t>0.8423</w:t>
            </w:r>
          </w:p>
        </w:tc>
      </w:tr>
      <w:tr>
        <w:tc>
          <w:tcPr>
            <w:tcW w:type="dxa" w:w="7200"/>
          </w:tcPr>
          <w:p>
            <w:r>
              <w:t>Bulgarian Antarctic research: life sciences</w:t>
            </w:r>
          </w:p>
        </w:tc>
        <w:tc>
          <w:tcPr>
            <w:tcW w:type="dxa" w:w="1440"/>
          </w:tcPr>
          <w:p>
            <w:r>
              <w:t>1997</w:t>
            </w:r>
          </w:p>
        </w:tc>
        <w:tc>
          <w:tcPr>
            <w:tcW w:type="dxa" w:w="2160"/>
          </w:tcPr>
          <w:p>
            <w:r>
              <w:t>ip</w:t>
            </w:r>
          </w:p>
        </w:tc>
        <w:tc>
          <w:tcPr>
            <w:tcW w:type="dxa" w:w="2880"/>
          </w:tcPr>
          <w:p>
            <w:r>
              <w:t>Bulgaria</w:t>
            </w:r>
          </w:p>
        </w:tc>
        <w:tc>
          <w:tcPr>
            <w:tcW w:type="dxa" w:w="2160"/>
          </w:tcPr>
          <w:p>
            <w:r>
              <w:t>0.8417</w:t>
            </w:r>
          </w:p>
        </w:tc>
      </w:tr>
      <w:tr>
        <w:tc>
          <w:tcPr>
            <w:tcW w:type="dxa" w:w="7200"/>
          </w:tcPr>
          <w:p>
            <w:r>
              <w:t>XXXIV SCAR Biennial Meetings including the 2016 Open Science Conference, 19-31 August, 2016, Kuala Lumpur, Malaysia</w:t>
              <w:br/>
            </w:r>
          </w:p>
        </w:tc>
        <w:tc>
          <w:tcPr>
            <w:tcW w:type="dxa" w:w="1440"/>
          </w:tcPr>
          <w:p>
            <w:r>
              <w:t>2015</w:t>
            </w:r>
          </w:p>
        </w:tc>
        <w:tc>
          <w:tcPr>
            <w:tcW w:type="dxa" w:w="2160"/>
          </w:tcPr>
          <w:p>
            <w:r>
              <w:t>ip</w:t>
            </w:r>
          </w:p>
        </w:tc>
        <w:tc>
          <w:tcPr>
            <w:tcW w:type="dxa" w:w="2880"/>
          </w:tcPr>
          <w:p>
            <w:r>
              <w:t>Malaysia</w:t>
            </w:r>
          </w:p>
        </w:tc>
        <w:tc>
          <w:tcPr>
            <w:tcW w:type="dxa" w:w="2160"/>
          </w:tcPr>
          <w:p>
            <w:r>
              <w:t>0.8346</w:t>
            </w:r>
          </w:p>
        </w:tc>
      </w:tr>
      <w:tr>
        <w:tc>
          <w:tcPr>
            <w:tcW w:type="dxa" w:w="7200"/>
          </w:tcPr>
          <w:p>
            <w:r>
              <w:t>Turkey’s Full Membership to the SCAR</w:t>
            </w:r>
          </w:p>
        </w:tc>
        <w:tc>
          <w:tcPr>
            <w:tcW w:type="dxa" w:w="1440"/>
          </w:tcPr>
          <w:p>
            <w:r>
              <w:t>2021</w:t>
            </w:r>
          </w:p>
        </w:tc>
        <w:tc>
          <w:tcPr>
            <w:tcW w:type="dxa" w:w="2160"/>
          </w:tcPr>
          <w:p>
            <w:r>
              <w:t>ip</w:t>
            </w:r>
          </w:p>
        </w:tc>
        <w:tc>
          <w:tcPr>
            <w:tcW w:type="dxa" w:w="2880"/>
          </w:tcPr>
          <w:p>
            <w:r>
              <w:t>Türkiye</w:t>
            </w:r>
          </w:p>
        </w:tc>
        <w:tc>
          <w:tcPr>
            <w:tcW w:type="dxa" w:w="2160"/>
          </w:tcPr>
          <w:p>
            <w:r>
              <w:t>0.8313</w:t>
            </w:r>
          </w:p>
        </w:tc>
      </w:tr>
      <w:tr>
        <w:tc>
          <w:tcPr>
            <w:tcW w:type="dxa" w:w="7200"/>
          </w:tcPr>
          <w:p>
            <w:r>
              <w:t>Turkey-Chile Scientific Collaboration in Antarctica</w:t>
            </w:r>
          </w:p>
        </w:tc>
        <w:tc>
          <w:tcPr>
            <w:tcW w:type="dxa" w:w="1440"/>
          </w:tcPr>
          <w:p>
            <w:r>
              <w:t>2017</w:t>
            </w:r>
          </w:p>
        </w:tc>
        <w:tc>
          <w:tcPr>
            <w:tcW w:type="dxa" w:w="2160"/>
          </w:tcPr>
          <w:p>
            <w:r>
              <w:t>ip</w:t>
            </w:r>
          </w:p>
        </w:tc>
        <w:tc>
          <w:tcPr>
            <w:tcW w:type="dxa" w:w="2880"/>
          </w:tcPr>
          <w:p>
            <w:r>
              <w:t>Türkiye, Chile</w:t>
            </w:r>
          </w:p>
        </w:tc>
        <w:tc>
          <w:tcPr>
            <w:tcW w:type="dxa" w:w="2160"/>
          </w:tcPr>
          <w:p>
            <w:r>
              <w:t>0.8251</w:t>
            </w:r>
          </w:p>
        </w:tc>
      </w:tr>
      <w:tr>
        <w:tc>
          <w:tcPr>
            <w:tcW w:type="dxa" w:w="7200"/>
          </w:tcPr>
          <w:p>
            <w:r>
              <w:t>Current cooperation of Romania with Argentina in Antarctica</w:t>
            </w:r>
          </w:p>
        </w:tc>
        <w:tc>
          <w:tcPr>
            <w:tcW w:type="dxa" w:w="1440"/>
          </w:tcPr>
          <w:p>
            <w:r>
              <w:t>2018</w:t>
            </w:r>
          </w:p>
        </w:tc>
        <w:tc>
          <w:tcPr>
            <w:tcW w:type="dxa" w:w="2160"/>
          </w:tcPr>
          <w:p>
            <w:r>
              <w:t>ip</w:t>
            </w:r>
          </w:p>
        </w:tc>
        <w:tc>
          <w:tcPr>
            <w:tcW w:type="dxa" w:w="2880"/>
          </w:tcPr>
          <w:p>
            <w:r>
              <w:t>Romania</w:t>
            </w:r>
          </w:p>
        </w:tc>
        <w:tc>
          <w:tcPr>
            <w:tcW w:type="dxa" w:w="2160"/>
          </w:tcPr>
          <w:p>
            <w:r>
              <w:t>0.8229</w:t>
            </w:r>
          </w:p>
        </w:tc>
      </w:tr>
      <w:tr>
        <w:tc>
          <w:tcPr>
            <w:tcW w:type="dxa" w:w="7200"/>
          </w:tcPr>
          <w:p>
            <w:r>
              <w:t>The Development of an International Antarctic Institute – A Joint venture between the University of Tasmania and international partner institutions</w:t>
            </w:r>
          </w:p>
        </w:tc>
        <w:tc>
          <w:tcPr>
            <w:tcW w:type="dxa" w:w="1440"/>
          </w:tcPr>
          <w:p>
            <w:r>
              <w:t>2005</w:t>
            </w:r>
          </w:p>
        </w:tc>
        <w:tc>
          <w:tcPr>
            <w:tcW w:type="dxa" w:w="2160"/>
          </w:tcPr>
          <w:p>
            <w:r>
              <w:t>ip</w:t>
            </w:r>
          </w:p>
        </w:tc>
        <w:tc>
          <w:tcPr>
            <w:tcW w:type="dxa" w:w="2880"/>
          </w:tcPr>
          <w:p>
            <w:r>
              <w:t>Australia</w:t>
            </w:r>
          </w:p>
        </w:tc>
        <w:tc>
          <w:tcPr>
            <w:tcW w:type="dxa" w:w="2160"/>
          </w:tcPr>
          <w:p>
            <w:r>
              <w:t>0.8208</w:t>
            </w:r>
          </w:p>
        </w:tc>
      </w:tr>
      <w:tr>
        <w:tc>
          <w:tcPr>
            <w:tcW w:type="dxa" w:w="7200"/>
          </w:tcPr>
          <w:p>
            <w:r>
              <w:t>A Memorandum of Understanding between the Ministry of Science and Innovation of the Kingdom of Spain and the Scientific and Technological Research Council of Turkey</w:t>
              <w:br/>
            </w:r>
          </w:p>
        </w:tc>
        <w:tc>
          <w:tcPr>
            <w:tcW w:type="dxa" w:w="1440"/>
          </w:tcPr>
          <w:p>
            <w:r>
              <w:t>2022</w:t>
            </w:r>
          </w:p>
        </w:tc>
        <w:tc>
          <w:tcPr>
            <w:tcW w:type="dxa" w:w="2160"/>
          </w:tcPr>
          <w:p>
            <w:r>
              <w:t>ip</w:t>
            </w:r>
          </w:p>
        </w:tc>
        <w:tc>
          <w:tcPr>
            <w:tcW w:type="dxa" w:w="2880"/>
          </w:tcPr>
          <w:p>
            <w:r>
              <w:t>Spain, Türkiye</w:t>
            </w:r>
          </w:p>
        </w:tc>
        <w:tc>
          <w:tcPr>
            <w:tcW w:type="dxa" w:w="2160"/>
          </w:tcPr>
          <w:p>
            <w:r>
              <w:t>0.8109</w:t>
            </w:r>
          </w:p>
        </w:tc>
      </w:tr>
      <w:tr>
        <w:tc>
          <w:tcPr>
            <w:tcW w:type="dxa" w:w="7200"/>
          </w:tcPr>
          <w:p>
            <w:r>
              <w:t>XXXI SCAR Meeting – XXXIII COMNAP Meeting Buenos Aires - 2010. (Argentine invitation for participants)</w:t>
              <w:br/>
            </w:r>
          </w:p>
        </w:tc>
        <w:tc>
          <w:tcPr>
            <w:tcW w:type="dxa" w:w="1440"/>
          </w:tcPr>
          <w:p>
            <w:r>
              <w:t>2010</w:t>
            </w:r>
          </w:p>
        </w:tc>
        <w:tc>
          <w:tcPr>
            <w:tcW w:type="dxa" w:w="2160"/>
          </w:tcPr>
          <w:p>
            <w:r>
              <w:t>ip</w:t>
            </w:r>
          </w:p>
        </w:tc>
        <w:tc>
          <w:tcPr>
            <w:tcW w:type="dxa" w:w="2880"/>
          </w:tcPr>
          <w:p>
            <w:r>
              <w:t>Argentina</w:t>
            </w:r>
          </w:p>
        </w:tc>
        <w:tc>
          <w:tcPr>
            <w:tcW w:type="dxa" w:w="2160"/>
          </w:tcPr>
          <w:p>
            <w:r>
              <w:t>0.7990</w:t>
            </w:r>
          </w:p>
        </w:tc>
      </w:tr>
      <w:tr>
        <w:tc>
          <w:tcPr>
            <w:tcW w:type="dxa" w:w="7200"/>
          </w:tcPr>
          <w:p>
            <w:r>
              <w:t>The Scientific Committee on Antarctic Research (SCAR) Annual Report 2014/15</w:t>
              <w:br/>
            </w:r>
          </w:p>
        </w:tc>
        <w:tc>
          <w:tcPr>
            <w:tcW w:type="dxa" w:w="1440"/>
          </w:tcPr>
          <w:p>
            <w:r>
              <w:t>2015</w:t>
            </w:r>
          </w:p>
        </w:tc>
        <w:tc>
          <w:tcPr>
            <w:tcW w:type="dxa" w:w="2160"/>
          </w:tcPr>
          <w:p>
            <w:r>
              <w:t>ip</w:t>
            </w:r>
          </w:p>
        </w:tc>
        <w:tc>
          <w:tcPr>
            <w:tcW w:type="dxa" w:w="2880"/>
          </w:tcPr>
          <w:p>
            <w:r>
              <w:t>SCAR</w:t>
            </w:r>
          </w:p>
        </w:tc>
        <w:tc>
          <w:tcPr>
            <w:tcW w:type="dxa" w:w="2160"/>
          </w:tcPr>
          <w:p>
            <w:r>
              <w:t>0.7972</w:t>
            </w:r>
          </w:p>
        </w:tc>
      </w:tr>
      <w:tr>
        <w:tc>
          <w:tcPr>
            <w:tcW w:type="dxa" w:w="7200"/>
          </w:tcPr>
          <w:p>
            <w:r>
              <w:t>Future Antarctic Science Challenges</w:t>
            </w:r>
          </w:p>
        </w:tc>
        <w:tc>
          <w:tcPr>
            <w:tcW w:type="dxa" w:w="1440"/>
          </w:tcPr>
          <w:p>
            <w:r>
              <w:t>2017</w:t>
            </w:r>
          </w:p>
        </w:tc>
        <w:tc>
          <w:tcPr>
            <w:tcW w:type="dxa" w:w="2160"/>
          </w:tcPr>
          <w:p>
            <w:r>
              <w:t>wp</w:t>
            </w:r>
          </w:p>
        </w:tc>
        <w:tc>
          <w:tcPr>
            <w:tcW w:type="dxa" w:w="2880"/>
          </w:tcPr>
          <w:p>
            <w:r>
              <w:t>SCAR</w:t>
            </w:r>
          </w:p>
        </w:tc>
        <w:tc>
          <w:tcPr>
            <w:tcW w:type="dxa" w:w="2160"/>
          </w:tcPr>
          <w:p>
            <w:r>
              <w:t>0.7936</w:t>
            </w:r>
          </w:p>
        </w:tc>
      </w:tr>
      <w:tr>
        <w:tc>
          <w:tcPr>
            <w:tcW w:type="dxa" w:w="7200"/>
          </w:tcPr>
          <w:p>
            <w:r>
              <w:t>The Scientific Committee on Antarctic Research Annual Report 2017 – 2018 to Antarctic Treaty Consultative Meeting XLI</w:t>
              <w:br/>
            </w:r>
          </w:p>
        </w:tc>
        <w:tc>
          <w:tcPr>
            <w:tcW w:type="dxa" w:w="1440"/>
          </w:tcPr>
          <w:p>
            <w:r>
              <w:t>2018</w:t>
            </w:r>
          </w:p>
        </w:tc>
        <w:tc>
          <w:tcPr>
            <w:tcW w:type="dxa" w:w="2160"/>
          </w:tcPr>
          <w:p>
            <w:r>
              <w:t>ip</w:t>
            </w:r>
          </w:p>
        </w:tc>
        <w:tc>
          <w:tcPr>
            <w:tcW w:type="dxa" w:w="2880"/>
          </w:tcPr>
          <w:p>
            <w:r>
              <w:t>SCAR</w:t>
            </w:r>
          </w:p>
        </w:tc>
        <w:tc>
          <w:tcPr>
            <w:tcW w:type="dxa" w:w="2160"/>
          </w:tcPr>
          <w:p>
            <w:r>
              <w:t>0.7874</w:t>
            </w:r>
          </w:p>
        </w:tc>
      </w:tr>
      <w:tr>
        <w:tc>
          <w:tcPr>
            <w:tcW w:type="dxa" w:w="7200"/>
          </w:tcPr>
          <w:p>
            <w:r>
              <w:t>IPY 2007-2008 Launch in Japan</w:t>
            </w:r>
          </w:p>
        </w:tc>
        <w:tc>
          <w:tcPr>
            <w:tcW w:type="dxa" w:w="1440"/>
          </w:tcPr>
          <w:p>
            <w:r>
              <w:t>2007</w:t>
            </w:r>
          </w:p>
        </w:tc>
        <w:tc>
          <w:tcPr>
            <w:tcW w:type="dxa" w:w="2160"/>
          </w:tcPr>
          <w:p>
            <w:r>
              <w:t>ip</w:t>
            </w:r>
          </w:p>
        </w:tc>
        <w:tc>
          <w:tcPr>
            <w:tcW w:type="dxa" w:w="2880"/>
          </w:tcPr>
          <w:p>
            <w:r>
              <w:t>Japan</w:t>
            </w:r>
          </w:p>
        </w:tc>
        <w:tc>
          <w:tcPr>
            <w:tcW w:type="dxa" w:w="2160"/>
          </w:tcPr>
          <w:p>
            <w:r>
              <w:t>0.7871</w:t>
            </w:r>
          </w:p>
        </w:tc>
      </w:tr>
      <w:tr>
        <w:tc>
          <w:tcPr>
            <w:tcW w:type="dxa" w:w="7200"/>
          </w:tcPr>
          <w:p>
            <w:r>
              <w:t>Ecuadorian Projects Completed within the Seventh Turkish Antarctic Expedition and Signing of a Memorandum of Understanding between the Scientific and Technological Research Council of Türkiye (TÜBİTAK) Marmara Research Center (MAM) Polar Research Institut</w:t>
            </w:r>
          </w:p>
        </w:tc>
        <w:tc>
          <w:tcPr>
            <w:tcW w:type="dxa" w:w="1440"/>
          </w:tcPr>
          <w:p>
            <w:r>
              <w:t>2023</w:t>
            </w:r>
          </w:p>
        </w:tc>
        <w:tc>
          <w:tcPr>
            <w:tcW w:type="dxa" w:w="2160"/>
          </w:tcPr>
          <w:p>
            <w:r>
              <w:t>ip</w:t>
            </w:r>
          </w:p>
        </w:tc>
        <w:tc>
          <w:tcPr>
            <w:tcW w:type="dxa" w:w="2880"/>
          </w:tcPr>
          <w:p>
            <w:r>
              <w:t>Ecuador, Türkiye</w:t>
            </w:r>
          </w:p>
        </w:tc>
        <w:tc>
          <w:tcPr>
            <w:tcW w:type="dxa" w:w="2160"/>
          </w:tcPr>
          <w:p>
            <w:r>
              <w:t>0.7861</w:t>
            </w:r>
          </w:p>
        </w:tc>
      </w:tr>
      <w:tr>
        <w:tc>
          <w:tcPr>
            <w:tcW w:type="dxa" w:w="7200"/>
          </w:tcPr>
          <w:p>
            <w:r>
              <w:t>Report on the scientific activity of the Argentine Antarctic Institute – 2021</w:t>
            </w:r>
          </w:p>
        </w:tc>
        <w:tc>
          <w:tcPr>
            <w:tcW w:type="dxa" w:w="1440"/>
          </w:tcPr>
          <w:p>
            <w:r>
              <w:t>2022</w:t>
            </w:r>
          </w:p>
        </w:tc>
        <w:tc>
          <w:tcPr>
            <w:tcW w:type="dxa" w:w="2160"/>
          </w:tcPr>
          <w:p>
            <w:r>
              <w:t>bp</w:t>
            </w:r>
          </w:p>
        </w:tc>
        <w:tc>
          <w:tcPr>
            <w:tcW w:type="dxa" w:w="2880"/>
          </w:tcPr>
          <w:p>
            <w:r>
              <w:t>Argentina</w:t>
            </w:r>
          </w:p>
        </w:tc>
        <w:tc>
          <w:tcPr>
            <w:tcW w:type="dxa" w:w="2160"/>
          </w:tcPr>
          <w:p>
            <w:r>
              <w:t>0.7706</w:t>
            </w:r>
          </w:p>
        </w:tc>
      </w:tr>
      <w:tr>
        <w:tc>
          <w:tcPr>
            <w:tcW w:type="dxa" w:w="7200"/>
          </w:tcPr>
          <w:p>
            <w:r>
              <w:t>A Letter of Intent between the Scientific and Technological Research Council of Turkey, Marmara Research Center, Polar Research Institute and the Korea Polar Research Institute</w:t>
            </w:r>
          </w:p>
        </w:tc>
        <w:tc>
          <w:tcPr>
            <w:tcW w:type="dxa" w:w="1440"/>
          </w:tcPr>
          <w:p>
            <w:r>
              <w:t>2021</w:t>
            </w:r>
          </w:p>
        </w:tc>
        <w:tc>
          <w:tcPr>
            <w:tcW w:type="dxa" w:w="2160"/>
          </w:tcPr>
          <w:p>
            <w:r>
              <w:t>ip</w:t>
            </w:r>
          </w:p>
        </w:tc>
        <w:tc>
          <w:tcPr>
            <w:tcW w:type="dxa" w:w="2880"/>
          </w:tcPr>
          <w:p>
            <w:r>
              <w:t>Türkiye, Korea (ROK)</w:t>
            </w:r>
          </w:p>
        </w:tc>
        <w:tc>
          <w:tcPr>
            <w:tcW w:type="dxa" w:w="2160"/>
          </w:tcPr>
          <w:p>
            <w:r>
              <w:t>0.7653</w:t>
            </w:r>
          </w:p>
        </w:tc>
      </w:tr>
      <w:tr>
        <w:tc>
          <w:tcPr>
            <w:tcW w:type="dxa" w:w="7200"/>
          </w:tcPr>
          <w:p>
            <w:r>
              <w:t xml:space="preserve">Chilean Program for Scientific and Technological Research in Antarctica </w:t>
            </w:r>
          </w:p>
        </w:tc>
        <w:tc>
          <w:tcPr>
            <w:tcW w:type="dxa" w:w="1440"/>
          </w:tcPr>
          <w:p>
            <w:r>
              <w:t>2009</w:t>
            </w:r>
          </w:p>
        </w:tc>
        <w:tc>
          <w:tcPr>
            <w:tcW w:type="dxa" w:w="2160"/>
          </w:tcPr>
          <w:p>
            <w:r>
              <w:t>ip</w:t>
            </w:r>
          </w:p>
        </w:tc>
        <w:tc>
          <w:tcPr>
            <w:tcW w:type="dxa" w:w="2880"/>
          </w:tcPr>
          <w:p>
            <w:r>
              <w:t>Chile</w:t>
            </w:r>
          </w:p>
        </w:tc>
        <w:tc>
          <w:tcPr>
            <w:tcW w:type="dxa" w:w="2160"/>
          </w:tcPr>
          <w:p>
            <w:r>
              <w:t>0.7651</w:t>
            </w:r>
          </w:p>
        </w:tc>
      </w:tr>
      <w:tr>
        <w:tc>
          <w:tcPr>
            <w:tcW w:type="dxa" w:w="7200"/>
          </w:tcPr>
          <w:p>
            <w:r>
              <w:t>Open Call to "Media coverage of the LV Antarctic Scientific Expedition (ECA 55)"</w:t>
            </w:r>
          </w:p>
        </w:tc>
        <w:tc>
          <w:tcPr>
            <w:tcW w:type="dxa" w:w="1440"/>
          </w:tcPr>
          <w:p>
            <w:r>
              <w:t>2019</w:t>
            </w:r>
          </w:p>
        </w:tc>
        <w:tc>
          <w:tcPr>
            <w:tcW w:type="dxa" w:w="2160"/>
          </w:tcPr>
          <w:p>
            <w:r>
              <w:t>ip</w:t>
            </w:r>
          </w:p>
        </w:tc>
        <w:tc>
          <w:tcPr>
            <w:tcW w:type="dxa" w:w="2880"/>
          </w:tcPr>
          <w:p>
            <w:r>
              <w:t>Chile</w:t>
            </w:r>
          </w:p>
        </w:tc>
        <w:tc>
          <w:tcPr>
            <w:tcW w:type="dxa" w:w="2160"/>
          </w:tcPr>
          <w:p>
            <w:r>
              <w:t>0.7622</w:t>
            </w:r>
          </w:p>
        </w:tc>
      </w:tr>
      <w:tr>
        <w:tc>
          <w:tcPr>
            <w:tcW w:type="dxa" w:w="7200"/>
          </w:tcPr>
          <w:p>
            <w:r>
              <w:t>SCAR report to XXV ATCM</w:t>
            </w:r>
          </w:p>
        </w:tc>
        <w:tc>
          <w:tcPr>
            <w:tcW w:type="dxa" w:w="1440"/>
          </w:tcPr>
          <w:p>
            <w:r>
              <w:t>2002</w:t>
            </w:r>
          </w:p>
        </w:tc>
        <w:tc>
          <w:tcPr>
            <w:tcW w:type="dxa" w:w="2160"/>
          </w:tcPr>
          <w:p>
            <w:r>
              <w:t>ip</w:t>
            </w:r>
          </w:p>
        </w:tc>
        <w:tc>
          <w:tcPr>
            <w:tcW w:type="dxa" w:w="2880"/>
          </w:tcPr>
          <w:p>
            <w:r>
              <w:t>SCAR</w:t>
            </w:r>
          </w:p>
        </w:tc>
        <w:tc>
          <w:tcPr>
            <w:tcW w:type="dxa" w:w="2160"/>
          </w:tcPr>
          <w:p>
            <w:r>
              <w:t>0.7620</w:t>
            </w:r>
          </w:p>
        </w:tc>
      </w:tr>
      <w:tr>
        <w:tc>
          <w:tcPr>
            <w:tcW w:type="dxa" w:w="7200"/>
          </w:tcPr>
          <w:p>
            <w:r>
              <w:t>Argentine Antarctic Art</w:t>
            </w:r>
          </w:p>
        </w:tc>
        <w:tc>
          <w:tcPr>
            <w:tcW w:type="dxa" w:w="1440"/>
          </w:tcPr>
          <w:p>
            <w:r>
              <w:t>2006</w:t>
            </w:r>
          </w:p>
        </w:tc>
        <w:tc>
          <w:tcPr>
            <w:tcW w:type="dxa" w:w="2160"/>
          </w:tcPr>
          <w:p>
            <w:r>
              <w:t>ip</w:t>
            </w:r>
          </w:p>
        </w:tc>
        <w:tc>
          <w:tcPr>
            <w:tcW w:type="dxa" w:w="2880"/>
          </w:tcPr>
          <w:p>
            <w:r>
              <w:t>Argentina</w:t>
            </w:r>
          </w:p>
        </w:tc>
        <w:tc>
          <w:tcPr>
            <w:tcW w:type="dxa" w:w="2160"/>
          </w:tcPr>
          <w:p>
            <w:r>
              <w:t>0.7594</w:t>
            </w:r>
          </w:p>
        </w:tc>
      </w:tr>
      <w:tr>
        <w:tc>
          <w:tcPr>
            <w:tcW w:type="dxa" w:w="7200"/>
          </w:tcPr>
          <w:p>
            <w:r>
              <w:t>Summary of the Annual Report for 2010 of The Scientific Committee on Antarctic Research (SCAR)</w:t>
              <w:br/>
            </w:r>
          </w:p>
        </w:tc>
        <w:tc>
          <w:tcPr>
            <w:tcW w:type="dxa" w:w="1440"/>
          </w:tcPr>
          <w:p>
            <w:r>
              <w:t>2011</w:t>
            </w:r>
          </w:p>
        </w:tc>
        <w:tc>
          <w:tcPr>
            <w:tcW w:type="dxa" w:w="2160"/>
          </w:tcPr>
          <w:p>
            <w:r>
              <w:t>ip</w:t>
            </w:r>
          </w:p>
        </w:tc>
        <w:tc>
          <w:tcPr>
            <w:tcW w:type="dxa" w:w="2880"/>
          </w:tcPr>
          <w:p>
            <w:r>
              <w:t>SCAR</w:t>
            </w:r>
          </w:p>
        </w:tc>
        <w:tc>
          <w:tcPr>
            <w:tcW w:type="dxa" w:w="2160"/>
          </w:tcPr>
          <w:p>
            <w:r>
              <w:t>0.7520</w:t>
            </w:r>
          </w:p>
        </w:tc>
      </w:tr>
      <w:tr>
        <w:tc>
          <w:tcPr>
            <w:tcW w:type="dxa" w:w="7200"/>
          </w:tcPr>
          <w:p>
            <w:r>
              <w:t>The Meeting Report of the 10th AFoPS</w:t>
            </w:r>
          </w:p>
        </w:tc>
        <w:tc>
          <w:tcPr>
            <w:tcW w:type="dxa" w:w="1440"/>
          </w:tcPr>
          <w:p>
            <w:r>
              <w:t>2010</w:t>
            </w:r>
          </w:p>
        </w:tc>
        <w:tc>
          <w:tcPr>
            <w:tcW w:type="dxa" w:w="2160"/>
          </w:tcPr>
          <w:p>
            <w:r>
              <w:t>ip</w:t>
            </w:r>
          </w:p>
        </w:tc>
        <w:tc>
          <w:tcPr>
            <w:tcW w:type="dxa" w:w="2880"/>
          </w:tcPr>
          <w:p>
            <w:r>
              <w:t>China</w:t>
            </w:r>
          </w:p>
        </w:tc>
        <w:tc>
          <w:tcPr>
            <w:tcW w:type="dxa" w:w="2160"/>
          </w:tcPr>
          <w:p>
            <w:r>
              <w:t>0.7517</w:t>
            </w:r>
          </w:p>
        </w:tc>
      </w:tr>
      <w:tr>
        <w:tc>
          <w:tcPr>
            <w:tcW w:type="dxa" w:w="7200"/>
          </w:tcPr>
          <w:p>
            <w:r>
              <w:t>2019/2020 PROANTAR Research Projects</w:t>
            </w:r>
          </w:p>
        </w:tc>
        <w:tc>
          <w:tcPr>
            <w:tcW w:type="dxa" w:w="1440"/>
          </w:tcPr>
          <w:p>
            <w:r>
              <w:t>2019</w:t>
            </w:r>
          </w:p>
        </w:tc>
        <w:tc>
          <w:tcPr>
            <w:tcW w:type="dxa" w:w="2160"/>
          </w:tcPr>
          <w:p>
            <w:r>
              <w:t>ip</w:t>
            </w:r>
          </w:p>
        </w:tc>
        <w:tc>
          <w:tcPr>
            <w:tcW w:type="dxa" w:w="2880"/>
          </w:tcPr>
          <w:p>
            <w:r>
              <w:t>Brazil</w:t>
            </w:r>
          </w:p>
        </w:tc>
        <w:tc>
          <w:tcPr>
            <w:tcW w:type="dxa" w:w="2160"/>
          </w:tcPr>
          <w:p>
            <w:r>
              <w:t>0.7508</w:t>
            </w:r>
          </w:p>
        </w:tc>
      </w:tr>
      <w:tr>
        <w:tc>
          <w:tcPr>
            <w:tcW w:type="dxa" w:w="7200"/>
          </w:tcPr>
          <w:p>
            <w:r>
              <w:t>Report of the activities carried out by the Argentine Antarctic Institute – 2018</w:t>
            </w:r>
          </w:p>
        </w:tc>
        <w:tc>
          <w:tcPr>
            <w:tcW w:type="dxa" w:w="1440"/>
          </w:tcPr>
          <w:p>
            <w:r>
              <w:t>2019</w:t>
            </w:r>
          </w:p>
        </w:tc>
        <w:tc>
          <w:tcPr>
            <w:tcW w:type="dxa" w:w="2160"/>
          </w:tcPr>
          <w:p>
            <w:r>
              <w:t>ip</w:t>
            </w:r>
          </w:p>
        </w:tc>
        <w:tc>
          <w:tcPr>
            <w:tcW w:type="dxa" w:w="2880"/>
          </w:tcPr>
          <w:p>
            <w:r>
              <w:t>Argentina</w:t>
            </w:r>
          </w:p>
        </w:tc>
        <w:tc>
          <w:tcPr>
            <w:tcW w:type="dxa" w:w="2160"/>
          </w:tcPr>
          <w:p>
            <w:r>
              <w:t>0.7476</w:t>
            </w:r>
          </w:p>
        </w:tc>
      </w:tr>
      <w:tr>
        <w:tc>
          <w:tcPr>
            <w:tcW w:type="dxa" w:w="7200"/>
          </w:tcPr>
          <w:p>
            <w:r>
              <w:t>Early Career Opportunities: Antarctic Fellowships &amp; Scholarships</w:t>
            </w:r>
          </w:p>
        </w:tc>
        <w:tc>
          <w:tcPr>
            <w:tcW w:type="dxa" w:w="1440"/>
          </w:tcPr>
          <w:p>
            <w:r>
              <w:t>2022</w:t>
            </w:r>
          </w:p>
        </w:tc>
        <w:tc>
          <w:tcPr>
            <w:tcW w:type="dxa" w:w="2160"/>
          </w:tcPr>
          <w:p>
            <w:r>
              <w:t>ip</w:t>
            </w:r>
          </w:p>
        </w:tc>
        <w:tc>
          <w:tcPr>
            <w:tcW w:type="dxa" w:w="2880"/>
          </w:tcPr>
          <w:p>
            <w:r>
              <w:t>COMNAP, CCAMLR, SCAR, IAATO</w:t>
            </w:r>
          </w:p>
        </w:tc>
        <w:tc>
          <w:tcPr>
            <w:tcW w:type="dxa" w:w="2160"/>
          </w:tcPr>
          <w:p>
            <w:r>
              <w:t>0.7456</w:t>
            </w:r>
          </w:p>
        </w:tc>
      </w:tr>
      <w:tr>
        <w:tc>
          <w:tcPr>
            <w:tcW w:type="dxa" w:w="7200"/>
          </w:tcPr>
          <w:p>
            <w:r>
              <w:t>Malaysia’s Activities and Achievements in Antarctic Research and Diplomacy</w:t>
            </w:r>
          </w:p>
        </w:tc>
        <w:tc>
          <w:tcPr>
            <w:tcW w:type="dxa" w:w="1440"/>
          </w:tcPr>
          <w:p>
            <w:r>
              <w:t>2014</w:t>
            </w:r>
          </w:p>
        </w:tc>
        <w:tc>
          <w:tcPr>
            <w:tcW w:type="dxa" w:w="2160"/>
          </w:tcPr>
          <w:p>
            <w:r>
              <w:t>ip</w:t>
            </w:r>
          </w:p>
        </w:tc>
        <w:tc>
          <w:tcPr>
            <w:tcW w:type="dxa" w:w="2880"/>
          </w:tcPr>
          <w:p>
            <w:r>
              <w:t>Malaysia</w:t>
            </w:r>
          </w:p>
        </w:tc>
        <w:tc>
          <w:tcPr>
            <w:tcW w:type="dxa" w:w="2160"/>
          </w:tcPr>
          <w:p>
            <w:r>
              <w:t>0.7404</w:t>
            </w:r>
          </w:p>
        </w:tc>
      </w:tr>
      <w:tr>
        <w:tc>
          <w:tcPr>
            <w:tcW w:type="dxa" w:w="7200"/>
          </w:tcPr>
          <w:p>
            <w:r>
              <w:t xml:space="preserve">The experience of having SCAR photo exhibition in Turkey as of a new SCAR member </w:t>
            </w:r>
          </w:p>
        </w:tc>
        <w:tc>
          <w:tcPr>
            <w:tcW w:type="dxa" w:w="1440"/>
          </w:tcPr>
          <w:p>
            <w:r>
              <w:t>2017</w:t>
            </w:r>
          </w:p>
        </w:tc>
        <w:tc>
          <w:tcPr>
            <w:tcW w:type="dxa" w:w="2160"/>
          </w:tcPr>
          <w:p>
            <w:r>
              <w:t>ip</w:t>
            </w:r>
          </w:p>
        </w:tc>
        <w:tc>
          <w:tcPr>
            <w:tcW w:type="dxa" w:w="2880"/>
          </w:tcPr>
          <w:p>
            <w:r>
              <w:t>Türkiye</w:t>
            </w:r>
          </w:p>
        </w:tc>
        <w:tc>
          <w:tcPr>
            <w:tcW w:type="dxa" w:w="2160"/>
          </w:tcPr>
          <w:p>
            <w:r>
              <w:t>0.7359</w:t>
            </w:r>
          </w:p>
        </w:tc>
      </w:tr>
      <w:tr>
        <w:tc>
          <w:tcPr>
            <w:tcW w:type="dxa" w:w="7200"/>
          </w:tcPr>
          <w:p>
            <w:r>
              <w:t>Commemoration of the 62nd Anniversary of the signing of the Antarctic Treaty by the APAL countries</w:t>
            </w:r>
          </w:p>
        </w:tc>
        <w:tc>
          <w:tcPr>
            <w:tcW w:type="dxa" w:w="1440"/>
          </w:tcPr>
          <w:p>
            <w:r>
              <w:t>2022</w:t>
            </w:r>
          </w:p>
        </w:tc>
        <w:tc>
          <w:tcPr>
            <w:tcW w:type="dxa" w:w="2160"/>
          </w:tcPr>
          <w:p>
            <w:r>
              <w:t>ip</w:t>
            </w:r>
          </w:p>
        </w:tc>
        <w:tc>
          <w:tcPr>
            <w:tcW w:type="dxa" w:w="2880"/>
          </w:tcPr>
          <w:p>
            <w:r>
              <w:t>Argentina, Brazil, Chile, Ecuador, Peru, Uruguay, Colombia, Venezuela</w:t>
            </w:r>
          </w:p>
        </w:tc>
        <w:tc>
          <w:tcPr>
            <w:tcW w:type="dxa" w:w="2160"/>
          </w:tcPr>
          <w:p>
            <w:r>
              <w:t>0.7229</w:t>
            </w:r>
          </w:p>
        </w:tc>
      </w:tr>
      <w:tr>
        <w:tc>
          <w:tcPr>
            <w:tcW w:type="dxa" w:w="7200"/>
          </w:tcPr>
          <w:p>
            <w:r>
              <w:t>PROANTAR Education &amp; Outreach Activities</w:t>
            </w:r>
          </w:p>
        </w:tc>
        <w:tc>
          <w:tcPr>
            <w:tcW w:type="dxa" w:w="1440"/>
          </w:tcPr>
          <w:p>
            <w:r>
              <w:t>2021</w:t>
            </w:r>
          </w:p>
        </w:tc>
        <w:tc>
          <w:tcPr>
            <w:tcW w:type="dxa" w:w="2160"/>
          </w:tcPr>
          <w:p>
            <w:r>
              <w:t>ip</w:t>
            </w:r>
          </w:p>
        </w:tc>
        <w:tc>
          <w:tcPr>
            <w:tcW w:type="dxa" w:w="2880"/>
          </w:tcPr>
          <w:p>
            <w:r>
              <w:t>Brazil</w:t>
            </w:r>
          </w:p>
        </w:tc>
        <w:tc>
          <w:tcPr>
            <w:tcW w:type="dxa" w:w="2160"/>
          </w:tcPr>
          <w:p>
            <w:r>
              <w:t>0.7142</w:t>
            </w:r>
          </w:p>
        </w:tc>
      </w:tr>
      <w:tr>
        <w:tc>
          <w:tcPr>
            <w:tcW w:type="dxa" w:w="7200"/>
          </w:tcPr>
          <w:p>
            <w:r>
              <w:t>Proposal for a Cooperation of Romania with Argentina and Australia in Antarctica</w:t>
            </w:r>
          </w:p>
        </w:tc>
        <w:tc>
          <w:tcPr>
            <w:tcW w:type="dxa" w:w="1440"/>
          </w:tcPr>
          <w:p>
            <w:r>
              <w:t>2016</w:t>
            </w:r>
          </w:p>
        </w:tc>
        <w:tc>
          <w:tcPr>
            <w:tcW w:type="dxa" w:w="2160"/>
          </w:tcPr>
          <w:p>
            <w:r>
              <w:t>ip</w:t>
            </w:r>
          </w:p>
        </w:tc>
        <w:tc>
          <w:tcPr>
            <w:tcW w:type="dxa" w:w="2880"/>
          </w:tcPr>
          <w:p>
            <w:r>
              <w:t>Romania</w:t>
            </w:r>
          </w:p>
        </w:tc>
        <w:tc>
          <w:tcPr>
            <w:tcW w:type="dxa" w:w="2160"/>
          </w:tcPr>
          <w:p>
            <w:r>
              <w:t>0.7063</w:t>
            </w:r>
          </w:p>
        </w:tc>
      </w:tr>
      <w:tr>
        <w:tc>
          <w:tcPr>
            <w:tcW w:type="dxa" w:w="7200"/>
          </w:tcPr>
          <w:p>
            <w:r>
              <w:t>The Scientific Committee on Antarctic Research (SCAR) Annual Report 2015/16 to the Antarctic Treaty System</w:t>
              <w:br/>
            </w:r>
          </w:p>
        </w:tc>
        <w:tc>
          <w:tcPr>
            <w:tcW w:type="dxa" w:w="1440"/>
          </w:tcPr>
          <w:p>
            <w:r>
              <w:t>2016</w:t>
            </w:r>
          </w:p>
        </w:tc>
        <w:tc>
          <w:tcPr>
            <w:tcW w:type="dxa" w:w="2160"/>
          </w:tcPr>
          <w:p>
            <w:r>
              <w:t>ip</w:t>
            </w:r>
          </w:p>
        </w:tc>
        <w:tc>
          <w:tcPr>
            <w:tcW w:type="dxa" w:w="2880"/>
          </w:tcPr>
          <w:p>
            <w:r>
              <w:t>SCAR</w:t>
            </w:r>
          </w:p>
        </w:tc>
        <w:tc>
          <w:tcPr>
            <w:tcW w:type="dxa" w:w="2160"/>
          </w:tcPr>
          <w:p>
            <w:r>
              <w:t>0.7060</w:t>
            </w:r>
          </w:p>
        </w:tc>
      </w:tr>
      <w:tr>
        <w:tc>
          <w:tcPr>
            <w:tcW w:type="dxa" w:w="7200"/>
          </w:tcPr>
          <w:p>
            <w:r>
              <w:t>International scientific cooperation in Antarctica</w:t>
            </w:r>
          </w:p>
        </w:tc>
        <w:tc>
          <w:tcPr>
            <w:tcW w:type="dxa" w:w="1440"/>
          </w:tcPr>
          <w:p>
            <w:r>
              <w:t>1992</w:t>
            </w:r>
          </w:p>
        </w:tc>
        <w:tc>
          <w:tcPr>
            <w:tcW w:type="dxa" w:w="2160"/>
          </w:tcPr>
          <w:p>
            <w:r>
              <w:t>ip</w:t>
            </w:r>
          </w:p>
        </w:tc>
        <w:tc>
          <w:tcPr>
            <w:tcW w:type="dxa" w:w="2880"/>
          </w:tcPr>
          <w:p>
            <w:r>
              <w:t>Japan</w:t>
            </w:r>
          </w:p>
        </w:tc>
        <w:tc>
          <w:tcPr>
            <w:tcW w:type="dxa" w:w="2160"/>
          </w:tcPr>
          <w:p>
            <w:r>
              <w:t>0.7036</w:t>
            </w:r>
          </w:p>
        </w:tc>
      </w:tr>
      <w:tr>
        <w:tc>
          <w:tcPr>
            <w:tcW w:type="dxa" w:w="7200"/>
          </w:tcPr>
          <w:p>
            <w:r>
              <w:t>The Turkish Academy of Sciences Young Scientists Award Programme Polar Studies Prize</w:t>
            </w:r>
          </w:p>
        </w:tc>
        <w:tc>
          <w:tcPr>
            <w:tcW w:type="dxa" w:w="1440"/>
          </w:tcPr>
          <w:p>
            <w:r>
              <w:t>2021</w:t>
            </w:r>
          </w:p>
        </w:tc>
        <w:tc>
          <w:tcPr>
            <w:tcW w:type="dxa" w:w="2160"/>
          </w:tcPr>
          <w:p>
            <w:r>
              <w:t>ip</w:t>
            </w:r>
          </w:p>
        </w:tc>
        <w:tc>
          <w:tcPr>
            <w:tcW w:type="dxa" w:w="2880"/>
          </w:tcPr>
          <w:p>
            <w:r>
              <w:t>Türkiye</w:t>
            </w:r>
          </w:p>
        </w:tc>
        <w:tc>
          <w:tcPr>
            <w:tcW w:type="dxa" w:w="2160"/>
          </w:tcPr>
          <w:p>
            <w:r>
              <w:t>0.7023</w:t>
            </w:r>
          </w:p>
        </w:tc>
      </w:tr>
      <w:tr>
        <w:tc>
          <w:tcPr>
            <w:tcW w:type="dxa" w:w="7200"/>
          </w:tcPr>
          <w:p>
            <w:r>
              <w:t>Report from Asian Forum of Polar Sciences to the ATCM XLIV</w:t>
            </w:r>
          </w:p>
        </w:tc>
        <w:tc>
          <w:tcPr>
            <w:tcW w:type="dxa" w:w="1440"/>
          </w:tcPr>
          <w:p>
            <w:r>
              <w:t>2022</w:t>
            </w:r>
          </w:p>
        </w:tc>
        <w:tc>
          <w:tcPr>
            <w:tcW w:type="dxa" w:w="2160"/>
          </w:tcPr>
          <w:p>
            <w:r>
              <w:t>ip</w:t>
            </w:r>
          </w:p>
        </w:tc>
        <w:tc>
          <w:tcPr>
            <w:tcW w:type="dxa" w:w="2880"/>
          </w:tcPr>
          <w:p>
            <w:r>
              <w:t>Malaysia</w:t>
            </w:r>
          </w:p>
        </w:tc>
        <w:tc>
          <w:tcPr>
            <w:tcW w:type="dxa" w:w="2160"/>
          </w:tcPr>
          <w:p>
            <w:r>
              <w:t>0.7008</w:t>
            </w:r>
          </w:p>
        </w:tc>
      </w:tr>
      <w:tr>
        <w:tc>
          <w:tcPr>
            <w:tcW w:type="dxa" w:w="7200"/>
          </w:tcPr>
          <w:p>
            <w:r>
              <w:t>The Sixth Continent Initiative: Capacity Building in Antarctic Research during IPY 2007-2008</w:t>
            </w:r>
          </w:p>
        </w:tc>
        <w:tc>
          <w:tcPr>
            <w:tcW w:type="dxa" w:w="1440"/>
          </w:tcPr>
          <w:p>
            <w:r>
              <w:t>2007</w:t>
            </w:r>
          </w:p>
        </w:tc>
        <w:tc>
          <w:tcPr>
            <w:tcW w:type="dxa" w:w="2160"/>
          </w:tcPr>
          <w:p>
            <w:r>
              <w:t>ip</w:t>
            </w:r>
          </w:p>
        </w:tc>
        <w:tc>
          <w:tcPr>
            <w:tcW w:type="dxa" w:w="2880"/>
          </w:tcPr>
          <w:p>
            <w:r>
              <w:t>SCAR, UNEP</w:t>
            </w:r>
          </w:p>
        </w:tc>
        <w:tc>
          <w:tcPr>
            <w:tcW w:type="dxa" w:w="2160"/>
          </w:tcPr>
          <w:p>
            <w:r>
              <w:t>0.6939</w:t>
            </w:r>
          </w:p>
        </w:tc>
      </w:tr>
      <w:tr>
        <w:tc>
          <w:tcPr>
            <w:tcW w:type="dxa" w:w="7200"/>
          </w:tcPr>
          <w:p>
            <w:r>
              <w:t>Australia’s Antarctic Strategic Science Priorities</w:t>
            </w:r>
          </w:p>
        </w:tc>
        <w:tc>
          <w:tcPr>
            <w:tcW w:type="dxa" w:w="1440"/>
          </w:tcPr>
          <w:p>
            <w:r>
              <w:t>2014</w:t>
            </w:r>
          </w:p>
        </w:tc>
        <w:tc>
          <w:tcPr>
            <w:tcW w:type="dxa" w:w="2160"/>
          </w:tcPr>
          <w:p>
            <w:r>
              <w:t>ip</w:t>
            </w:r>
          </w:p>
        </w:tc>
        <w:tc>
          <w:tcPr>
            <w:tcW w:type="dxa" w:w="2880"/>
          </w:tcPr>
          <w:p>
            <w:r>
              <w:t>Australia</w:t>
            </w:r>
          </w:p>
        </w:tc>
        <w:tc>
          <w:tcPr>
            <w:tcW w:type="dxa" w:w="2160"/>
          </w:tcPr>
          <w:p>
            <w:r>
              <w:t>0.6935</w:t>
            </w:r>
          </w:p>
        </w:tc>
      </w:tr>
      <w:tr>
        <w:tc>
          <w:tcPr>
            <w:tcW w:type="dxa" w:w="7200"/>
          </w:tcPr>
          <w:p>
            <w:r>
              <w:t>Signing of a Memorandum of Understanding and Scientific Cooperation between the Republic of Chile and Türkiye</w:t>
            </w:r>
          </w:p>
        </w:tc>
        <w:tc>
          <w:tcPr>
            <w:tcW w:type="dxa" w:w="1440"/>
          </w:tcPr>
          <w:p>
            <w:r>
              <w:t>2023</w:t>
            </w:r>
          </w:p>
        </w:tc>
        <w:tc>
          <w:tcPr>
            <w:tcW w:type="dxa" w:w="2160"/>
          </w:tcPr>
          <w:p>
            <w:r>
              <w:t>ip</w:t>
            </w:r>
          </w:p>
        </w:tc>
        <w:tc>
          <w:tcPr>
            <w:tcW w:type="dxa" w:w="2880"/>
          </w:tcPr>
          <w:p>
            <w:r>
              <w:t>Chile, Türkiye</w:t>
            </w:r>
          </w:p>
        </w:tc>
        <w:tc>
          <w:tcPr>
            <w:tcW w:type="dxa" w:w="2160"/>
          </w:tcPr>
          <w:p>
            <w:r>
              <w:t>0.6911</w:t>
            </w:r>
          </w:p>
        </w:tc>
      </w:tr>
      <w:tr>
        <w:tc>
          <w:tcPr>
            <w:tcW w:type="dxa" w:w="7200"/>
          </w:tcPr>
          <w:p>
            <w:r>
              <w:t>Summary of SCAR’s Strategic Plan 2023-2028</w:t>
              <w:br/>
            </w:r>
          </w:p>
        </w:tc>
        <w:tc>
          <w:tcPr>
            <w:tcW w:type="dxa" w:w="1440"/>
          </w:tcPr>
          <w:p>
            <w:r>
              <w:t>2023</w:t>
            </w:r>
          </w:p>
        </w:tc>
        <w:tc>
          <w:tcPr>
            <w:tcW w:type="dxa" w:w="2160"/>
          </w:tcPr>
          <w:p>
            <w:r>
              <w:t>ip</w:t>
            </w:r>
          </w:p>
        </w:tc>
        <w:tc>
          <w:tcPr>
            <w:tcW w:type="dxa" w:w="2880"/>
          </w:tcPr>
          <w:p>
            <w:r>
              <w:t>SCAR</w:t>
            </w:r>
          </w:p>
        </w:tc>
        <w:tc>
          <w:tcPr>
            <w:tcW w:type="dxa" w:w="2160"/>
          </w:tcPr>
          <w:p>
            <w:r>
              <w:t>0.6902</w:t>
            </w:r>
          </w:p>
        </w:tc>
      </w:tr>
      <w:tr>
        <w:tc>
          <w:tcPr>
            <w:tcW w:type="dxa" w:w="7200"/>
          </w:tcPr>
          <w:p>
            <w:r>
              <w:t>Three strategies to talk about Antarctica and science. When nobody knows what you are talking about</w:t>
              <w:br/>
            </w:r>
          </w:p>
        </w:tc>
        <w:tc>
          <w:tcPr>
            <w:tcW w:type="dxa" w:w="1440"/>
          </w:tcPr>
          <w:p>
            <w:r>
              <w:t>2010</w:t>
            </w:r>
          </w:p>
        </w:tc>
        <w:tc>
          <w:tcPr>
            <w:tcW w:type="dxa" w:w="2160"/>
          </w:tcPr>
          <w:p>
            <w:r>
              <w:t>ip</w:t>
            </w:r>
          </w:p>
        </w:tc>
        <w:tc>
          <w:tcPr>
            <w:tcW w:type="dxa" w:w="2880"/>
          </w:tcPr>
          <w:p>
            <w:r>
              <w:t>Chile</w:t>
            </w:r>
          </w:p>
        </w:tc>
        <w:tc>
          <w:tcPr>
            <w:tcW w:type="dxa" w:w="2160"/>
          </w:tcPr>
          <w:p>
            <w:r>
              <w:t>0.6883</w:t>
            </w:r>
          </w:p>
        </w:tc>
      </w:tr>
      <w:tr>
        <w:tc>
          <w:tcPr>
            <w:tcW w:type="dxa" w:w="7200"/>
          </w:tcPr>
          <w:p>
            <w:r>
              <w:t>60th Anniversary of the Argentine Antarctic Institute</w:t>
              <w:br/>
            </w:r>
          </w:p>
        </w:tc>
        <w:tc>
          <w:tcPr>
            <w:tcW w:type="dxa" w:w="1440"/>
          </w:tcPr>
          <w:p>
            <w:r>
              <w:t>2011</w:t>
            </w:r>
          </w:p>
        </w:tc>
        <w:tc>
          <w:tcPr>
            <w:tcW w:type="dxa" w:w="2160"/>
          </w:tcPr>
          <w:p>
            <w:r>
              <w:t>ip</w:t>
            </w:r>
          </w:p>
        </w:tc>
        <w:tc>
          <w:tcPr>
            <w:tcW w:type="dxa" w:w="2880"/>
          </w:tcPr>
          <w:p>
            <w:r>
              <w:t>Argentina</w:t>
            </w:r>
          </w:p>
        </w:tc>
        <w:tc>
          <w:tcPr>
            <w:tcW w:type="dxa" w:w="2160"/>
          </w:tcPr>
          <w:p>
            <w:r>
              <w:t>0.6863</w:t>
            </w:r>
          </w:p>
        </w:tc>
      </w:tr>
      <w:tr>
        <w:tc>
          <w:tcPr>
            <w:tcW w:type="dxa" w:w="7200"/>
          </w:tcPr>
          <w:p>
            <w:r>
              <w:t>Workshop on Education and Outreach - Argentina´s Art Programme and International Cooperation: Art in Antarctica, a ten-year project</w:t>
            </w:r>
          </w:p>
        </w:tc>
        <w:tc>
          <w:tcPr>
            <w:tcW w:type="dxa" w:w="1440"/>
          </w:tcPr>
          <w:p>
            <w:r>
              <w:t>2015</w:t>
            </w:r>
          </w:p>
        </w:tc>
        <w:tc>
          <w:tcPr>
            <w:tcW w:type="dxa" w:w="2160"/>
          </w:tcPr>
          <w:p>
            <w:r>
              <w:t>ip</w:t>
            </w:r>
          </w:p>
        </w:tc>
        <w:tc>
          <w:tcPr>
            <w:tcW w:type="dxa" w:w="2880"/>
          </w:tcPr>
          <w:p>
            <w:r>
              <w:t>Argentina</w:t>
            </w:r>
          </w:p>
        </w:tc>
        <w:tc>
          <w:tcPr>
            <w:tcW w:type="dxa" w:w="2160"/>
          </w:tcPr>
          <w:p>
            <w:r>
              <w:t>0.6855</w:t>
            </w:r>
          </w:p>
        </w:tc>
      </w:tr>
      <w:tr>
        <w:tc>
          <w:tcPr>
            <w:tcW w:type="dxa" w:w="7200"/>
          </w:tcPr>
          <w:p>
            <w:r>
              <w:t>Second Malaysian International Seminar on Antarctica: informal report</w:t>
            </w:r>
          </w:p>
        </w:tc>
        <w:tc>
          <w:tcPr>
            <w:tcW w:type="dxa" w:w="1440"/>
          </w:tcPr>
          <w:p>
            <w:r>
              <w:t>2004</w:t>
            </w:r>
          </w:p>
        </w:tc>
        <w:tc>
          <w:tcPr>
            <w:tcW w:type="dxa" w:w="2160"/>
          </w:tcPr>
          <w:p>
            <w:r>
              <w:t>ip</w:t>
            </w:r>
          </w:p>
        </w:tc>
        <w:tc>
          <w:tcPr>
            <w:tcW w:type="dxa" w:w="2880"/>
          </w:tcPr>
          <w:p>
            <w:r>
              <w:t>Australia</w:t>
            </w:r>
          </w:p>
        </w:tc>
        <w:tc>
          <w:tcPr>
            <w:tcW w:type="dxa" w:w="2160"/>
          </w:tcPr>
          <w:p>
            <w:r>
              <w:t>0.6833</w:t>
            </w:r>
          </w:p>
        </w:tc>
      </w:tr>
      <w:tr>
        <w:tc>
          <w:tcPr>
            <w:tcW w:type="dxa" w:w="7200"/>
          </w:tcPr>
          <w:p>
            <w:r>
              <w:t>Bulgaria-Turkey Scientific and Logistic Collaboration in Antarctica</w:t>
            </w:r>
          </w:p>
        </w:tc>
        <w:tc>
          <w:tcPr>
            <w:tcW w:type="dxa" w:w="1440"/>
          </w:tcPr>
          <w:p>
            <w:r>
              <w:t>2022</w:t>
            </w:r>
          </w:p>
        </w:tc>
        <w:tc>
          <w:tcPr>
            <w:tcW w:type="dxa" w:w="2160"/>
          </w:tcPr>
          <w:p>
            <w:r>
              <w:t>ip</w:t>
            </w:r>
          </w:p>
        </w:tc>
        <w:tc>
          <w:tcPr>
            <w:tcW w:type="dxa" w:w="2880"/>
          </w:tcPr>
          <w:p>
            <w:r>
              <w:t>Bulgaria, Türkiye</w:t>
            </w:r>
          </w:p>
        </w:tc>
        <w:tc>
          <w:tcPr>
            <w:tcW w:type="dxa" w:w="2160"/>
          </w:tcPr>
          <w:p>
            <w:r>
              <w:t>0.6824</w:t>
            </w:r>
          </w:p>
        </w:tc>
      </w:tr>
      <w:tr>
        <w:tc>
          <w:tcPr>
            <w:tcW w:type="dxa" w:w="7200"/>
          </w:tcPr>
          <w:p>
            <w:r>
              <w:t>Report on the scientific activity of the Argentine Antarctic Institute – 2020</w:t>
            </w:r>
          </w:p>
        </w:tc>
        <w:tc>
          <w:tcPr>
            <w:tcW w:type="dxa" w:w="1440"/>
          </w:tcPr>
          <w:p>
            <w:r>
              <w:t>2021</w:t>
            </w:r>
          </w:p>
        </w:tc>
        <w:tc>
          <w:tcPr>
            <w:tcW w:type="dxa" w:w="2160"/>
          </w:tcPr>
          <w:p>
            <w:r>
              <w:t>ip</w:t>
            </w:r>
          </w:p>
        </w:tc>
        <w:tc>
          <w:tcPr>
            <w:tcW w:type="dxa" w:w="2880"/>
          </w:tcPr>
          <w:p>
            <w:r>
              <w:t>Argentina</w:t>
            </w:r>
          </w:p>
        </w:tc>
        <w:tc>
          <w:tcPr>
            <w:tcW w:type="dxa" w:w="2160"/>
          </w:tcPr>
          <w:p>
            <w:r>
              <w:t>0.6814</w:t>
            </w:r>
          </w:p>
        </w:tc>
      </w:tr>
      <w:tr>
        <w:tc>
          <w:tcPr>
            <w:tcW w:type="dxa" w:w="7200"/>
          </w:tcPr>
          <w:p>
            <w:r>
              <w:t>Malaysia’s activities and achievements in Antarctic research and diplomacy</w:t>
            </w:r>
          </w:p>
        </w:tc>
        <w:tc>
          <w:tcPr>
            <w:tcW w:type="dxa" w:w="1440"/>
          </w:tcPr>
          <w:p>
            <w:r>
              <w:t>2021</w:t>
            </w:r>
          </w:p>
        </w:tc>
        <w:tc>
          <w:tcPr>
            <w:tcW w:type="dxa" w:w="2160"/>
          </w:tcPr>
          <w:p>
            <w:r>
              <w:t>ip</w:t>
            </w:r>
          </w:p>
        </w:tc>
        <w:tc>
          <w:tcPr>
            <w:tcW w:type="dxa" w:w="2880"/>
          </w:tcPr>
          <w:p>
            <w:r>
              <w:t>Malaysia</w:t>
            </w:r>
          </w:p>
        </w:tc>
        <w:tc>
          <w:tcPr>
            <w:tcW w:type="dxa" w:w="2160"/>
          </w:tcPr>
          <w:p>
            <w:r>
              <w:t>0.6806</w:t>
            </w:r>
          </w:p>
        </w:tc>
      </w:tr>
      <w:tr>
        <w:tc>
          <w:tcPr>
            <w:tcW w:type="dxa" w:w="7200"/>
          </w:tcPr>
          <w:p>
            <w:r>
              <w:t>Summary of SCAR’s Strategic Plan 2011-2016</w:t>
              <w:br/>
            </w:r>
          </w:p>
        </w:tc>
        <w:tc>
          <w:tcPr>
            <w:tcW w:type="dxa" w:w="1440"/>
          </w:tcPr>
          <w:p>
            <w:r>
              <w:t>2011</w:t>
            </w:r>
          </w:p>
        </w:tc>
        <w:tc>
          <w:tcPr>
            <w:tcW w:type="dxa" w:w="2160"/>
          </w:tcPr>
          <w:p>
            <w:r>
              <w:t>ip</w:t>
            </w:r>
          </w:p>
        </w:tc>
        <w:tc>
          <w:tcPr>
            <w:tcW w:type="dxa" w:w="2880"/>
          </w:tcPr>
          <w:p>
            <w:r>
              <w:t>SCAR</w:t>
            </w:r>
          </w:p>
        </w:tc>
        <w:tc>
          <w:tcPr>
            <w:tcW w:type="dxa" w:w="2160"/>
          </w:tcPr>
          <w:p>
            <w:r>
              <w:t>0.6774</w:t>
            </w:r>
          </w:p>
        </w:tc>
      </w:tr>
      <w:tr>
        <w:tc>
          <w:tcPr>
            <w:tcW w:type="dxa" w:w="7200"/>
          </w:tcPr>
          <w:p>
            <w:r>
              <w:t>Malaysia’s activities and achievements in  Antarctic research and diplomacy</w:t>
            </w:r>
          </w:p>
        </w:tc>
        <w:tc>
          <w:tcPr>
            <w:tcW w:type="dxa" w:w="1440"/>
          </w:tcPr>
          <w:p>
            <w:r>
              <w:t>2022</w:t>
            </w:r>
          </w:p>
        </w:tc>
        <w:tc>
          <w:tcPr>
            <w:tcW w:type="dxa" w:w="2160"/>
          </w:tcPr>
          <w:p>
            <w:r>
              <w:t>ip</w:t>
            </w:r>
          </w:p>
        </w:tc>
        <w:tc>
          <w:tcPr>
            <w:tcW w:type="dxa" w:w="2880"/>
          </w:tcPr>
          <w:p>
            <w:r>
              <w:t>Malaysia</w:t>
            </w:r>
          </w:p>
        </w:tc>
        <w:tc>
          <w:tcPr>
            <w:tcW w:type="dxa" w:w="2160"/>
          </w:tcPr>
          <w:p>
            <w:r>
              <w:t>0.6755</w:t>
            </w:r>
          </w:p>
        </w:tc>
      </w:tr>
      <w:tr>
        <w:tc>
          <w:tcPr>
            <w:tcW w:type="dxa" w:w="7200"/>
          </w:tcPr>
          <w:p>
            <w:r>
              <w:t>Progress during 2005-2006 in implementing the International Polar Year 2007–2008</w:t>
            </w:r>
          </w:p>
        </w:tc>
        <w:tc>
          <w:tcPr>
            <w:tcW w:type="dxa" w:w="1440"/>
          </w:tcPr>
          <w:p>
            <w:r>
              <w:t>2006</w:t>
            </w:r>
          </w:p>
        </w:tc>
        <w:tc>
          <w:tcPr>
            <w:tcW w:type="dxa" w:w="2160"/>
          </w:tcPr>
          <w:p>
            <w:r>
              <w:t>ip</w:t>
            </w:r>
          </w:p>
        </w:tc>
        <w:tc>
          <w:tcPr>
            <w:tcW w:type="dxa" w:w="2880"/>
          </w:tcPr>
          <w:p>
            <w:r>
              <w:t>IPY-IPO</w:t>
            </w:r>
          </w:p>
        </w:tc>
        <w:tc>
          <w:tcPr>
            <w:tcW w:type="dxa" w:w="2160"/>
          </w:tcPr>
          <w:p>
            <w:r>
              <w:t>0.6736</w:t>
            </w:r>
          </w:p>
        </w:tc>
      </w:tr>
      <w:tr>
        <w:tc>
          <w:tcPr>
            <w:tcW w:type="dxa" w:w="7200"/>
          </w:tcPr>
          <w:p>
            <w:r>
              <w:t>A Memorandum of Understanding between the Scientific and Technological Research Council of Turkey, Marmara Research Center, Polar Research Institute and the National Institute of Polar Research, the Research Organization of Information and Systems</w:t>
            </w:r>
          </w:p>
        </w:tc>
        <w:tc>
          <w:tcPr>
            <w:tcW w:type="dxa" w:w="1440"/>
          </w:tcPr>
          <w:p>
            <w:r>
              <w:t>2022</w:t>
            </w:r>
          </w:p>
        </w:tc>
        <w:tc>
          <w:tcPr>
            <w:tcW w:type="dxa" w:w="2160"/>
          </w:tcPr>
          <w:p>
            <w:r>
              <w:t>ip</w:t>
            </w:r>
          </w:p>
        </w:tc>
        <w:tc>
          <w:tcPr>
            <w:tcW w:type="dxa" w:w="2880"/>
          </w:tcPr>
          <w:p>
            <w:r>
              <w:t>Japan, Türkiye</w:t>
            </w:r>
          </w:p>
        </w:tc>
        <w:tc>
          <w:tcPr>
            <w:tcW w:type="dxa" w:w="2160"/>
          </w:tcPr>
          <w:p>
            <w:r>
              <w:t>0.6729</w:t>
            </w:r>
          </w:p>
        </w:tc>
      </w:tr>
      <w:tr>
        <w:tc>
          <w:tcPr>
            <w:tcW w:type="dxa" w:w="7200"/>
          </w:tcPr>
          <w:p>
            <w:r>
              <w:t>East Antarctic / Ross Sea Workshop on Collaborative Science</w:t>
            </w:r>
          </w:p>
        </w:tc>
        <w:tc>
          <w:tcPr>
            <w:tcW w:type="dxa" w:w="1440"/>
          </w:tcPr>
          <w:p>
            <w:r>
              <w:t>2015</w:t>
            </w:r>
          </w:p>
        </w:tc>
        <w:tc>
          <w:tcPr>
            <w:tcW w:type="dxa" w:w="2160"/>
          </w:tcPr>
          <w:p>
            <w:r>
              <w:t>ip</w:t>
            </w:r>
          </w:p>
        </w:tc>
        <w:tc>
          <w:tcPr>
            <w:tcW w:type="dxa" w:w="2880"/>
          </w:tcPr>
          <w:p>
            <w:r>
              <w:t>Australia, China</w:t>
            </w:r>
          </w:p>
        </w:tc>
        <w:tc>
          <w:tcPr>
            <w:tcW w:type="dxa" w:w="2160"/>
          </w:tcPr>
          <w:p>
            <w:r>
              <w:t>0.6708</w:t>
            </w:r>
          </w:p>
        </w:tc>
      </w:tr>
      <w:tr>
        <w:tc>
          <w:tcPr>
            <w:tcW w:type="dxa" w:w="7200"/>
          </w:tcPr>
          <w:p>
            <w:r>
              <w:t>The Scientific Committee on Antarctic Research Annual Report 2021 to the Antarctic Treaty Consultative Meeting XLIII</w:t>
            </w:r>
          </w:p>
        </w:tc>
        <w:tc>
          <w:tcPr>
            <w:tcW w:type="dxa" w:w="1440"/>
          </w:tcPr>
          <w:p>
            <w:r>
              <w:t>2021</w:t>
            </w:r>
          </w:p>
        </w:tc>
        <w:tc>
          <w:tcPr>
            <w:tcW w:type="dxa" w:w="2160"/>
          </w:tcPr>
          <w:p>
            <w:r>
              <w:t>ip</w:t>
            </w:r>
          </w:p>
        </w:tc>
        <w:tc>
          <w:tcPr>
            <w:tcW w:type="dxa" w:w="2880"/>
          </w:tcPr>
          <w:p>
            <w:r>
              <w:t>SCAR</w:t>
            </w:r>
          </w:p>
        </w:tc>
        <w:tc>
          <w:tcPr>
            <w:tcW w:type="dxa" w:w="2160"/>
          </w:tcPr>
          <w:p>
            <w:r>
              <w:t>0.6691</w:t>
            </w:r>
          </w:p>
        </w:tc>
      </w:tr>
      <w:tr>
        <w:tc>
          <w:tcPr>
            <w:tcW w:type="dxa" w:w="7200"/>
          </w:tcPr>
          <w:p>
            <w:r>
              <w:t>The SCAR Equality, Diversity and Inclusion Action Group</w:t>
            </w:r>
          </w:p>
        </w:tc>
        <w:tc>
          <w:tcPr>
            <w:tcW w:type="dxa" w:w="1440"/>
          </w:tcPr>
          <w:p>
            <w:r>
              <w:t>2023</w:t>
            </w:r>
          </w:p>
        </w:tc>
        <w:tc>
          <w:tcPr>
            <w:tcW w:type="dxa" w:w="2160"/>
          </w:tcPr>
          <w:p>
            <w:r>
              <w:t>ip</w:t>
            </w:r>
          </w:p>
        </w:tc>
        <w:tc>
          <w:tcPr>
            <w:tcW w:type="dxa" w:w="2880"/>
          </w:tcPr>
          <w:p>
            <w:r>
              <w:t>SCAR</w:t>
            </w:r>
          </w:p>
        </w:tc>
        <w:tc>
          <w:tcPr>
            <w:tcW w:type="dxa" w:w="2160"/>
          </w:tcPr>
          <w:p>
            <w:r>
              <w:t>0.6630</w:t>
            </w:r>
          </w:p>
        </w:tc>
      </w:tr>
      <w:tr>
        <w:tc>
          <w:tcPr>
            <w:tcW w:type="dxa" w:w="7200"/>
          </w:tcPr>
          <w:p>
            <w:r>
              <w:t>Opening of Chile-Korea Antarctic Cooperation Center</w:t>
            </w:r>
          </w:p>
        </w:tc>
        <w:tc>
          <w:tcPr>
            <w:tcW w:type="dxa" w:w="1440"/>
          </w:tcPr>
          <w:p>
            <w:r>
              <w:t>2017</w:t>
            </w:r>
          </w:p>
        </w:tc>
        <w:tc>
          <w:tcPr>
            <w:tcW w:type="dxa" w:w="2160"/>
          </w:tcPr>
          <w:p>
            <w:r>
              <w:t>ip</w:t>
            </w:r>
          </w:p>
        </w:tc>
        <w:tc>
          <w:tcPr>
            <w:tcW w:type="dxa" w:w="2880"/>
          </w:tcPr>
          <w:p>
            <w:r>
              <w:t>Chile, Korea (ROK)</w:t>
            </w:r>
          </w:p>
        </w:tc>
        <w:tc>
          <w:tcPr>
            <w:tcW w:type="dxa" w:w="2160"/>
          </w:tcPr>
          <w:p>
            <w:r>
              <w:t>0.6601</w:t>
            </w:r>
          </w:p>
        </w:tc>
      </w:tr>
      <w:tr>
        <w:tc>
          <w:tcPr>
            <w:tcW w:type="dxa" w:w="7200"/>
          </w:tcPr>
          <w:p>
            <w:r>
              <w:t>International collaborations on scientific activities on King George Island</w:t>
            </w:r>
          </w:p>
        </w:tc>
        <w:tc>
          <w:tcPr>
            <w:tcW w:type="dxa" w:w="1440"/>
          </w:tcPr>
          <w:p>
            <w:r>
              <w:t>1997</w:t>
            </w:r>
          </w:p>
        </w:tc>
        <w:tc>
          <w:tcPr>
            <w:tcW w:type="dxa" w:w="2160"/>
          </w:tcPr>
          <w:p>
            <w:r>
              <w:t>ip</w:t>
            </w:r>
          </w:p>
        </w:tc>
        <w:tc>
          <w:tcPr>
            <w:tcW w:type="dxa" w:w="2880"/>
          </w:tcPr>
          <w:p>
            <w:r>
              <w:t>Korea (ROK)</w:t>
            </w:r>
          </w:p>
        </w:tc>
        <w:tc>
          <w:tcPr>
            <w:tcW w:type="dxa" w:w="2160"/>
          </w:tcPr>
          <w:p>
            <w:r>
              <w:t>0.6585</w:t>
            </w:r>
          </w:p>
        </w:tc>
      </w:tr>
      <w:tr>
        <w:tc>
          <w:tcPr>
            <w:tcW w:type="dxa" w:w="7200"/>
          </w:tcPr>
          <w:p>
            <w:r>
              <w:t>The Association of Polar Early Career Scientists (APECS):  Shaping the Future of Polar Research</w:t>
              <w:br/>
            </w:r>
          </w:p>
        </w:tc>
        <w:tc>
          <w:tcPr>
            <w:tcW w:type="dxa" w:w="1440"/>
          </w:tcPr>
          <w:p>
            <w:r>
              <w:t>2010</w:t>
            </w:r>
          </w:p>
        </w:tc>
        <w:tc>
          <w:tcPr>
            <w:tcW w:type="dxa" w:w="2160"/>
          </w:tcPr>
          <w:p>
            <w:r>
              <w:t>ip</w:t>
            </w:r>
          </w:p>
        </w:tc>
        <w:tc>
          <w:tcPr>
            <w:tcW w:type="dxa" w:w="2880"/>
          </w:tcPr>
          <w:p>
            <w:r>
              <w:t>SCAR</w:t>
            </w:r>
          </w:p>
        </w:tc>
        <w:tc>
          <w:tcPr>
            <w:tcW w:type="dxa" w:w="2160"/>
          </w:tcPr>
          <w:p>
            <w:r>
              <w:t>0.6544</w:t>
            </w:r>
          </w:p>
        </w:tc>
      </w:tr>
      <w:tr>
        <w:tc>
          <w:tcPr>
            <w:tcW w:type="dxa" w:w="7200"/>
          </w:tcPr>
          <w:p>
            <w:r>
              <w:t>Provisional list of participants</w:t>
            </w:r>
          </w:p>
        </w:tc>
        <w:tc>
          <w:tcPr>
            <w:tcW w:type="dxa" w:w="1440"/>
          </w:tcPr>
          <w:p>
            <w:r>
              <w:t>1995</w:t>
            </w:r>
          </w:p>
        </w:tc>
        <w:tc>
          <w:tcPr>
            <w:tcW w:type="dxa" w:w="2160"/>
          </w:tcPr>
          <w:p>
            <w:r>
              <w:t>ip</w:t>
            </w:r>
          </w:p>
        </w:tc>
        <w:tc>
          <w:tcPr>
            <w:tcW w:type="dxa" w:w="2880"/>
          </w:tcPr>
          <w:p>
            <w:r>
              <w:t>Korea (ROK)</w:t>
            </w:r>
          </w:p>
        </w:tc>
        <w:tc>
          <w:tcPr>
            <w:tcW w:type="dxa" w:w="2160"/>
          </w:tcPr>
          <w:p>
            <w:r>
              <w:t>0.6519</w:t>
            </w:r>
          </w:p>
        </w:tc>
      </w:tr>
      <w:tr>
        <w:tc>
          <w:tcPr>
            <w:tcW w:type="dxa" w:w="7200"/>
          </w:tcPr>
          <w:p>
            <w:r>
              <w:t>Initiatives to Increase Accessibility and Inclusion in Antarctic Research</w:t>
            </w:r>
          </w:p>
        </w:tc>
        <w:tc>
          <w:tcPr>
            <w:tcW w:type="dxa" w:w="1440"/>
          </w:tcPr>
          <w:p>
            <w:r>
              <w:t>2023</w:t>
            </w:r>
          </w:p>
        </w:tc>
        <w:tc>
          <w:tcPr>
            <w:tcW w:type="dxa" w:w="2160"/>
          </w:tcPr>
          <w:p>
            <w:r>
              <w:t>ip</w:t>
            </w:r>
          </w:p>
        </w:tc>
        <w:tc>
          <w:tcPr>
            <w:tcW w:type="dxa" w:w="2880"/>
          </w:tcPr>
          <w:p>
            <w:r>
              <w:t>United States</w:t>
            </w:r>
          </w:p>
        </w:tc>
        <w:tc>
          <w:tcPr>
            <w:tcW w:type="dxa" w:w="2160"/>
          </w:tcPr>
          <w:p>
            <w:r>
              <w:t>0.6490</w:t>
            </w:r>
          </w:p>
        </w:tc>
      </w:tr>
      <w:tr>
        <w:tc>
          <w:tcPr>
            <w:tcW w:type="dxa" w:w="7200"/>
          </w:tcPr>
          <w:p>
            <w:r>
              <w:t>Polar Research Projects Contest for High School Students in Turkey</w:t>
            </w:r>
          </w:p>
        </w:tc>
        <w:tc>
          <w:tcPr>
            <w:tcW w:type="dxa" w:w="1440"/>
          </w:tcPr>
          <w:p>
            <w:r>
              <w:t>2021</w:t>
            </w:r>
          </w:p>
        </w:tc>
        <w:tc>
          <w:tcPr>
            <w:tcW w:type="dxa" w:w="2160"/>
          </w:tcPr>
          <w:p>
            <w:r>
              <w:t>ip</w:t>
            </w:r>
          </w:p>
        </w:tc>
        <w:tc>
          <w:tcPr>
            <w:tcW w:type="dxa" w:w="2880"/>
          </w:tcPr>
          <w:p>
            <w:r>
              <w:t>Türkiye</w:t>
            </w:r>
          </w:p>
        </w:tc>
        <w:tc>
          <w:tcPr>
            <w:tcW w:type="dxa" w:w="2160"/>
          </w:tcPr>
          <w:p>
            <w:r>
              <w:t>0.6486</w:t>
            </w:r>
          </w:p>
        </w:tc>
      </w:tr>
      <w:tr>
        <w:tc>
          <w:tcPr>
            <w:tcW w:type="dxa" w:w="7200"/>
          </w:tcPr>
          <w:p>
            <w:r>
              <w:t>Cooperation between Romania and Australia in Antarctica</w:t>
            </w:r>
          </w:p>
        </w:tc>
        <w:tc>
          <w:tcPr>
            <w:tcW w:type="dxa" w:w="1440"/>
          </w:tcPr>
          <w:p>
            <w:r>
              <w:t>2019</w:t>
            </w:r>
          </w:p>
        </w:tc>
        <w:tc>
          <w:tcPr>
            <w:tcW w:type="dxa" w:w="2160"/>
          </w:tcPr>
          <w:p>
            <w:r>
              <w:t>ip</w:t>
            </w:r>
          </w:p>
        </w:tc>
        <w:tc>
          <w:tcPr>
            <w:tcW w:type="dxa" w:w="2880"/>
          </w:tcPr>
          <w:p>
            <w:r>
              <w:t>Romania</w:t>
            </w:r>
          </w:p>
        </w:tc>
        <w:tc>
          <w:tcPr>
            <w:tcW w:type="dxa" w:w="2160"/>
          </w:tcPr>
          <w:p>
            <w:r>
              <w:t>0.6477</w:t>
            </w:r>
          </w:p>
        </w:tc>
      </w:tr>
      <w:tr>
        <w:tc>
          <w:tcPr>
            <w:tcW w:type="dxa" w:w="7200"/>
          </w:tcPr>
          <w:p>
            <w:r>
              <w:t>Antarctic Bioprospecting: SCAR Survey of Member Countries</w:t>
            </w:r>
          </w:p>
        </w:tc>
        <w:tc>
          <w:tcPr>
            <w:tcW w:type="dxa" w:w="1440"/>
          </w:tcPr>
          <w:p>
            <w:r>
              <w:t>2021</w:t>
            </w:r>
          </w:p>
        </w:tc>
        <w:tc>
          <w:tcPr>
            <w:tcW w:type="dxa" w:w="2160"/>
          </w:tcPr>
          <w:p>
            <w:r>
              <w:t>wp</w:t>
            </w:r>
          </w:p>
        </w:tc>
        <w:tc>
          <w:tcPr>
            <w:tcW w:type="dxa" w:w="2880"/>
          </w:tcPr>
          <w:p>
            <w:r>
              <w:t>SCAR</w:t>
            </w:r>
          </w:p>
        </w:tc>
        <w:tc>
          <w:tcPr>
            <w:tcW w:type="dxa" w:w="2160"/>
          </w:tcPr>
          <w:p>
            <w:r>
              <w:t>0.6454</w:t>
            </w:r>
          </w:p>
        </w:tc>
      </w:tr>
      <w:tr>
        <w:tc>
          <w:tcPr>
            <w:tcW w:type="dxa" w:w="7200"/>
          </w:tcPr>
          <w:p>
            <w:r>
              <w:t>Antarctic Publications by Turkish Scientists (2020/2021 Update)</w:t>
            </w:r>
          </w:p>
        </w:tc>
        <w:tc>
          <w:tcPr>
            <w:tcW w:type="dxa" w:w="1440"/>
          </w:tcPr>
          <w:p>
            <w:r>
              <w:t>2021</w:t>
            </w:r>
          </w:p>
        </w:tc>
        <w:tc>
          <w:tcPr>
            <w:tcW w:type="dxa" w:w="2160"/>
          </w:tcPr>
          <w:p>
            <w:r>
              <w:t>ip</w:t>
            </w:r>
          </w:p>
        </w:tc>
        <w:tc>
          <w:tcPr>
            <w:tcW w:type="dxa" w:w="2880"/>
          </w:tcPr>
          <w:p>
            <w:r>
              <w:t>Türkiye</w:t>
            </w:r>
          </w:p>
        </w:tc>
        <w:tc>
          <w:tcPr>
            <w:tcW w:type="dxa" w:w="2160"/>
          </w:tcPr>
          <w:p>
            <w:r>
              <w:t>0.6435</w:t>
            </w:r>
          </w:p>
        </w:tc>
      </w:tr>
      <w:tr>
        <w:tc>
          <w:tcPr>
            <w:tcW w:type="dxa" w:w="7200"/>
          </w:tcPr>
          <w:p>
            <w:r>
              <w:t>Argentine Antarctic Education</w:t>
            </w:r>
          </w:p>
        </w:tc>
        <w:tc>
          <w:tcPr>
            <w:tcW w:type="dxa" w:w="1440"/>
          </w:tcPr>
          <w:p>
            <w:r>
              <w:t>2006</w:t>
            </w:r>
          </w:p>
        </w:tc>
        <w:tc>
          <w:tcPr>
            <w:tcW w:type="dxa" w:w="2160"/>
          </w:tcPr>
          <w:p>
            <w:r>
              <w:t>ip</w:t>
            </w:r>
          </w:p>
        </w:tc>
        <w:tc>
          <w:tcPr>
            <w:tcW w:type="dxa" w:w="2880"/>
          </w:tcPr>
          <w:p>
            <w:r>
              <w:t>Argentina</w:t>
            </w:r>
          </w:p>
        </w:tc>
        <w:tc>
          <w:tcPr>
            <w:tcW w:type="dxa" w:w="2160"/>
          </w:tcPr>
          <w:p>
            <w:r>
              <w:t>0.6414</w:t>
            </w:r>
          </w:p>
        </w:tc>
      </w:tr>
      <w:tr>
        <w:tc>
          <w:tcPr>
            <w:tcW w:type="dxa" w:w="7200"/>
          </w:tcPr>
          <w:p>
            <w:r>
              <w:t>Antarctic Scientific Agenda of Colombia  2014 - 2035</w:t>
            </w:r>
          </w:p>
        </w:tc>
        <w:tc>
          <w:tcPr>
            <w:tcW w:type="dxa" w:w="1440"/>
          </w:tcPr>
          <w:p>
            <w:r>
              <w:t>2015</w:t>
            </w:r>
          </w:p>
        </w:tc>
        <w:tc>
          <w:tcPr>
            <w:tcW w:type="dxa" w:w="2160"/>
          </w:tcPr>
          <w:p>
            <w:r>
              <w:t>ip</w:t>
            </w:r>
          </w:p>
        </w:tc>
        <w:tc>
          <w:tcPr>
            <w:tcW w:type="dxa" w:w="2880"/>
          </w:tcPr>
          <w:p>
            <w:r>
              <w:t>Colombia</w:t>
            </w:r>
          </w:p>
        </w:tc>
        <w:tc>
          <w:tcPr>
            <w:tcW w:type="dxa" w:w="2160"/>
          </w:tcPr>
          <w:p>
            <w:r>
              <w:t>0.6398</w:t>
            </w:r>
          </w:p>
        </w:tc>
      </w:tr>
      <w:tr>
        <w:tc>
          <w:tcPr>
            <w:tcW w:type="dxa" w:w="7200"/>
          </w:tcPr>
          <w:p>
            <w:r>
              <w:t>Outcomes of the 1st SCAR Antarctic and Southern Ocean Science Horizon Scan</w:t>
            </w:r>
          </w:p>
        </w:tc>
        <w:tc>
          <w:tcPr>
            <w:tcW w:type="dxa" w:w="1440"/>
          </w:tcPr>
          <w:p>
            <w:r>
              <w:t>2015</w:t>
            </w:r>
          </w:p>
        </w:tc>
        <w:tc>
          <w:tcPr>
            <w:tcW w:type="dxa" w:w="2160"/>
          </w:tcPr>
          <w:p>
            <w:r>
              <w:t>ip</w:t>
            </w:r>
          </w:p>
        </w:tc>
        <w:tc>
          <w:tcPr>
            <w:tcW w:type="dxa" w:w="2880"/>
          </w:tcPr>
          <w:p>
            <w:r>
              <w:t>SCAR</w:t>
            </w:r>
          </w:p>
        </w:tc>
        <w:tc>
          <w:tcPr>
            <w:tcW w:type="dxa" w:w="2160"/>
          </w:tcPr>
          <w:p>
            <w:r>
              <w:t>0.6388</w:t>
            </w:r>
          </w:p>
        </w:tc>
      </w:tr>
      <w:tr>
        <w:tc>
          <w:tcPr>
            <w:tcW w:type="dxa" w:w="7200"/>
          </w:tcPr>
          <w:p>
            <w:r>
              <w:t>Development of Malaysia’s Antarctic Research Programme since acceding to the ATS</w:t>
            </w:r>
          </w:p>
        </w:tc>
        <w:tc>
          <w:tcPr>
            <w:tcW w:type="dxa" w:w="1440"/>
          </w:tcPr>
          <w:p>
            <w:r>
              <w:t>2013</w:t>
            </w:r>
          </w:p>
        </w:tc>
        <w:tc>
          <w:tcPr>
            <w:tcW w:type="dxa" w:w="2160"/>
          </w:tcPr>
          <w:p>
            <w:r>
              <w:t>ip</w:t>
            </w:r>
          </w:p>
        </w:tc>
        <w:tc>
          <w:tcPr>
            <w:tcW w:type="dxa" w:w="2880"/>
          </w:tcPr>
          <w:p>
            <w:r>
              <w:t>Malaysia</w:t>
            </w:r>
          </w:p>
        </w:tc>
        <w:tc>
          <w:tcPr>
            <w:tcW w:type="dxa" w:w="2160"/>
          </w:tcPr>
          <w:p>
            <w:r>
              <w:t>0.6361</w:t>
            </w:r>
          </w:p>
        </w:tc>
      </w:tr>
      <w:tr>
        <w:tc>
          <w:tcPr>
            <w:tcW w:type="dxa" w:w="7200"/>
          </w:tcPr>
          <w:p>
            <w:r>
              <w:t xml:space="preserve">The Scientific Committee on Antarctic Research (SCAR) Annual Report for 2012/13 </w:t>
              <w:br/>
            </w:r>
          </w:p>
        </w:tc>
        <w:tc>
          <w:tcPr>
            <w:tcW w:type="dxa" w:w="1440"/>
          </w:tcPr>
          <w:p>
            <w:r>
              <w:t>2013</w:t>
            </w:r>
          </w:p>
        </w:tc>
        <w:tc>
          <w:tcPr>
            <w:tcW w:type="dxa" w:w="2160"/>
          </w:tcPr>
          <w:p>
            <w:r>
              <w:t>ip</w:t>
            </w:r>
          </w:p>
        </w:tc>
        <w:tc>
          <w:tcPr>
            <w:tcW w:type="dxa" w:w="2880"/>
          </w:tcPr>
          <w:p>
            <w:r>
              <w:t>SCAR</w:t>
            </w:r>
          </w:p>
        </w:tc>
        <w:tc>
          <w:tcPr>
            <w:tcW w:type="dxa" w:w="2160"/>
          </w:tcPr>
          <w:p>
            <w:r>
              <w:t>0.6329</w:t>
            </w:r>
          </w:p>
        </w:tc>
      </w:tr>
      <w:tr>
        <w:tc>
          <w:tcPr>
            <w:tcW w:type="dxa" w:w="7200"/>
          </w:tcPr>
          <w:p>
            <w:r>
              <w:t>Global change research and international cooperation in Antarctica - Draft recommendation</w:t>
            </w:r>
          </w:p>
        </w:tc>
        <w:tc>
          <w:tcPr>
            <w:tcW w:type="dxa" w:w="1440"/>
          </w:tcPr>
          <w:p>
            <w:r>
              <w:t>1992</w:t>
            </w:r>
          </w:p>
        </w:tc>
        <w:tc>
          <w:tcPr>
            <w:tcW w:type="dxa" w:w="2160"/>
          </w:tcPr>
          <w:p>
            <w:r>
              <w:t>wp</w:t>
            </w:r>
          </w:p>
        </w:tc>
        <w:tc>
          <w:tcPr>
            <w:tcW w:type="dxa" w:w="2880"/>
          </w:tcPr>
          <w:p>
            <w:r>
              <w:t>Chile</w:t>
            </w:r>
          </w:p>
        </w:tc>
        <w:tc>
          <w:tcPr>
            <w:tcW w:type="dxa" w:w="2160"/>
          </w:tcPr>
          <w:p>
            <w:r>
              <w:t>0.6327</w:t>
            </w:r>
          </w:p>
        </w:tc>
      </w:tr>
      <w:tr>
        <w:tc>
          <w:tcPr>
            <w:tcW w:type="dxa" w:w="7200"/>
          </w:tcPr>
          <w:p>
            <w:r>
              <w:t>The Scientific Committee on Antarctic Research Annual Report 2023 to the XLV Antarctic Treaty Consultative Meeting</w:t>
            </w:r>
          </w:p>
        </w:tc>
        <w:tc>
          <w:tcPr>
            <w:tcW w:type="dxa" w:w="1440"/>
          </w:tcPr>
          <w:p>
            <w:r>
              <w:t>2023</w:t>
            </w:r>
          </w:p>
        </w:tc>
        <w:tc>
          <w:tcPr>
            <w:tcW w:type="dxa" w:w="2160"/>
          </w:tcPr>
          <w:p>
            <w:r>
              <w:t>ip</w:t>
            </w:r>
          </w:p>
        </w:tc>
        <w:tc>
          <w:tcPr>
            <w:tcW w:type="dxa" w:w="2880"/>
          </w:tcPr>
          <w:p>
            <w:r>
              <w:t>SCAR</w:t>
            </w:r>
          </w:p>
        </w:tc>
        <w:tc>
          <w:tcPr>
            <w:tcW w:type="dxa" w:w="2160"/>
          </w:tcPr>
          <w:p>
            <w:r>
              <w:t>0.6305</w:t>
            </w:r>
          </w:p>
        </w:tc>
      </w:tr>
      <w:tr>
        <w:tc>
          <w:tcPr>
            <w:tcW w:type="dxa" w:w="7200"/>
          </w:tcPr>
          <w:p>
            <w:r>
              <w:t>Turkey’s Membership to the European Polar Board</w:t>
            </w:r>
          </w:p>
        </w:tc>
        <w:tc>
          <w:tcPr>
            <w:tcW w:type="dxa" w:w="1440"/>
          </w:tcPr>
          <w:p>
            <w:r>
              <w:t>2021</w:t>
            </w:r>
          </w:p>
        </w:tc>
        <w:tc>
          <w:tcPr>
            <w:tcW w:type="dxa" w:w="2160"/>
          </w:tcPr>
          <w:p>
            <w:r>
              <w:t>ip</w:t>
            </w:r>
          </w:p>
        </w:tc>
        <w:tc>
          <w:tcPr>
            <w:tcW w:type="dxa" w:w="2880"/>
          </w:tcPr>
          <w:p>
            <w:r>
              <w:t>Türkiye</w:t>
            </w:r>
          </w:p>
        </w:tc>
        <w:tc>
          <w:tcPr>
            <w:tcW w:type="dxa" w:w="2160"/>
          </w:tcPr>
          <w:p>
            <w:r>
              <w:t>0.6299</w:t>
            </w:r>
          </w:p>
        </w:tc>
      </w:tr>
      <w:tr>
        <w:tc>
          <w:tcPr>
            <w:tcW w:type="dxa" w:w="7200"/>
          </w:tcPr>
          <w:p>
            <w:r>
              <w:t>The Scientific Committee on Antarctic Research Annual Report 2022 to the XLIV Antarctic Treaty Consultative Meeting</w:t>
            </w:r>
          </w:p>
        </w:tc>
        <w:tc>
          <w:tcPr>
            <w:tcW w:type="dxa" w:w="1440"/>
          </w:tcPr>
          <w:p>
            <w:r>
              <w:t>2022</w:t>
            </w:r>
          </w:p>
        </w:tc>
        <w:tc>
          <w:tcPr>
            <w:tcW w:type="dxa" w:w="2160"/>
          </w:tcPr>
          <w:p>
            <w:r>
              <w:t>ip</w:t>
            </w:r>
          </w:p>
        </w:tc>
        <w:tc>
          <w:tcPr>
            <w:tcW w:type="dxa" w:w="2880"/>
          </w:tcPr>
          <w:p>
            <w:r>
              <w:t>SCAR</w:t>
            </w:r>
          </w:p>
        </w:tc>
        <w:tc>
          <w:tcPr>
            <w:tcW w:type="dxa" w:w="2160"/>
          </w:tcPr>
          <w:p>
            <w:r>
              <w:t>0.6282</w:t>
            </w:r>
          </w:p>
        </w:tc>
      </w:tr>
      <w:tr>
        <w:tc>
          <w:tcPr>
            <w:tcW w:type="dxa" w:w="7200"/>
          </w:tcPr>
          <w:p>
            <w:r>
              <w:t>Report on Bulgarian Antarctic activities 1995/1996 Antarctic Treaty exchange of information in accordance with Article VII Paragraph 5 and Recommendation VIII(6) &amp; XIII-3</w:t>
            </w:r>
          </w:p>
        </w:tc>
        <w:tc>
          <w:tcPr>
            <w:tcW w:type="dxa" w:w="1440"/>
          </w:tcPr>
          <w:p>
            <w:r>
              <w:t>1996</w:t>
            </w:r>
          </w:p>
        </w:tc>
        <w:tc>
          <w:tcPr>
            <w:tcW w:type="dxa" w:w="2160"/>
          </w:tcPr>
          <w:p>
            <w:r>
              <w:t>ip</w:t>
            </w:r>
          </w:p>
        </w:tc>
        <w:tc>
          <w:tcPr>
            <w:tcW w:type="dxa" w:w="2880"/>
          </w:tcPr>
          <w:p>
            <w:r>
              <w:t>Bulgaria</w:t>
            </w:r>
          </w:p>
        </w:tc>
        <w:tc>
          <w:tcPr>
            <w:tcW w:type="dxa" w:w="2160"/>
          </w:tcPr>
          <w:p>
            <w:r>
              <w:t>0.6271</w:t>
            </w:r>
          </w:p>
        </w:tc>
      </w:tr>
      <w:tr>
        <w:tc>
          <w:tcPr>
            <w:tcW w:type="dxa" w:w="7200"/>
          </w:tcPr>
          <w:p>
            <w:r>
              <w:t>International cooperation in cultural projects in Antarctica</w:t>
            </w:r>
          </w:p>
        </w:tc>
        <w:tc>
          <w:tcPr>
            <w:tcW w:type="dxa" w:w="1440"/>
          </w:tcPr>
          <w:p>
            <w:r>
              <w:t>2013</w:t>
            </w:r>
          </w:p>
        </w:tc>
        <w:tc>
          <w:tcPr>
            <w:tcW w:type="dxa" w:w="2160"/>
          </w:tcPr>
          <w:p>
            <w:r>
              <w:t>wp</w:t>
            </w:r>
          </w:p>
        </w:tc>
        <w:tc>
          <w:tcPr>
            <w:tcW w:type="dxa" w:w="2880"/>
          </w:tcPr>
          <w:p>
            <w:r>
              <w:t>Argentina</w:t>
            </w:r>
          </w:p>
        </w:tc>
        <w:tc>
          <w:tcPr>
            <w:tcW w:type="dxa" w:w="2160"/>
          </w:tcPr>
          <w:p>
            <w:r>
              <w:t>0.6266</w:t>
            </w:r>
          </w:p>
        </w:tc>
      </w:tr>
      <w:tr>
        <w:tc>
          <w:tcPr>
            <w:tcW w:type="dxa" w:w="7200"/>
          </w:tcPr>
          <w:p>
            <w:r>
              <w:t>Report from Asian Forum for Polar Sciences to the ATCM XL</w:t>
            </w:r>
          </w:p>
        </w:tc>
        <w:tc>
          <w:tcPr>
            <w:tcW w:type="dxa" w:w="1440"/>
          </w:tcPr>
          <w:p>
            <w:r>
              <w:t>2017</w:t>
            </w:r>
          </w:p>
        </w:tc>
        <w:tc>
          <w:tcPr>
            <w:tcW w:type="dxa" w:w="2160"/>
          </w:tcPr>
          <w:p>
            <w:r>
              <w:t>ip</w:t>
            </w:r>
          </w:p>
        </w:tc>
        <w:tc>
          <w:tcPr>
            <w:tcW w:type="dxa" w:w="2880"/>
          </w:tcPr>
          <w:p>
            <w:r>
              <w:t>China</w:t>
            </w:r>
          </w:p>
        </w:tc>
        <w:tc>
          <w:tcPr>
            <w:tcW w:type="dxa" w:w="2160"/>
          </w:tcPr>
          <w:p>
            <w:r>
              <w:t>0.6239</w:t>
            </w:r>
          </w:p>
        </w:tc>
      </w:tr>
      <w:tr>
        <w:tc>
          <w:tcPr>
            <w:tcW w:type="dxa" w:w="7200"/>
          </w:tcPr>
          <w:p>
            <w:r>
              <w:t xml:space="preserve">The Scientific Committee on Antarctic Research (SCAR) Annual Report for 2013/14 </w:t>
              <w:br/>
            </w:r>
          </w:p>
        </w:tc>
        <w:tc>
          <w:tcPr>
            <w:tcW w:type="dxa" w:w="1440"/>
          </w:tcPr>
          <w:p>
            <w:r>
              <w:t>2014</w:t>
            </w:r>
          </w:p>
        </w:tc>
        <w:tc>
          <w:tcPr>
            <w:tcW w:type="dxa" w:w="2160"/>
          </w:tcPr>
          <w:p>
            <w:r>
              <w:t>ip</w:t>
            </w:r>
          </w:p>
        </w:tc>
        <w:tc>
          <w:tcPr>
            <w:tcW w:type="dxa" w:w="2880"/>
          </w:tcPr>
          <w:p>
            <w:r>
              <w:t>SCAR</w:t>
            </w:r>
          </w:p>
        </w:tc>
        <w:tc>
          <w:tcPr>
            <w:tcW w:type="dxa" w:w="2160"/>
          </w:tcPr>
          <w:p>
            <w:r>
              <w:t>0.6229</w:t>
            </w:r>
          </w:p>
        </w:tc>
      </w:tr>
      <w:tr>
        <w:tc>
          <w:tcPr>
            <w:tcW w:type="dxa" w:w="7200"/>
          </w:tcPr>
          <w:p>
            <w:r>
              <w:t xml:space="preserve">Workshop on Education and Outreach - APECS-Brazil E&amp;O activities during the XXXVII Antarctic Treaty Consultative Meeting (ATCM) </w:t>
            </w:r>
          </w:p>
        </w:tc>
        <w:tc>
          <w:tcPr>
            <w:tcW w:type="dxa" w:w="1440"/>
          </w:tcPr>
          <w:p>
            <w:r>
              <w:t>2015</w:t>
            </w:r>
          </w:p>
        </w:tc>
        <w:tc>
          <w:tcPr>
            <w:tcW w:type="dxa" w:w="2160"/>
          </w:tcPr>
          <w:p>
            <w:r>
              <w:t>ip</w:t>
            </w:r>
          </w:p>
        </w:tc>
        <w:tc>
          <w:tcPr>
            <w:tcW w:type="dxa" w:w="2880"/>
          </w:tcPr>
          <w:p>
            <w:r>
              <w:t>Brazil</w:t>
            </w:r>
          </w:p>
        </w:tc>
        <w:tc>
          <w:tcPr>
            <w:tcW w:type="dxa" w:w="2160"/>
          </w:tcPr>
          <w:p>
            <w:r>
              <w:t>0.6210</w:t>
            </w:r>
          </w:p>
        </w:tc>
      </w:tr>
      <w:tr>
        <w:tc>
          <w:tcPr>
            <w:tcW w:type="dxa" w:w="7200"/>
          </w:tcPr>
          <w:p>
            <w:r>
              <w:t>Japan in IPY 2007–2008</w:t>
            </w:r>
          </w:p>
        </w:tc>
        <w:tc>
          <w:tcPr>
            <w:tcW w:type="dxa" w:w="1440"/>
          </w:tcPr>
          <w:p>
            <w:r>
              <w:t>2010</w:t>
            </w:r>
          </w:p>
        </w:tc>
        <w:tc>
          <w:tcPr>
            <w:tcW w:type="dxa" w:w="2160"/>
          </w:tcPr>
          <w:p>
            <w:r>
              <w:t>ip</w:t>
            </w:r>
          </w:p>
        </w:tc>
        <w:tc>
          <w:tcPr>
            <w:tcW w:type="dxa" w:w="2880"/>
          </w:tcPr>
          <w:p>
            <w:r>
              <w:t>Japan</w:t>
            </w:r>
          </w:p>
        </w:tc>
        <w:tc>
          <w:tcPr>
            <w:tcW w:type="dxa" w:w="2160"/>
          </w:tcPr>
          <w:p>
            <w:r>
              <w:t>0.6205</w:t>
            </w:r>
          </w:p>
        </w:tc>
      </w:tr>
      <w:tr>
        <w:tc>
          <w:tcPr>
            <w:tcW w:type="dxa" w:w="7200"/>
          </w:tcPr>
          <w:p>
            <w:r>
              <w:t>Renaming of an Argentine Antarctic Base</w:t>
            </w:r>
          </w:p>
        </w:tc>
        <w:tc>
          <w:tcPr>
            <w:tcW w:type="dxa" w:w="1440"/>
          </w:tcPr>
          <w:p>
            <w:r>
              <w:t>2012</w:t>
            </w:r>
          </w:p>
        </w:tc>
        <w:tc>
          <w:tcPr>
            <w:tcW w:type="dxa" w:w="2160"/>
          </w:tcPr>
          <w:p>
            <w:r>
              <w:t>bp</w:t>
            </w:r>
          </w:p>
        </w:tc>
        <w:tc>
          <w:tcPr>
            <w:tcW w:type="dxa" w:w="2880"/>
          </w:tcPr>
          <w:p>
            <w:r>
              <w:t>Argentina</w:t>
            </w:r>
          </w:p>
        </w:tc>
        <w:tc>
          <w:tcPr>
            <w:tcW w:type="dxa" w:w="2160"/>
          </w:tcPr>
          <w:p>
            <w:r>
              <w:t>0.6151</w:t>
            </w:r>
          </w:p>
        </w:tc>
      </w:tr>
      <w:tr>
        <w:tc>
          <w:tcPr>
            <w:tcW w:type="dxa" w:w="7200"/>
          </w:tcPr>
          <w:p>
            <w:r>
              <w:t>Cooperation between Romania and Republic of Korea - Antarctic Scientific Researches and Logistics Facilities 2015 – 2018</w:t>
              <w:br/>
            </w:r>
          </w:p>
        </w:tc>
        <w:tc>
          <w:tcPr>
            <w:tcW w:type="dxa" w:w="1440"/>
          </w:tcPr>
          <w:p>
            <w:r>
              <w:t>2019</w:t>
            </w:r>
          </w:p>
        </w:tc>
        <w:tc>
          <w:tcPr>
            <w:tcW w:type="dxa" w:w="2160"/>
          </w:tcPr>
          <w:p>
            <w:r>
              <w:t>ip</w:t>
            </w:r>
          </w:p>
        </w:tc>
        <w:tc>
          <w:tcPr>
            <w:tcW w:type="dxa" w:w="2880"/>
          </w:tcPr>
          <w:p>
            <w:r>
              <w:t>Romania</w:t>
            </w:r>
          </w:p>
        </w:tc>
        <w:tc>
          <w:tcPr>
            <w:tcW w:type="dxa" w:w="2160"/>
          </w:tcPr>
          <w:p>
            <w:r>
              <w:t>0.6148</w:t>
            </w:r>
          </w:p>
        </w:tc>
      </w:tr>
      <w:tr>
        <w:tc>
          <w:tcPr>
            <w:tcW w:type="dxa" w:w="7200"/>
          </w:tcPr>
          <w:p>
            <w:r>
              <w:t>Finland’s Antarctic Research Strategy 2014</w:t>
            </w:r>
          </w:p>
        </w:tc>
        <w:tc>
          <w:tcPr>
            <w:tcW w:type="dxa" w:w="1440"/>
          </w:tcPr>
          <w:p>
            <w:r>
              <w:t>2015</w:t>
            </w:r>
          </w:p>
        </w:tc>
        <w:tc>
          <w:tcPr>
            <w:tcW w:type="dxa" w:w="2160"/>
          </w:tcPr>
          <w:p>
            <w:r>
              <w:t>ip</w:t>
            </w:r>
          </w:p>
        </w:tc>
        <w:tc>
          <w:tcPr>
            <w:tcW w:type="dxa" w:w="2880"/>
          </w:tcPr>
          <w:p>
            <w:r>
              <w:t>Finland</w:t>
            </w:r>
          </w:p>
        </w:tc>
        <w:tc>
          <w:tcPr>
            <w:tcW w:type="dxa" w:w="2160"/>
          </w:tcPr>
          <w:p>
            <w:r>
              <w:t>0.6132</w:t>
            </w:r>
          </w:p>
        </w:tc>
      </w:tr>
      <w:tr>
        <w:tc>
          <w:tcPr>
            <w:tcW w:type="dxa" w:w="7200"/>
          </w:tcPr>
          <w:p>
            <w:r>
              <w:t>Bulgaria-Turkey Scientific Collaboration in Antarctica</w:t>
            </w:r>
          </w:p>
        </w:tc>
        <w:tc>
          <w:tcPr>
            <w:tcW w:type="dxa" w:w="1440"/>
          </w:tcPr>
          <w:p>
            <w:r>
              <w:t>2019</w:t>
            </w:r>
          </w:p>
        </w:tc>
        <w:tc>
          <w:tcPr>
            <w:tcW w:type="dxa" w:w="2160"/>
          </w:tcPr>
          <w:p>
            <w:r>
              <w:t>ip</w:t>
            </w:r>
          </w:p>
        </w:tc>
        <w:tc>
          <w:tcPr>
            <w:tcW w:type="dxa" w:w="2880"/>
          </w:tcPr>
          <w:p>
            <w:r>
              <w:t>Bulgaria, Türkiye</w:t>
            </w:r>
          </w:p>
        </w:tc>
        <w:tc>
          <w:tcPr>
            <w:tcW w:type="dxa" w:w="2160"/>
          </w:tcPr>
          <w:p>
            <w:r>
              <w:t>0.6127</w:t>
            </w:r>
          </w:p>
        </w:tc>
      </w:tr>
      <w:tr>
        <w:tc>
          <w:tcPr>
            <w:tcW w:type="dxa" w:w="7200"/>
          </w:tcPr>
          <w:p>
            <w:r>
              <w:t>Report by the CEP Observer to the XXXIII SCAR Delegates’ Meeting</w:t>
              <w:br/>
            </w:r>
          </w:p>
        </w:tc>
        <w:tc>
          <w:tcPr>
            <w:tcW w:type="dxa" w:w="1440"/>
          </w:tcPr>
          <w:p>
            <w:r>
              <w:t>2015</w:t>
            </w:r>
          </w:p>
        </w:tc>
        <w:tc>
          <w:tcPr>
            <w:tcW w:type="dxa" w:w="2160"/>
          </w:tcPr>
          <w:p>
            <w:r>
              <w:t>ip</w:t>
            </w:r>
          </w:p>
        </w:tc>
        <w:tc>
          <w:tcPr>
            <w:tcW w:type="dxa" w:w="2880"/>
          </w:tcPr>
          <w:p>
            <w:r>
              <w:t>Chile</w:t>
            </w:r>
          </w:p>
        </w:tc>
        <w:tc>
          <w:tcPr>
            <w:tcW w:type="dxa" w:w="2160"/>
          </w:tcPr>
          <w:p>
            <w:r>
              <w:t>0.6077</w:t>
            </w:r>
          </w:p>
        </w:tc>
      </w:tr>
      <w:tr>
        <w:tc>
          <w:tcPr>
            <w:tcW w:type="dxa" w:w="7200"/>
          </w:tcPr>
          <w:p>
            <w:r>
              <w:t>Scientific and Science-related Cooperation with the Consultative Parties and the Wider Antarctic Community</w:t>
            </w:r>
          </w:p>
        </w:tc>
        <w:tc>
          <w:tcPr>
            <w:tcW w:type="dxa" w:w="1440"/>
          </w:tcPr>
          <w:p>
            <w:r>
              <w:t>2016</w:t>
            </w:r>
          </w:p>
        </w:tc>
        <w:tc>
          <w:tcPr>
            <w:tcW w:type="dxa" w:w="2160"/>
          </w:tcPr>
          <w:p>
            <w:r>
              <w:t>bp</w:t>
            </w:r>
          </w:p>
        </w:tc>
        <w:tc>
          <w:tcPr>
            <w:tcW w:type="dxa" w:w="2880"/>
          </w:tcPr>
          <w:p>
            <w:r>
              <w:t>Korea (ROK)</w:t>
            </w:r>
          </w:p>
        </w:tc>
        <w:tc>
          <w:tcPr>
            <w:tcW w:type="dxa" w:w="2160"/>
          </w:tcPr>
          <w:p>
            <w:r>
              <w:t>0.6068</w:t>
            </w:r>
          </w:p>
        </w:tc>
      </w:tr>
      <w:tr>
        <w:tc>
          <w:tcPr>
            <w:tcW w:type="dxa" w:w="7200"/>
          </w:tcPr>
          <w:p>
            <w:r>
              <w:t>Ilaia. Information for international collaboration beyond the South</w:t>
            </w:r>
          </w:p>
        </w:tc>
        <w:tc>
          <w:tcPr>
            <w:tcW w:type="dxa" w:w="1440"/>
          </w:tcPr>
          <w:p>
            <w:r>
              <w:t>2016</w:t>
            </w:r>
          </w:p>
        </w:tc>
        <w:tc>
          <w:tcPr>
            <w:tcW w:type="dxa" w:w="2160"/>
          </w:tcPr>
          <w:p>
            <w:r>
              <w:t>ip</w:t>
            </w:r>
          </w:p>
        </w:tc>
        <w:tc>
          <w:tcPr>
            <w:tcW w:type="dxa" w:w="2880"/>
          </w:tcPr>
          <w:p>
            <w:r>
              <w:t>Chile</w:t>
            </w:r>
          </w:p>
        </w:tc>
        <w:tc>
          <w:tcPr>
            <w:tcW w:type="dxa" w:w="2160"/>
          </w:tcPr>
          <w:p>
            <w:r>
              <w:t>0.6063</w:t>
            </w:r>
          </w:p>
        </w:tc>
      </w:tr>
      <w:tr>
        <w:tc>
          <w:tcPr>
            <w:tcW w:type="dxa" w:w="7200"/>
          </w:tcPr>
          <w:p>
            <w:r>
              <w:t>Establishing a Working Group on Antarctic Cooperation</w:t>
            </w:r>
          </w:p>
        </w:tc>
        <w:tc>
          <w:tcPr>
            <w:tcW w:type="dxa" w:w="1440"/>
          </w:tcPr>
          <w:p>
            <w:r>
              <w:t>2012</w:t>
            </w:r>
          </w:p>
        </w:tc>
        <w:tc>
          <w:tcPr>
            <w:tcW w:type="dxa" w:w="2160"/>
          </w:tcPr>
          <w:p>
            <w:r>
              <w:t>wp</w:t>
            </w:r>
          </w:p>
        </w:tc>
        <w:tc>
          <w:tcPr>
            <w:tcW w:type="dxa" w:w="2880"/>
          </w:tcPr>
          <w:p>
            <w:r>
              <w:t>Chile</w:t>
            </w:r>
          </w:p>
        </w:tc>
        <w:tc>
          <w:tcPr>
            <w:tcW w:type="dxa" w:w="2160"/>
          </w:tcPr>
          <w:p>
            <w:r>
              <w:t>0.6007</w:t>
            </w:r>
          </w:p>
        </w:tc>
      </w:tr>
      <w:tr>
        <w:tc>
          <w:tcPr>
            <w:tcW w:type="dxa" w:w="7200"/>
          </w:tcPr>
          <w:p>
            <w:r>
              <w:t>Scientific Cooperation Belgium/Italy</w:t>
            </w:r>
          </w:p>
        </w:tc>
        <w:tc>
          <w:tcPr>
            <w:tcW w:type="dxa" w:w="1440"/>
          </w:tcPr>
          <w:p>
            <w:r>
              <w:t>1995</w:t>
            </w:r>
          </w:p>
        </w:tc>
        <w:tc>
          <w:tcPr>
            <w:tcW w:type="dxa" w:w="2160"/>
          </w:tcPr>
          <w:p>
            <w:r>
              <w:t>ip</w:t>
            </w:r>
          </w:p>
        </w:tc>
        <w:tc>
          <w:tcPr>
            <w:tcW w:type="dxa" w:w="2880"/>
          </w:tcPr>
          <w:p>
            <w:r>
              <w:t>Belgium, Italy</w:t>
            </w:r>
          </w:p>
        </w:tc>
        <w:tc>
          <w:tcPr>
            <w:tcW w:type="dxa" w:w="2160"/>
          </w:tcPr>
          <w:p>
            <w:r>
              <w:t>0.6000</w:t>
            </w:r>
          </w:p>
        </w:tc>
      </w:tr>
      <w:tr>
        <w:tc>
          <w:tcPr>
            <w:tcW w:type="dxa" w:w="7200"/>
          </w:tcPr>
          <w:p>
            <w:r>
              <w:t>Report on the bioprospecting activities carried out by Belgian scientists since 1998</w:t>
            </w:r>
          </w:p>
        </w:tc>
        <w:tc>
          <w:tcPr>
            <w:tcW w:type="dxa" w:w="1440"/>
          </w:tcPr>
          <w:p>
            <w:r>
              <w:t>2012</w:t>
            </w:r>
          </w:p>
        </w:tc>
        <w:tc>
          <w:tcPr>
            <w:tcW w:type="dxa" w:w="2160"/>
          </w:tcPr>
          <w:p>
            <w:r>
              <w:t>ip</w:t>
            </w:r>
          </w:p>
        </w:tc>
        <w:tc>
          <w:tcPr>
            <w:tcW w:type="dxa" w:w="2880"/>
          </w:tcPr>
          <w:p>
            <w:r>
              <w:t>Belgium</w:t>
            </w:r>
          </w:p>
        </w:tc>
        <w:tc>
          <w:tcPr>
            <w:tcW w:type="dxa" w:w="2160"/>
          </w:tcPr>
          <w:p>
            <w:r>
              <w:t>0.5995</w:t>
            </w:r>
          </w:p>
        </w:tc>
      </w:tr>
      <w:tr>
        <w:tc>
          <w:tcPr>
            <w:tcW w:type="dxa" w:w="7200"/>
          </w:tcPr>
          <w:p>
            <w:r>
              <w:t xml:space="preserve">Educational initiatives of the Chilean Antarctic Institute: Promoting Antarctic science among youth </w:t>
            </w:r>
          </w:p>
        </w:tc>
        <w:tc>
          <w:tcPr>
            <w:tcW w:type="dxa" w:w="1440"/>
          </w:tcPr>
          <w:p>
            <w:r>
              <w:t>2009</w:t>
            </w:r>
          </w:p>
        </w:tc>
        <w:tc>
          <w:tcPr>
            <w:tcW w:type="dxa" w:w="2160"/>
          </w:tcPr>
          <w:p>
            <w:r>
              <w:t>ip</w:t>
            </w:r>
          </w:p>
        </w:tc>
        <w:tc>
          <w:tcPr>
            <w:tcW w:type="dxa" w:w="2880"/>
          </w:tcPr>
          <w:p>
            <w:r>
              <w:t>Chile</w:t>
            </w:r>
          </w:p>
        </w:tc>
        <w:tc>
          <w:tcPr>
            <w:tcW w:type="dxa" w:w="2160"/>
          </w:tcPr>
          <w:p>
            <w:r>
              <w:t>0.5986</w:t>
            </w:r>
          </w:p>
        </w:tc>
      </w:tr>
      <w:tr>
        <w:tc>
          <w:tcPr>
            <w:tcW w:type="dxa" w:w="7200"/>
          </w:tcPr>
          <w:p>
            <w:r>
              <w:t>International Polar Year – Education and Outreach in New Zealand</w:t>
            </w:r>
          </w:p>
        </w:tc>
        <w:tc>
          <w:tcPr>
            <w:tcW w:type="dxa" w:w="1440"/>
          </w:tcPr>
          <w:p>
            <w:r>
              <w:t>2008</w:t>
            </w:r>
          </w:p>
        </w:tc>
        <w:tc>
          <w:tcPr>
            <w:tcW w:type="dxa" w:w="2160"/>
          </w:tcPr>
          <w:p>
            <w:r>
              <w:t>ip</w:t>
            </w:r>
          </w:p>
        </w:tc>
        <w:tc>
          <w:tcPr>
            <w:tcW w:type="dxa" w:w="2880"/>
          </w:tcPr>
          <w:p>
            <w:r>
              <w:t>New Zealand</w:t>
            </w:r>
          </w:p>
        </w:tc>
        <w:tc>
          <w:tcPr>
            <w:tcW w:type="dxa" w:w="2160"/>
          </w:tcPr>
          <w:p>
            <w:r>
              <w:t>0.5984</w:t>
            </w:r>
          </w:p>
        </w:tc>
      </w:tr>
      <w:tr>
        <w:tc>
          <w:tcPr>
            <w:tcW w:type="dxa" w:w="7200"/>
          </w:tcPr>
          <w:p>
            <w:r>
              <w:t>The United States National Science Foundation International Advanced Training Program in Antarctic Biology for Early Career Scientists</w:t>
            </w:r>
          </w:p>
        </w:tc>
        <w:tc>
          <w:tcPr>
            <w:tcW w:type="dxa" w:w="1440"/>
          </w:tcPr>
          <w:p>
            <w:r>
              <w:t>2019</w:t>
            </w:r>
          </w:p>
        </w:tc>
        <w:tc>
          <w:tcPr>
            <w:tcW w:type="dxa" w:w="2160"/>
          </w:tcPr>
          <w:p>
            <w:r>
              <w:t>ip</w:t>
            </w:r>
          </w:p>
        </w:tc>
        <w:tc>
          <w:tcPr>
            <w:tcW w:type="dxa" w:w="2880"/>
          </w:tcPr>
          <w:p>
            <w:r>
              <w:t>United States</w:t>
            </w:r>
          </w:p>
        </w:tc>
        <w:tc>
          <w:tcPr>
            <w:tcW w:type="dxa" w:w="2160"/>
          </w:tcPr>
          <w:p>
            <w:r>
              <w:t>0.5976</w:t>
            </w:r>
          </w:p>
        </w:tc>
      </w:tr>
      <w:tr>
        <w:tc>
          <w:tcPr>
            <w:tcW w:type="dxa" w:w="7200"/>
          </w:tcPr>
          <w:p>
            <w:r>
              <w:t>Association of Polar Early Career Scientists (APECS): An overview of the first 15 years</w:t>
            </w:r>
          </w:p>
        </w:tc>
        <w:tc>
          <w:tcPr>
            <w:tcW w:type="dxa" w:w="1440"/>
          </w:tcPr>
          <w:p>
            <w:r>
              <w:t>2023</w:t>
            </w:r>
          </w:p>
        </w:tc>
        <w:tc>
          <w:tcPr>
            <w:tcW w:type="dxa" w:w="2160"/>
          </w:tcPr>
          <w:p>
            <w:r>
              <w:t>ip</w:t>
            </w:r>
          </w:p>
        </w:tc>
        <w:tc>
          <w:tcPr>
            <w:tcW w:type="dxa" w:w="2880"/>
          </w:tcPr>
          <w:p>
            <w:r>
              <w:t>Portugal, Australia, Belgium, Bulgaria, Canada, France, Germany, Netherlands, Norway, SCAR, South Africa, Türkiye, United Kingdom, WMO</w:t>
            </w:r>
          </w:p>
        </w:tc>
        <w:tc>
          <w:tcPr>
            <w:tcW w:type="dxa" w:w="2160"/>
          </w:tcPr>
          <w:p>
            <w:r>
              <w:t>0.5960</w:t>
            </w:r>
          </w:p>
        </w:tc>
      </w:tr>
      <w:tr>
        <w:tc>
          <w:tcPr>
            <w:tcW w:type="dxa" w:w="7200"/>
          </w:tcPr>
          <w:p>
            <w:r>
              <w:t>The Importance of International Cooperation for Brazilian Scientific Research in Antarctica during summer 2012-2013</w:t>
            </w:r>
          </w:p>
        </w:tc>
        <w:tc>
          <w:tcPr>
            <w:tcW w:type="dxa" w:w="1440"/>
          </w:tcPr>
          <w:p>
            <w:r>
              <w:t>2013</w:t>
            </w:r>
          </w:p>
        </w:tc>
        <w:tc>
          <w:tcPr>
            <w:tcW w:type="dxa" w:w="2160"/>
          </w:tcPr>
          <w:p>
            <w:r>
              <w:t>bp</w:t>
            </w:r>
          </w:p>
        </w:tc>
        <w:tc>
          <w:tcPr>
            <w:tcW w:type="dxa" w:w="2880"/>
          </w:tcPr>
          <w:p>
            <w:r>
              <w:t>Brazil</w:t>
            </w:r>
          </w:p>
        </w:tc>
        <w:tc>
          <w:tcPr>
            <w:tcW w:type="dxa" w:w="2160"/>
          </w:tcPr>
          <w:p>
            <w:r>
              <w:t>0.5914</w:t>
            </w:r>
          </w:p>
        </w:tc>
      </w:tr>
      <w:tr>
        <w:tc>
          <w:tcPr>
            <w:tcW w:type="dxa" w:w="7200"/>
          </w:tcPr>
          <w:p>
            <w:r>
              <w:t>The mission and objectives of the recently established Polar Educators International (PEI)</w:t>
            </w:r>
          </w:p>
        </w:tc>
        <w:tc>
          <w:tcPr>
            <w:tcW w:type="dxa" w:w="1440"/>
          </w:tcPr>
          <w:p>
            <w:r>
              <w:t>2014</w:t>
            </w:r>
          </w:p>
        </w:tc>
        <w:tc>
          <w:tcPr>
            <w:tcW w:type="dxa" w:w="2160"/>
          </w:tcPr>
          <w:p>
            <w:r>
              <w:t>ip</w:t>
            </w:r>
          </w:p>
        </w:tc>
        <w:tc>
          <w:tcPr>
            <w:tcW w:type="dxa" w:w="2880"/>
          </w:tcPr>
          <w:p>
            <w:r>
              <w:t>Portugal, Belgium, Brazil, Bulgaria</w:t>
            </w:r>
          </w:p>
        </w:tc>
        <w:tc>
          <w:tcPr>
            <w:tcW w:type="dxa" w:w="2160"/>
          </w:tcPr>
          <w:p>
            <w:r>
              <w:t>0.5909</w:t>
            </w:r>
          </w:p>
        </w:tc>
      </w:tr>
      <w:tr>
        <w:tc>
          <w:tcPr>
            <w:tcW w:type="dxa" w:w="7200"/>
          </w:tcPr>
          <w:p>
            <w:r>
              <w:t>The Chilean Antarctic scientific program: a leap forward</w:t>
            </w:r>
          </w:p>
        </w:tc>
        <w:tc>
          <w:tcPr>
            <w:tcW w:type="dxa" w:w="1440"/>
          </w:tcPr>
          <w:p>
            <w:r>
              <w:t>2010</w:t>
            </w:r>
          </w:p>
        </w:tc>
        <w:tc>
          <w:tcPr>
            <w:tcW w:type="dxa" w:w="2160"/>
          </w:tcPr>
          <w:p>
            <w:r>
              <w:t>ip</w:t>
            </w:r>
          </w:p>
        </w:tc>
        <w:tc>
          <w:tcPr>
            <w:tcW w:type="dxa" w:w="2880"/>
          </w:tcPr>
          <w:p>
            <w:r>
              <w:t>Chile</w:t>
            </w:r>
          </w:p>
        </w:tc>
        <w:tc>
          <w:tcPr>
            <w:tcW w:type="dxa" w:w="2160"/>
          </w:tcPr>
          <w:p>
            <w:r>
              <w:t>0.5891</w:t>
            </w:r>
          </w:p>
        </w:tc>
      </w:tr>
      <w:tr>
        <w:tc>
          <w:tcPr>
            <w:tcW w:type="dxa" w:w="7200"/>
          </w:tcPr>
          <w:p>
            <w:r>
              <w:t>Workshop on Education and Outreach - Antarctic Education &amp; Outreach in Italy before and after the 4th International Polar Year</w:t>
            </w:r>
          </w:p>
        </w:tc>
        <w:tc>
          <w:tcPr>
            <w:tcW w:type="dxa" w:w="1440"/>
          </w:tcPr>
          <w:p>
            <w:r>
              <w:t>2015</w:t>
            </w:r>
          </w:p>
        </w:tc>
        <w:tc>
          <w:tcPr>
            <w:tcW w:type="dxa" w:w="2160"/>
          </w:tcPr>
          <w:p>
            <w:r>
              <w:t>ip</w:t>
            </w:r>
          </w:p>
        </w:tc>
        <w:tc>
          <w:tcPr>
            <w:tcW w:type="dxa" w:w="2880"/>
          </w:tcPr>
          <w:p>
            <w:r>
              <w:t>Italy</w:t>
            </w:r>
          </w:p>
        </w:tc>
        <w:tc>
          <w:tcPr>
            <w:tcW w:type="dxa" w:w="2160"/>
          </w:tcPr>
          <w:p>
            <w:r>
              <w:t>0.5879</w:t>
            </w:r>
          </w:p>
        </w:tc>
      </w:tr>
      <w:tr>
        <w:tc>
          <w:tcPr>
            <w:tcW w:type="dxa" w:w="7200"/>
          </w:tcPr>
          <w:p>
            <w:r>
              <w:t>SCAR’s Involvement in the International Polar Year (2007-2009)</w:t>
            </w:r>
          </w:p>
        </w:tc>
        <w:tc>
          <w:tcPr>
            <w:tcW w:type="dxa" w:w="1440"/>
          </w:tcPr>
          <w:p>
            <w:r>
              <w:t>2006</w:t>
            </w:r>
          </w:p>
        </w:tc>
        <w:tc>
          <w:tcPr>
            <w:tcW w:type="dxa" w:w="2160"/>
          </w:tcPr>
          <w:p>
            <w:r>
              <w:t>ip</w:t>
            </w:r>
          </w:p>
        </w:tc>
        <w:tc>
          <w:tcPr>
            <w:tcW w:type="dxa" w:w="2880"/>
          </w:tcPr>
          <w:p>
            <w:r>
              <w:t>SCAR</w:t>
            </w:r>
          </w:p>
        </w:tc>
        <w:tc>
          <w:tcPr>
            <w:tcW w:type="dxa" w:w="2160"/>
          </w:tcPr>
          <w:p>
            <w:r>
              <w:t>0.5858</w:t>
            </w:r>
          </w:p>
        </w:tc>
      </w:tr>
      <w:tr>
        <w:tc>
          <w:tcPr>
            <w:tcW w:type="dxa" w:w="7200"/>
          </w:tcPr>
          <w:p>
            <w:r>
              <w:t>Enhancing consultations in the use of logistical means to serve science in Antarctica</w:t>
            </w:r>
          </w:p>
        </w:tc>
        <w:tc>
          <w:tcPr>
            <w:tcW w:type="dxa" w:w="1440"/>
          </w:tcPr>
          <w:p>
            <w:r>
              <w:t>2013</w:t>
            </w:r>
          </w:p>
        </w:tc>
        <w:tc>
          <w:tcPr>
            <w:tcW w:type="dxa" w:w="2160"/>
          </w:tcPr>
          <w:p>
            <w:r>
              <w:t>wp</w:t>
            </w:r>
          </w:p>
        </w:tc>
        <w:tc>
          <w:tcPr>
            <w:tcW w:type="dxa" w:w="2880"/>
          </w:tcPr>
          <w:p>
            <w:r>
              <w:t>France, Chile</w:t>
            </w:r>
          </w:p>
        </w:tc>
        <w:tc>
          <w:tcPr>
            <w:tcW w:type="dxa" w:w="2160"/>
          </w:tcPr>
          <w:p>
            <w:r>
              <w:t>0.5855</w:t>
            </w:r>
          </w:p>
        </w:tc>
      </w:tr>
      <w:tr>
        <w:tc>
          <w:tcPr>
            <w:tcW w:type="dxa" w:w="7200"/>
          </w:tcPr>
          <w:p>
            <w:r>
              <w:t>The SCAR Antarctic Science Horizon Scan &amp; the COMNAP Antarctic Roadmap Challenges projects</w:t>
            </w:r>
          </w:p>
        </w:tc>
        <w:tc>
          <w:tcPr>
            <w:tcW w:type="dxa" w:w="1440"/>
          </w:tcPr>
          <w:p>
            <w:r>
              <w:t>2017</w:t>
            </w:r>
          </w:p>
        </w:tc>
        <w:tc>
          <w:tcPr>
            <w:tcW w:type="dxa" w:w="2160"/>
          </w:tcPr>
          <w:p>
            <w:r>
              <w:t>wp</w:t>
            </w:r>
          </w:p>
        </w:tc>
        <w:tc>
          <w:tcPr>
            <w:tcW w:type="dxa" w:w="2880"/>
          </w:tcPr>
          <w:p>
            <w:r>
              <w:t>COMNAP, SCAR</w:t>
            </w:r>
          </w:p>
        </w:tc>
        <w:tc>
          <w:tcPr>
            <w:tcW w:type="dxa" w:w="2160"/>
          </w:tcPr>
          <w:p>
            <w:r>
              <w:t>0.5851</w:t>
            </w:r>
          </w:p>
        </w:tc>
      </w:tr>
      <w:tr>
        <w:tc>
          <w:tcPr>
            <w:tcW w:type="dxa" w:w="7200"/>
          </w:tcPr>
          <w:p>
            <w:r>
              <w:t xml:space="preserve">Education and Outreach Activities of the World Climate Research Programme </w:t>
            </w:r>
          </w:p>
        </w:tc>
        <w:tc>
          <w:tcPr>
            <w:tcW w:type="dxa" w:w="1440"/>
          </w:tcPr>
          <w:p>
            <w:r>
              <w:t>2022</w:t>
            </w:r>
          </w:p>
        </w:tc>
        <w:tc>
          <w:tcPr>
            <w:tcW w:type="dxa" w:w="2160"/>
          </w:tcPr>
          <w:p>
            <w:r>
              <w:t>ip</w:t>
            </w:r>
          </w:p>
        </w:tc>
        <w:tc>
          <w:tcPr>
            <w:tcW w:type="dxa" w:w="2880"/>
          </w:tcPr>
          <w:p>
            <w:r>
              <w:t>WMO</w:t>
            </w:r>
          </w:p>
        </w:tc>
        <w:tc>
          <w:tcPr>
            <w:tcW w:type="dxa" w:w="2160"/>
          </w:tcPr>
          <w:p>
            <w:r>
              <w:t>0.5847</w:t>
            </w:r>
          </w:p>
        </w:tc>
      </w:tr>
      <w:tr>
        <w:tc>
          <w:tcPr>
            <w:tcW w:type="dxa" w:w="7200"/>
          </w:tcPr>
          <w:p>
            <w:r>
              <w:t>Cooperation of Romania with Bulgaria in the Antarctic field</w:t>
              <w:br/>
            </w:r>
          </w:p>
        </w:tc>
        <w:tc>
          <w:tcPr>
            <w:tcW w:type="dxa" w:w="1440"/>
          </w:tcPr>
          <w:p>
            <w:r>
              <w:t>2015</w:t>
            </w:r>
          </w:p>
        </w:tc>
        <w:tc>
          <w:tcPr>
            <w:tcW w:type="dxa" w:w="2160"/>
          </w:tcPr>
          <w:p>
            <w:r>
              <w:t>ip</w:t>
            </w:r>
          </w:p>
        </w:tc>
        <w:tc>
          <w:tcPr>
            <w:tcW w:type="dxa" w:w="2880"/>
          </w:tcPr>
          <w:p>
            <w:r>
              <w:t>Romania</w:t>
            </w:r>
          </w:p>
        </w:tc>
        <w:tc>
          <w:tcPr>
            <w:tcW w:type="dxa" w:w="2160"/>
          </w:tcPr>
          <w:p>
            <w:r>
              <w:t>0.5847</w:t>
            </w:r>
          </w:p>
        </w:tc>
      </w:tr>
      <w:tr>
        <w:tc>
          <w:tcPr>
            <w:tcW w:type="dxa" w:w="7200"/>
          </w:tcPr>
          <w:p>
            <w:r>
              <w:t>Scientfic and logistic cooperation between Nordic countries</w:t>
            </w:r>
          </w:p>
        </w:tc>
        <w:tc>
          <w:tcPr>
            <w:tcW w:type="dxa" w:w="1440"/>
          </w:tcPr>
          <w:p>
            <w:r>
              <w:t>1992</w:t>
            </w:r>
          </w:p>
        </w:tc>
        <w:tc>
          <w:tcPr>
            <w:tcW w:type="dxa" w:w="2160"/>
          </w:tcPr>
          <w:p>
            <w:r>
              <w:t>ip</w:t>
            </w:r>
          </w:p>
        </w:tc>
        <w:tc>
          <w:tcPr>
            <w:tcW w:type="dxa" w:w="2880"/>
          </w:tcPr>
          <w:p>
            <w:r>
              <w:t>Finland</w:t>
            </w:r>
          </w:p>
        </w:tc>
        <w:tc>
          <w:tcPr>
            <w:tcW w:type="dxa" w:w="2160"/>
          </w:tcPr>
          <w:p>
            <w:r>
              <w:t>0.5840</w:t>
            </w:r>
          </w:p>
        </w:tc>
      </w:tr>
      <w:tr>
        <w:tc>
          <w:tcPr>
            <w:tcW w:type="dxa" w:w="7200"/>
          </w:tcPr>
          <w:p>
            <w:r>
              <w:t>SCAR report to XXVII ATCM Cape Town, South Africa 2004</w:t>
              <w:br/>
            </w:r>
          </w:p>
        </w:tc>
        <w:tc>
          <w:tcPr>
            <w:tcW w:type="dxa" w:w="1440"/>
          </w:tcPr>
          <w:p>
            <w:r>
              <w:t>2004</w:t>
            </w:r>
          </w:p>
        </w:tc>
        <w:tc>
          <w:tcPr>
            <w:tcW w:type="dxa" w:w="2160"/>
          </w:tcPr>
          <w:p>
            <w:r>
              <w:t>ip</w:t>
            </w:r>
          </w:p>
        </w:tc>
        <w:tc>
          <w:tcPr>
            <w:tcW w:type="dxa" w:w="2880"/>
          </w:tcPr>
          <w:p>
            <w:r>
              <w:t>SCAR</w:t>
            </w:r>
          </w:p>
        </w:tc>
        <w:tc>
          <w:tcPr>
            <w:tcW w:type="dxa" w:w="2160"/>
          </w:tcPr>
          <w:p>
            <w:r>
              <w:t>0.5835</w:t>
            </w:r>
          </w:p>
        </w:tc>
      </w:tr>
      <w:tr>
        <w:tc>
          <w:tcPr>
            <w:tcW w:type="dxa" w:w="7200"/>
          </w:tcPr>
          <w:p>
            <w:r>
              <w:t>Past, present and future Bulgarian Antarctic activites</w:t>
            </w:r>
          </w:p>
        </w:tc>
        <w:tc>
          <w:tcPr>
            <w:tcW w:type="dxa" w:w="1440"/>
          </w:tcPr>
          <w:p>
            <w:r>
              <w:t>1996</w:t>
            </w:r>
          </w:p>
        </w:tc>
        <w:tc>
          <w:tcPr>
            <w:tcW w:type="dxa" w:w="2160"/>
          </w:tcPr>
          <w:p>
            <w:r>
              <w:t>ip</w:t>
            </w:r>
          </w:p>
        </w:tc>
        <w:tc>
          <w:tcPr>
            <w:tcW w:type="dxa" w:w="2880"/>
          </w:tcPr>
          <w:p>
            <w:r>
              <w:t>Bulgaria</w:t>
            </w:r>
          </w:p>
        </w:tc>
        <w:tc>
          <w:tcPr>
            <w:tcW w:type="dxa" w:w="2160"/>
          </w:tcPr>
          <w:p>
            <w:r>
              <w:t>0.5805</w:t>
            </w:r>
          </w:p>
        </w:tc>
      </w:tr>
      <w:tr>
        <w:tc>
          <w:tcPr>
            <w:tcW w:type="dxa" w:w="7200"/>
          </w:tcPr>
          <w:p>
            <w:r>
              <w:t>Asian Forum for Polar Sciences (AFoPS) Report to XXXI ATCM</w:t>
            </w:r>
          </w:p>
        </w:tc>
        <w:tc>
          <w:tcPr>
            <w:tcW w:type="dxa" w:w="1440"/>
          </w:tcPr>
          <w:p>
            <w:r>
              <w:t>2008</w:t>
            </w:r>
          </w:p>
        </w:tc>
        <w:tc>
          <w:tcPr>
            <w:tcW w:type="dxa" w:w="2160"/>
          </w:tcPr>
          <w:p>
            <w:r>
              <w:t>ip</w:t>
            </w:r>
          </w:p>
        </w:tc>
        <w:tc>
          <w:tcPr>
            <w:tcW w:type="dxa" w:w="2880"/>
          </w:tcPr>
          <w:p>
            <w:r>
              <w:t>Japan</w:t>
            </w:r>
          </w:p>
        </w:tc>
        <w:tc>
          <w:tcPr>
            <w:tcW w:type="dxa" w:w="2160"/>
          </w:tcPr>
          <w:p>
            <w:r>
              <w:t>0.5797</w:t>
            </w:r>
          </w:p>
        </w:tc>
      </w:tr>
      <w:tr>
        <w:tc>
          <w:tcPr>
            <w:tcW w:type="dxa" w:w="7200"/>
          </w:tcPr>
          <w:p>
            <w:r>
              <w:t>Joint Chile and United States Antarctic Educational Expedition for High School Students and Teachers: a Pilot Program</w:t>
            </w:r>
          </w:p>
        </w:tc>
        <w:tc>
          <w:tcPr>
            <w:tcW w:type="dxa" w:w="1440"/>
          </w:tcPr>
          <w:p>
            <w:r>
              <w:t>2014</w:t>
            </w:r>
          </w:p>
        </w:tc>
        <w:tc>
          <w:tcPr>
            <w:tcW w:type="dxa" w:w="2160"/>
          </w:tcPr>
          <w:p>
            <w:r>
              <w:t>ip</w:t>
            </w:r>
          </w:p>
        </w:tc>
        <w:tc>
          <w:tcPr>
            <w:tcW w:type="dxa" w:w="2880"/>
          </w:tcPr>
          <w:p>
            <w:r>
              <w:t>United States, Chile</w:t>
            </w:r>
          </w:p>
        </w:tc>
        <w:tc>
          <w:tcPr>
            <w:tcW w:type="dxa" w:w="2160"/>
          </w:tcPr>
          <w:p>
            <w:r>
              <w:t>0.5793</w:t>
            </w:r>
          </w:p>
        </w:tc>
      </w:tr>
      <w:tr>
        <w:tc>
          <w:tcPr>
            <w:tcW w:type="dxa" w:w="7200"/>
          </w:tcPr>
          <w:p>
            <w:r>
              <w:t>EAE &amp; JASE Expedición Antártica Escolar / Joint Antarctic School Expedition</w:t>
              <w:br/>
            </w:r>
          </w:p>
        </w:tc>
        <w:tc>
          <w:tcPr>
            <w:tcW w:type="dxa" w:w="1440"/>
          </w:tcPr>
          <w:p>
            <w:r>
              <w:t>2016</w:t>
            </w:r>
          </w:p>
        </w:tc>
        <w:tc>
          <w:tcPr>
            <w:tcW w:type="dxa" w:w="2160"/>
          </w:tcPr>
          <w:p>
            <w:r>
              <w:t>ip</w:t>
            </w:r>
          </w:p>
        </w:tc>
        <w:tc>
          <w:tcPr>
            <w:tcW w:type="dxa" w:w="2880"/>
          </w:tcPr>
          <w:p>
            <w:r>
              <w:t>Chile, United States</w:t>
            </w:r>
          </w:p>
        </w:tc>
        <w:tc>
          <w:tcPr>
            <w:tcW w:type="dxa" w:w="2160"/>
          </w:tcPr>
          <w:p>
            <w:r>
              <w:t>0.5787</w:t>
            </w:r>
          </w:p>
        </w:tc>
      </w:tr>
      <w:tr>
        <w:tc>
          <w:tcPr>
            <w:tcW w:type="dxa" w:w="7200"/>
          </w:tcPr>
          <w:p>
            <w:r>
              <w:t>Interministerial commission for the resources of the sea, Brazilian Antarctic Program: education and training</w:t>
            </w:r>
          </w:p>
        </w:tc>
        <w:tc>
          <w:tcPr>
            <w:tcW w:type="dxa" w:w="1440"/>
          </w:tcPr>
          <w:p>
            <w:r>
              <w:t>1996</w:t>
            </w:r>
          </w:p>
        </w:tc>
        <w:tc>
          <w:tcPr>
            <w:tcW w:type="dxa" w:w="2160"/>
          </w:tcPr>
          <w:p>
            <w:r>
              <w:t>ip</w:t>
            </w:r>
          </w:p>
        </w:tc>
        <w:tc>
          <w:tcPr>
            <w:tcW w:type="dxa" w:w="2880"/>
          </w:tcPr>
          <w:p>
            <w:r>
              <w:t>Brazil</w:t>
            </w:r>
          </w:p>
        </w:tc>
        <w:tc>
          <w:tcPr>
            <w:tcW w:type="dxa" w:w="2160"/>
          </w:tcPr>
          <w:p>
            <w:r>
              <w:t>0.5781</w:t>
            </w:r>
          </w:p>
        </w:tc>
      </w:tr>
      <w:tr>
        <w:tc>
          <w:tcPr>
            <w:tcW w:type="dxa" w:w="7200"/>
          </w:tcPr>
          <w:p>
            <w:r>
              <w:t>Educational Program "Polar Scientist for a Day": opening an Antarctic Laboratory for the children</w:t>
            </w:r>
          </w:p>
        </w:tc>
        <w:tc>
          <w:tcPr>
            <w:tcW w:type="dxa" w:w="1440"/>
          </w:tcPr>
          <w:p>
            <w:r>
              <w:t>2016</w:t>
            </w:r>
          </w:p>
        </w:tc>
        <w:tc>
          <w:tcPr>
            <w:tcW w:type="dxa" w:w="2160"/>
          </w:tcPr>
          <w:p>
            <w:r>
              <w:t>ip</w:t>
            </w:r>
          </w:p>
        </w:tc>
        <w:tc>
          <w:tcPr>
            <w:tcW w:type="dxa" w:w="2880"/>
          </w:tcPr>
          <w:p>
            <w:r>
              <w:t>Chile</w:t>
            </w:r>
          </w:p>
        </w:tc>
        <w:tc>
          <w:tcPr>
            <w:tcW w:type="dxa" w:w="2160"/>
          </w:tcPr>
          <w:p>
            <w:r>
              <w:t>0.5764</w:t>
            </w:r>
          </w:p>
        </w:tc>
      </w:tr>
      <w:tr>
        <w:tc>
          <w:tcPr>
            <w:tcW w:type="dxa" w:w="7200"/>
          </w:tcPr>
          <w:p>
            <w:r>
              <w:t>Presentation to the plenary of the Bulgarian request for consultative status</w:t>
            </w:r>
          </w:p>
        </w:tc>
        <w:tc>
          <w:tcPr>
            <w:tcW w:type="dxa" w:w="1440"/>
          </w:tcPr>
          <w:p>
            <w:r>
              <w:t>1997</w:t>
            </w:r>
          </w:p>
        </w:tc>
        <w:tc>
          <w:tcPr>
            <w:tcW w:type="dxa" w:w="2160"/>
          </w:tcPr>
          <w:p>
            <w:r>
              <w:t>ip</w:t>
            </w:r>
          </w:p>
        </w:tc>
        <w:tc>
          <w:tcPr>
            <w:tcW w:type="dxa" w:w="2880"/>
          </w:tcPr>
          <w:p>
            <w:r>
              <w:t>Bulgaria</w:t>
            </w:r>
          </w:p>
        </w:tc>
        <w:tc>
          <w:tcPr>
            <w:tcW w:type="dxa" w:w="2160"/>
          </w:tcPr>
          <w:p>
            <w:r>
              <w:t>0.5756</w:t>
            </w:r>
          </w:p>
        </w:tc>
      </w:tr>
      <w:tr>
        <w:tc>
          <w:tcPr>
            <w:tcW w:type="dxa" w:w="7200"/>
          </w:tcPr>
          <w:p>
            <w:r>
              <w:t>The Scientific Committee on Antarctic Research (SCAR) Annual Report 2011/12</w:t>
            </w:r>
          </w:p>
        </w:tc>
        <w:tc>
          <w:tcPr>
            <w:tcW w:type="dxa" w:w="1440"/>
          </w:tcPr>
          <w:p>
            <w:r>
              <w:t>2012</w:t>
            </w:r>
          </w:p>
        </w:tc>
        <w:tc>
          <w:tcPr>
            <w:tcW w:type="dxa" w:w="2160"/>
          </w:tcPr>
          <w:p>
            <w:r>
              <w:t>ip</w:t>
            </w:r>
          </w:p>
        </w:tc>
        <w:tc>
          <w:tcPr>
            <w:tcW w:type="dxa" w:w="2880"/>
          </w:tcPr>
          <w:p>
            <w:r>
              <w:t>SCAR</w:t>
            </w:r>
          </w:p>
        </w:tc>
        <w:tc>
          <w:tcPr>
            <w:tcW w:type="dxa" w:w="2160"/>
          </w:tcPr>
          <w:p>
            <w:r>
              <w:t>0.5755</w:t>
            </w:r>
          </w:p>
        </w:tc>
      </w:tr>
      <w:tr>
        <w:tc>
          <w:tcPr>
            <w:tcW w:type="dxa" w:w="7200"/>
          </w:tcPr>
          <w:p>
            <w:r>
              <w:t>Workshop on Education and Outreach - Portugal’s Antarctic Education and Outreach Activities</w:t>
            </w:r>
          </w:p>
        </w:tc>
        <w:tc>
          <w:tcPr>
            <w:tcW w:type="dxa" w:w="1440"/>
          </w:tcPr>
          <w:p>
            <w:r>
              <w:t>2015</w:t>
            </w:r>
          </w:p>
        </w:tc>
        <w:tc>
          <w:tcPr>
            <w:tcW w:type="dxa" w:w="2160"/>
          </w:tcPr>
          <w:p>
            <w:r>
              <w:t>ip</w:t>
            </w:r>
          </w:p>
        </w:tc>
        <w:tc>
          <w:tcPr>
            <w:tcW w:type="dxa" w:w="2880"/>
          </w:tcPr>
          <w:p>
            <w:r>
              <w:t>Portugal</w:t>
            </w:r>
          </w:p>
        </w:tc>
        <w:tc>
          <w:tcPr>
            <w:tcW w:type="dxa" w:w="2160"/>
          </w:tcPr>
          <w:p>
            <w:r>
              <w:t>0.5753</w:t>
            </w:r>
          </w:p>
        </w:tc>
      </w:tr>
      <w:tr>
        <w:tc>
          <w:tcPr>
            <w:tcW w:type="dxa" w:w="7200"/>
          </w:tcPr>
          <w:p>
            <w:r>
              <w:t>Plans for a fifth International Polar Year 2032/33</w:t>
            </w:r>
          </w:p>
        </w:tc>
        <w:tc>
          <w:tcPr>
            <w:tcW w:type="dxa" w:w="1440"/>
          </w:tcPr>
          <w:p>
            <w:r>
              <w:t>2023</w:t>
            </w:r>
          </w:p>
        </w:tc>
        <w:tc>
          <w:tcPr>
            <w:tcW w:type="dxa" w:w="2160"/>
          </w:tcPr>
          <w:p>
            <w:r>
              <w:t>ip</w:t>
            </w:r>
          </w:p>
        </w:tc>
        <w:tc>
          <w:tcPr>
            <w:tcW w:type="dxa" w:w="2880"/>
          </w:tcPr>
          <w:p>
            <w:r>
              <w:t>SCAR, WMO</w:t>
            </w:r>
          </w:p>
        </w:tc>
        <w:tc>
          <w:tcPr>
            <w:tcW w:type="dxa" w:w="2160"/>
          </w:tcPr>
          <w:p>
            <w:r>
              <w:t>0.5752</w:t>
            </w:r>
          </w:p>
        </w:tc>
      </w:tr>
      <w:tr>
        <w:tc>
          <w:tcPr>
            <w:tcW w:type="dxa" w:w="7200"/>
          </w:tcPr>
          <w:p>
            <w:r>
              <w:t>Antarctic data</w:t>
            </w:r>
          </w:p>
        </w:tc>
        <w:tc>
          <w:tcPr>
            <w:tcW w:type="dxa" w:w="1440"/>
          </w:tcPr>
          <w:p>
            <w:r>
              <w:t>1996</w:t>
            </w:r>
          </w:p>
        </w:tc>
        <w:tc>
          <w:tcPr>
            <w:tcW w:type="dxa" w:w="2160"/>
          </w:tcPr>
          <w:p>
            <w:r>
              <w:t>ip</w:t>
            </w:r>
          </w:p>
        </w:tc>
        <w:tc>
          <w:tcPr>
            <w:tcW w:type="dxa" w:w="2880"/>
          </w:tcPr>
          <w:p>
            <w:r>
              <w:t>SCAR</w:t>
            </w:r>
          </w:p>
        </w:tc>
        <w:tc>
          <w:tcPr>
            <w:tcW w:type="dxa" w:w="2160"/>
          </w:tcPr>
          <w:p>
            <w:r>
              <w:t>0.5745</w:t>
            </w:r>
          </w:p>
        </w:tc>
      </w:tr>
      <w:tr>
        <w:tc>
          <w:tcPr>
            <w:tcW w:type="dxa" w:w="7200"/>
          </w:tcPr>
          <w:p>
            <w:r>
              <w:t xml:space="preserve">Antarctic Publications by Turkish Scientists </w:t>
            </w:r>
          </w:p>
        </w:tc>
        <w:tc>
          <w:tcPr>
            <w:tcW w:type="dxa" w:w="1440"/>
          </w:tcPr>
          <w:p>
            <w:r>
              <w:t>2019</w:t>
            </w:r>
          </w:p>
        </w:tc>
        <w:tc>
          <w:tcPr>
            <w:tcW w:type="dxa" w:w="2160"/>
          </w:tcPr>
          <w:p>
            <w:r>
              <w:t>ip</w:t>
            </w:r>
          </w:p>
        </w:tc>
        <w:tc>
          <w:tcPr>
            <w:tcW w:type="dxa" w:w="2880"/>
          </w:tcPr>
          <w:p>
            <w:r>
              <w:t>Türkiye</w:t>
            </w:r>
          </w:p>
        </w:tc>
        <w:tc>
          <w:tcPr>
            <w:tcW w:type="dxa" w:w="2160"/>
          </w:tcPr>
          <w:p>
            <w:r>
              <w:t>0.5721</w:t>
            </w:r>
          </w:p>
        </w:tc>
      </w:tr>
      <w:tr>
        <w:tc>
          <w:tcPr>
            <w:tcW w:type="dxa" w:w="7200"/>
          </w:tcPr>
          <w:p>
            <w:r>
              <w:t>XXXIV Antarctic Operation</w:t>
            </w:r>
          </w:p>
        </w:tc>
        <w:tc>
          <w:tcPr>
            <w:tcW w:type="dxa" w:w="1440"/>
          </w:tcPr>
          <w:p>
            <w:r>
              <w:t>2016</w:t>
            </w:r>
          </w:p>
        </w:tc>
        <w:tc>
          <w:tcPr>
            <w:tcW w:type="dxa" w:w="2160"/>
          </w:tcPr>
          <w:p>
            <w:r>
              <w:t>ip</w:t>
            </w:r>
          </w:p>
        </w:tc>
        <w:tc>
          <w:tcPr>
            <w:tcW w:type="dxa" w:w="2880"/>
          </w:tcPr>
          <w:p>
            <w:r>
              <w:t>Brazil</w:t>
            </w:r>
          </w:p>
        </w:tc>
        <w:tc>
          <w:tcPr>
            <w:tcW w:type="dxa" w:w="2160"/>
          </w:tcPr>
          <w:p>
            <w:r>
              <w:t>0.5707</w:t>
            </w:r>
          </w:p>
        </w:tc>
      </w:tr>
      <w:tr>
        <w:tc>
          <w:tcPr>
            <w:tcW w:type="dxa" w:w="7200"/>
          </w:tcPr>
          <w:p>
            <w:r>
              <w:t>Antarctic Treaty Summit: Science-Policy Interactions in International Governance</w:t>
            </w:r>
          </w:p>
        </w:tc>
        <w:tc>
          <w:tcPr>
            <w:tcW w:type="dxa" w:w="1440"/>
          </w:tcPr>
          <w:p>
            <w:r>
              <w:t>2008</w:t>
            </w:r>
          </w:p>
        </w:tc>
        <w:tc>
          <w:tcPr>
            <w:tcW w:type="dxa" w:w="2160"/>
          </w:tcPr>
          <w:p>
            <w:r>
              <w:t>ip</w:t>
            </w:r>
          </w:p>
        </w:tc>
        <w:tc>
          <w:tcPr>
            <w:tcW w:type="dxa" w:w="2880"/>
          </w:tcPr>
          <w:p>
            <w:r>
              <w:t>IPY-IPO</w:t>
            </w:r>
          </w:p>
        </w:tc>
        <w:tc>
          <w:tcPr>
            <w:tcW w:type="dxa" w:w="2160"/>
          </w:tcPr>
          <w:p>
            <w:r>
              <w:t>0.5610</w:t>
            </w:r>
          </w:p>
        </w:tc>
      </w:tr>
      <w:tr>
        <w:tc>
          <w:tcPr>
            <w:tcW w:type="dxa" w:w="7200"/>
          </w:tcPr>
          <w:p>
            <w:r>
              <w:t>Central and Southeastern Europe cooperation in polar research</w:t>
            </w:r>
          </w:p>
        </w:tc>
        <w:tc>
          <w:tcPr>
            <w:tcW w:type="dxa" w:w="1440"/>
          </w:tcPr>
          <w:p>
            <w:r>
              <w:t>2009</w:t>
            </w:r>
          </w:p>
        </w:tc>
        <w:tc>
          <w:tcPr>
            <w:tcW w:type="dxa" w:w="2160"/>
          </w:tcPr>
          <w:p>
            <w:r>
              <w:t>ip</w:t>
            </w:r>
          </w:p>
        </w:tc>
        <w:tc>
          <w:tcPr>
            <w:tcW w:type="dxa" w:w="2880"/>
          </w:tcPr>
          <w:p>
            <w:r>
              <w:t>Romania</w:t>
            </w:r>
          </w:p>
        </w:tc>
        <w:tc>
          <w:tcPr>
            <w:tcW w:type="dxa" w:w="2160"/>
          </w:tcPr>
          <w:p>
            <w:r>
              <w:t>0.5593</w:t>
            </w:r>
          </w:p>
        </w:tc>
      </w:tr>
      <w:tr>
        <w:tc>
          <w:tcPr>
            <w:tcW w:type="dxa" w:w="7200"/>
          </w:tcPr>
          <w:p>
            <w:r>
              <w:t>Antarctic stories: a seed of identity</w:t>
            </w:r>
          </w:p>
        </w:tc>
        <w:tc>
          <w:tcPr>
            <w:tcW w:type="dxa" w:w="1440"/>
          </w:tcPr>
          <w:p>
            <w:r>
              <w:t>2016</w:t>
            </w:r>
          </w:p>
        </w:tc>
        <w:tc>
          <w:tcPr>
            <w:tcW w:type="dxa" w:w="2160"/>
          </w:tcPr>
          <w:p>
            <w:r>
              <w:t>ip</w:t>
            </w:r>
          </w:p>
        </w:tc>
        <w:tc>
          <w:tcPr>
            <w:tcW w:type="dxa" w:w="2880"/>
          </w:tcPr>
          <w:p>
            <w:r>
              <w:t>Chile</w:t>
            </w:r>
          </w:p>
        </w:tc>
        <w:tc>
          <w:tcPr>
            <w:tcW w:type="dxa" w:w="2160"/>
          </w:tcPr>
          <w:p>
            <w:r>
              <w:t>0.5543</w:t>
            </w:r>
          </w:p>
        </w:tc>
      </w:tr>
      <w:tr>
        <w:tc>
          <w:tcPr>
            <w:tcW w:type="dxa" w:w="7200"/>
          </w:tcPr>
          <w:p>
            <w:r>
              <w:t>SCAR Report to XXVI ATCM</w:t>
            </w:r>
          </w:p>
        </w:tc>
        <w:tc>
          <w:tcPr>
            <w:tcW w:type="dxa" w:w="1440"/>
          </w:tcPr>
          <w:p>
            <w:r>
              <w:t>2003</w:t>
            </w:r>
          </w:p>
        </w:tc>
        <w:tc>
          <w:tcPr>
            <w:tcW w:type="dxa" w:w="2160"/>
          </w:tcPr>
          <w:p>
            <w:r>
              <w:t>ip</w:t>
            </w:r>
          </w:p>
        </w:tc>
        <w:tc>
          <w:tcPr>
            <w:tcW w:type="dxa" w:w="2880"/>
          </w:tcPr>
          <w:p>
            <w:r>
              <w:t>SCAR</w:t>
            </w:r>
          </w:p>
        </w:tc>
        <w:tc>
          <w:tcPr>
            <w:tcW w:type="dxa" w:w="2160"/>
          </w:tcPr>
          <w:p>
            <w:r>
              <w:t>0.5535</w:t>
            </w:r>
          </w:p>
        </w:tc>
      </w:tr>
      <w:tr>
        <w:tc>
          <w:tcPr>
            <w:tcW w:type="dxa" w:w="7200"/>
          </w:tcPr>
          <w:p>
            <w:r>
              <w:t>Ecuador’s National Policy Proposal for Antarctica</w:t>
              <w:br/>
            </w:r>
          </w:p>
        </w:tc>
        <w:tc>
          <w:tcPr>
            <w:tcW w:type="dxa" w:w="1440"/>
          </w:tcPr>
          <w:p>
            <w:r>
              <w:t>2007</w:t>
            </w:r>
          </w:p>
        </w:tc>
        <w:tc>
          <w:tcPr>
            <w:tcW w:type="dxa" w:w="2160"/>
          </w:tcPr>
          <w:p>
            <w:r>
              <w:t>ip</w:t>
            </w:r>
          </w:p>
        </w:tc>
        <w:tc>
          <w:tcPr>
            <w:tcW w:type="dxa" w:w="2880"/>
          </w:tcPr>
          <w:p>
            <w:r>
              <w:t>Ecuador</w:t>
            </w:r>
          </w:p>
        </w:tc>
        <w:tc>
          <w:tcPr>
            <w:tcW w:type="dxa" w:w="2160"/>
          </w:tcPr>
          <w:p>
            <w:r>
              <w:t>0.5525</w:t>
            </w:r>
          </w:p>
        </w:tc>
      </w:tr>
      <w:tr>
        <w:tc>
          <w:tcPr>
            <w:tcW w:type="dxa" w:w="7200"/>
          </w:tcPr>
          <w:p>
            <w:r>
              <w:t>International cooperation to advance shared Antarctic science objectives</w:t>
            </w:r>
          </w:p>
        </w:tc>
        <w:tc>
          <w:tcPr>
            <w:tcW w:type="dxa" w:w="1440"/>
          </w:tcPr>
          <w:p>
            <w:r>
              <w:t>2017</w:t>
            </w:r>
          </w:p>
        </w:tc>
        <w:tc>
          <w:tcPr>
            <w:tcW w:type="dxa" w:w="2160"/>
          </w:tcPr>
          <w:p>
            <w:r>
              <w:t>wp</w:t>
            </w:r>
          </w:p>
        </w:tc>
        <w:tc>
          <w:tcPr>
            <w:tcW w:type="dxa" w:w="2880"/>
          </w:tcPr>
          <w:p>
            <w:r>
              <w:t>Australia</w:t>
            </w:r>
          </w:p>
        </w:tc>
        <w:tc>
          <w:tcPr>
            <w:tcW w:type="dxa" w:w="2160"/>
          </w:tcPr>
          <w:p>
            <w:r>
              <w:t>0.5513</w:t>
            </w:r>
          </w:p>
        </w:tc>
      </w:tr>
      <w:tr>
        <w:tc>
          <w:tcPr>
            <w:tcW w:type="dxa" w:w="7200"/>
          </w:tcPr>
          <w:p>
            <w:r>
              <w:t>Cooperation in the Hydrographic Charting of Antarctic Waters</w:t>
            </w:r>
          </w:p>
        </w:tc>
        <w:tc>
          <w:tcPr>
            <w:tcW w:type="dxa" w:w="1440"/>
          </w:tcPr>
          <w:p>
            <w:r>
              <w:t>1991</w:t>
            </w:r>
          </w:p>
        </w:tc>
        <w:tc>
          <w:tcPr>
            <w:tcW w:type="dxa" w:w="2160"/>
          </w:tcPr>
          <w:p>
            <w:r>
              <w:t>ip</w:t>
            </w:r>
          </w:p>
        </w:tc>
        <w:tc>
          <w:tcPr>
            <w:tcW w:type="dxa" w:w="2880"/>
          </w:tcPr>
          <w:p>
            <w:r>
              <w:t>SCAR</w:t>
            </w:r>
          </w:p>
        </w:tc>
        <w:tc>
          <w:tcPr>
            <w:tcW w:type="dxa" w:w="2160"/>
          </w:tcPr>
          <w:p>
            <w:r>
              <w:t>0.5497</w:t>
            </w:r>
          </w:p>
        </w:tc>
      </w:tr>
      <w:tr>
        <w:tc>
          <w:tcPr>
            <w:tcW w:type="dxa" w:w="7200"/>
          </w:tcPr>
          <w:p>
            <w:r>
              <w:t>1St SCAR Antarctic and Southern Ocean Science Horizon Scan</w:t>
            </w:r>
          </w:p>
        </w:tc>
        <w:tc>
          <w:tcPr>
            <w:tcW w:type="dxa" w:w="1440"/>
          </w:tcPr>
          <w:p>
            <w:r>
              <w:t>2013</w:t>
            </w:r>
          </w:p>
        </w:tc>
        <w:tc>
          <w:tcPr>
            <w:tcW w:type="dxa" w:w="2160"/>
          </w:tcPr>
          <w:p>
            <w:r>
              <w:t>ip</w:t>
            </w:r>
          </w:p>
        </w:tc>
        <w:tc>
          <w:tcPr>
            <w:tcW w:type="dxa" w:w="2880"/>
          </w:tcPr>
          <w:p>
            <w:r>
              <w:t>SCAR</w:t>
            </w:r>
          </w:p>
        </w:tc>
        <w:tc>
          <w:tcPr>
            <w:tcW w:type="dxa" w:w="2160"/>
          </w:tcPr>
          <w:p>
            <w:r>
              <w:t>0.5476</w:t>
            </w:r>
          </w:p>
        </w:tc>
      </w:tr>
      <w:tr>
        <w:tc>
          <w:tcPr>
            <w:tcW w:type="dxa" w:w="7200"/>
          </w:tcPr>
          <w:p>
            <w:r>
              <w:t>The Census of Antarctic Marine Life (CAML) -  a SCAR-supported field activity for IPY 2007/08</w:t>
              <w:br/>
            </w:r>
          </w:p>
        </w:tc>
        <w:tc>
          <w:tcPr>
            <w:tcW w:type="dxa" w:w="1440"/>
          </w:tcPr>
          <w:p>
            <w:r>
              <w:t>2006</w:t>
            </w:r>
          </w:p>
        </w:tc>
        <w:tc>
          <w:tcPr>
            <w:tcW w:type="dxa" w:w="2160"/>
          </w:tcPr>
          <w:p>
            <w:r>
              <w:t>ip</w:t>
            </w:r>
          </w:p>
        </w:tc>
        <w:tc>
          <w:tcPr>
            <w:tcW w:type="dxa" w:w="2880"/>
          </w:tcPr>
          <w:p>
            <w:r>
              <w:t>Australia</w:t>
            </w:r>
          </w:p>
        </w:tc>
        <w:tc>
          <w:tcPr>
            <w:tcW w:type="dxa" w:w="2160"/>
          </w:tcPr>
          <w:p>
            <w:r>
              <w:t>0.5457</w:t>
            </w:r>
          </w:p>
        </w:tc>
      </w:tr>
      <w:tr>
        <w:tc>
          <w:tcPr>
            <w:tcW w:type="dxa" w:w="7200"/>
          </w:tcPr>
          <w:p>
            <w:r>
              <w:t>Report of the activities of Polar Educators International (PEI): 2012-2022</w:t>
            </w:r>
          </w:p>
        </w:tc>
        <w:tc>
          <w:tcPr>
            <w:tcW w:type="dxa" w:w="1440"/>
          </w:tcPr>
          <w:p>
            <w:r>
              <w:t>2023</w:t>
            </w:r>
          </w:p>
        </w:tc>
        <w:tc>
          <w:tcPr>
            <w:tcW w:type="dxa" w:w="2160"/>
          </w:tcPr>
          <w:p>
            <w:r>
              <w:t>ip</w:t>
            </w:r>
          </w:p>
        </w:tc>
        <w:tc>
          <w:tcPr>
            <w:tcW w:type="dxa" w:w="2880"/>
          </w:tcPr>
          <w:p>
            <w:r>
              <w:t>Portugal, India, Italy, Poland, SCAR, United Kingdom, United States, WMO</w:t>
            </w:r>
          </w:p>
        </w:tc>
        <w:tc>
          <w:tcPr>
            <w:tcW w:type="dxa" w:w="2160"/>
          </w:tcPr>
          <w:p>
            <w:r>
              <w:t>0.5410</w:t>
            </w:r>
          </w:p>
        </w:tc>
      </w:tr>
      <w:tr>
        <w:tc>
          <w:tcPr>
            <w:tcW w:type="dxa" w:w="7200"/>
          </w:tcPr>
          <w:p>
            <w:r>
              <w:t>Engaging students in science education through polar research</w:t>
            </w:r>
          </w:p>
        </w:tc>
        <w:tc>
          <w:tcPr>
            <w:tcW w:type="dxa" w:w="1440"/>
          </w:tcPr>
          <w:p>
            <w:r>
              <w:t>2019</w:t>
            </w:r>
          </w:p>
        </w:tc>
        <w:tc>
          <w:tcPr>
            <w:tcW w:type="dxa" w:w="2160"/>
          </w:tcPr>
          <w:p>
            <w:r>
              <w:t>bp</w:t>
            </w:r>
          </w:p>
        </w:tc>
        <w:tc>
          <w:tcPr>
            <w:tcW w:type="dxa" w:w="2880"/>
          </w:tcPr>
          <w:p>
            <w:r>
              <w:t>Poland</w:t>
            </w:r>
          </w:p>
        </w:tc>
        <w:tc>
          <w:tcPr>
            <w:tcW w:type="dxa" w:w="2160"/>
          </w:tcPr>
          <w:p>
            <w:r>
              <w:t>0.5403</w:t>
            </w:r>
          </w:p>
        </w:tc>
      </w:tr>
      <w:tr>
        <w:tc>
          <w:tcPr>
            <w:tcW w:type="dxa" w:w="7200"/>
          </w:tcPr>
          <w:p>
            <w:r>
              <w:t>Workshop on Education and Outreach – New Zealand Ice-Reach: Inspiring Communities to Connect with Antarctica</w:t>
            </w:r>
          </w:p>
        </w:tc>
        <w:tc>
          <w:tcPr>
            <w:tcW w:type="dxa" w:w="1440"/>
          </w:tcPr>
          <w:p>
            <w:r>
              <w:t>2015</w:t>
            </w:r>
          </w:p>
        </w:tc>
        <w:tc>
          <w:tcPr>
            <w:tcW w:type="dxa" w:w="2160"/>
          </w:tcPr>
          <w:p>
            <w:r>
              <w:t>ip</w:t>
            </w:r>
          </w:p>
        </w:tc>
        <w:tc>
          <w:tcPr>
            <w:tcW w:type="dxa" w:w="2880"/>
          </w:tcPr>
          <w:p>
            <w:r>
              <w:t>New Zealand</w:t>
            </w:r>
          </w:p>
        </w:tc>
        <w:tc>
          <w:tcPr>
            <w:tcW w:type="dxa" w:w="2160"/>
          </w:tcPr>
          <w:p>
            <w:r>
              <w:t>0.5401</w:t>
            </w:r>
          </w:p>
        </w:tc>
      </w:tr>
      <w:tr>
        <w:tc>
          <w:tcPr>
            <w:tcW w:type="dxa" w:w="7200"/>
          </w:tcPr>
          <w:p>
            <w:r>
              <w:t>Korean contribution to the international scientific and logistic cooperation in the Antarctic Peninsula area</w:t>
            </w:r>
          </w:p>
        </w:tc>
        <w:tc>
          <w:tcPr>
            <w:tcW w:type="dxa" w:w="1440"/>
          </w:tcPr>
          <w:p>
            <w:r>
              <w:t>1995</w:t>
            </w:r>
          </w:p>
        </w:tc>
        <w:tc>
          <w:tcPr>
            <w:tcW w:type="dxa" w:w="2160"/>
          </w:tcPr>
          <w:p>
            <w:r>
              <w:t>ip</w:t>
            </w:r>
          </w:p>
        </w:tc>
        <w:tc>
          <w:tcPr>
            <w:tcW w:type="dxa" w:w="2880"/>
          </w:tcPr>
          <w:p>
            <w:r>
              <w:t>Korea (ROK)</w:t>
            </w:r>
          </w:p>
        </w:tc>
        <w:tc>
          <w:tcPr>
            <w:tcW w:type="dxa" w:w="2160"/>
          </w:tcPr>
          <w:p>
            <w:r>
              <w:t>0.5398</w:t>
            </w:r>
          </w:p>
        </w:tc>
      </w:tr>
      <w:tr>
        <w:tc>
          <w:tcPr>
            <w:tcW w:type="dxa" w:w="7200"/>
          </w:tcPr>
          <w:p>
            <w:r>
              <w:t>Report from Asian Forum of Polar Sciences to the ATCM XXXVIII</w:t>
            </w:r>
          </w:p>
        </w:tc>
        <w:tc>
          <w:tcPr>
            <w:tcW w:type="dxa" w:w="1440"/>
          </w:tcPr>
          <w:p>
            <w:r>
              <w:t>2015</w:t>
            </w:r>
          </w:p>
        </w:tc>
        <w:tc>
          <w:tcPr>
            <w:tcW w:type="dxa" w:w="2160"/>
          </w:tcPr>
          <w:p>
            <w:r>
              <w:t>ip</w:t>
            </w:r>
          </w:p>
        </w:tc>
        <w:tc>
          <w:tcPr>
            <w:tcW w:type="dxa" w:w="2880"/>
          </w:tcPr>
          <w:p>
            <w:r>
              <w:t>Korea (ROK)</w:t>
            </w:r>
          </w:p>
        </w:tc>
        <w:tc>
          <w:tcPr>
            <w:tcW w:type="dxa" w:w="2160"/>
          </w:tcPr>
          <w:p>
            <w:r>
              <w:t>0.5381</w:t>
            </w:r>
          </w:p>
        </w:tc>
      </w:tr>
      <w:tr>
        <w:tc>
          <w:tcPr>
            <w:tcW w:type="dxa" w:w="7200"/>
          </w:tcPr>
          <w:p>
            <w:r>
              <w:t>Biological Prospecting in Antarctica: An update on the review by SCAR</w:t>
            </w:r>
          </w:p>
        </w:tc>
        <w:tc>
          <w:tcPr>
            <w:tcW w:type="dxa" w:w="1440"/>
          </w:tcPr>
          <w:p>
            <w:r>
              <w:t>2019</w:t>
            </w:r>
          </w:p>
        </w:tc>
        <w:tc>
          <w:tcPr>
            <w:tcW w:type="dxa" w:w="2160"/>
          </w:tcPr>
          <w:p>
            <w:r>
              <w:t>ip</w:t>
            </w:r>
          </w:p>
        </w:tc>
        <w:tc>
          <w:tcPr>
            <w:tcW w:type="dxa" w:w="2880"/>
          </w:tcPr>
          <w:p>
            <w:r>
              <w:t>SCAR</w:t>
            </w:r>
          </w:p>
        </w:tc>
        <w:tc>
          <w:tcPr>
            <w:tcW w:type="dxa" w:w="2160"/>
          </w:tcPr>
          <w:p>
            <w:r>
              <w:t>0.5365</w:t>
            </w:r>
          </w:p>
        </w:tc>
      </w:tr>
      <w:tr>
        <w:tc>
          <w:tcPr>
            <w:tcW w:type="dxa" w:w="7200"/>
          </w:tcPr>
          <w:p>
            <w:r>
              <w:t>Opening address by the representative of Bulgaria</w:t>
            </w:r>
          </w:p>
        </w:tc>
        <w:tc>
          <w:tcPr>
            <w:tcW w:type="dxa" w:w="1440"/>
          </w:tcPr>
          <w:p>
            <w:r>
              <w:t>1995</w:t>
            </w:r>
          </w:p>
        </w:tc>
        <w:tc>
          <w:tcPr>
            <w:tcW w:type="dxa" w:w="2160"/>
          </w:tcPr>
          <w:p>
            <w:r>
              <w:t>ip</w:t>
            </w:r>
          </w:p>
        </w:tc>
        <w:tc>
          <w:tcPr>
            <w:tcW w:type="dxa" w:w="2880"/>
          </w:tcPr>
          <w:p>
            <w:r>
              <w:t>Bulgaria</w:t>
            </w:r>
          </w:p>
        </w:tc>
        <w:tc>
          <w:tcPr>
            <w:tcW w:type="dxa" w:w="2160"/>
          </w:tcPr>
          <w:p>
            <w:r>
              <w:t>0.5346</w:t>
            </w:r>
          </w:p>
        </w:tc>
      </w:tr>
      <w:tr>
        <w:tc>
          <w:tcPr>
            <w:tcW w:type="dxa" w:w="7200"/>
          </w:tcPr>
          <w:p>
            <w:r>
              <w:t>First Colombian Scientific Expedition to Antarctica 2014/2015</w:t>
            </w:r>
          </w:p>
        </w:tc>
        <w:tc>
          <w:tcPr>
            <w:tcW w:type="dxa" w:w="1440"/>
          </w:tcPr>
          <w:p>
            <w:r>
              <w:t>2015</w:t>
            </w:r>
          </w:p>
        </w:tc>
        <w:tc>
          <w:tcPr>
            <w:tcW w:type="dxa" w:w="2160"/>
          </w:tcPr>
          <w:p>
            <w:r>
              <w:t>ip</w:t>
            </w:r>
          </w:p>
        </w:tc>
        <w:tc>
          <w:tcPr>
            <w:tcW w:type="dxa" w:w="2880"/>
          </w:tcPr>
          <w:p>
            <w:r>
              <w:t>Colombia</w:t>
            </w:r>
          </w:p>
        </w:tc>
        <w:tc>
          <w:tcPr>
            <w:tcW w:type="dxa" w:w="2160"/>
          </w:tcPr>
          <w:p>
            <w:r>
              <w:t>0.5344</w:t>
            </w:r>
          </w:p>
        </w:tc>
      </w:tr>
      <w:tr>
        <w:tc>
          <w:tcPr>
            <w:tcW w:type="dxa" w:w="7200"/>
          </w:tcPr>
          <w:p>
            <w:r>
              <w:t>Finland's Antarctic Research Strategy</w:t>
            </w:r>
          </w:p>
        </w:tc>
        <w:tc>
          <w:tcPr>
            <w:tcW w:type="dxa" w:w="1440"/>
          </w:tcPr>
          <w:p>
            <w:r>
              <w:t>2008</w:t>
            </w:r>
          </w:p>
        </w:tc>
        <w:tc>
          <w:tcPr>
            <w:tcW w:type="dxa" w:w="2160"/>
          </w:tcPr>
          <w:p>
            <w:r>
              <w:t>ip</w:t>
            </w:r>
          </w:p>
        </w:tc>
        <w:tc>
          <w:tcPr>
            <w:tcW w:type="dxa" w:w="2880"/>
          </w:tcPr>
          <w:p>
            <w:r>
              <w:t>Finland</w:t>
            </w:r>
          </w:p>
        </w:tc>
        <w:tc>
          <w:tcPr>
            <w:tcW w:type="dxa" w:w="2160"/>
          </w:tcPr>
          <w:p>
            <w:r>
              <w:t>0.5338</w:t>
            </w:r>
          </w:p>
        </w:tc>
      </w:tr>
      <w:tr>
        <w:tc>
          <w:tcPr>
            <w:tcW w:type="dxa" w:w="7200"/>
          </w:tcPr>
          <w:p>
            <w:r>
              <w:t xml:space="preserve">Opening statement by Mr Naude Steyn, Head of the South African delegation to the XVIIth Antarctic Treaty Consultative Meeting </w:t>
            </w:r>
          </w:p>
        </w:tc>
        <w:tc>
          <w:tcPr>
            <w:tcW w:type="dxa" w:w="1440"/>
          </w:tcPr>
          <w:p>
            <w:r>
              <w:t>1992</w:t>
            </w:r>
          </w:p>
        </w:tc>
        <w:tc>
          <w:tcPr>
            <w:tcW w:type="dxa" w:w="2160"/>
          </w:tcPr>
          <w:p>
            <w:r>
              <w:t>ip</w:t>
            </w:r>
          </w:p>
        </w:tc>
        <w:tc>
          <w:tcPr>
            <w:tcW w:type="dxa" w:w="2880"/>
          </w:tcPr>
          <w:p>
            <w:r>
              <w:t>South Africa</w:t>
            </w:r>
          </w:p>
        </w:tc>
        <w:tc>
          <w:tcPr>
            <w:tcW w:type="dxa" w:w="2160"/>
          </w:tcPr>
          <w:p>
            <w:r>
              <w:t>0.5331</w:t>
            </w:r>
          </w:p>
        </w:tc>
      </w:tr>
      <w:tr>
        <w:tc>
          <w:tcPr>
            <w:tcW w:type="dxa" w:w="7200"/>
          </w:tcPr>
          <w:p>
            <w:r>
              <w:t>Ukraine in Antarctica: Second decade of research</w:t>
            </w:r>
          </w:p>
        </w:tc>
        <w:tc>
          <w:tcPr>
            <w:tcW w:type="dxa" w:w="1440"/>
          </w:tcPr>
          <w:p>
            <w:r>
              <w:t>2009</w:t>
            </w:r>
          </w:p>
        </w:tc>
        <w:tc>
          <w:tcPr>
            <w:tcW w:type="dxa" w:w="2160"/>
          </w:tcPr>
          <w:p>
            <w:r>
              <w:t>ip</w:t>
            </w:r>
          </w:p>
        </w:tc>
        <w:tc>
          <w:tcPr>
            <w:tcW w:type="dxa" w:w="2880"/>
          </w:tcPr>
          <w:p>
            <w:r>
              <w:t>Ukraine</w:t>
            </w:r>
          </w:p>
        </w:tc>
        <w:tc>
          <w:tcPr>
            <w:tcW w:type="dxa" w:w="2160"/>
          </w:tcPr>
          <w:p>
            <w:r>
              <w:t>0.5290</w:t>
            </w:r>
          </w:p>
        </w:tc>
      </w:tr>
      <w:tr>
        <w:tc>
          <w:tcPr>
            <w:tcW w:type="dxa" w:w="7200"/>
          </w:tcPr>
          <w:p>
            <w:r>
              <w:t xml:space="preserve">Workshop on Education and Outreach - Antarctic Education and Outreach activities </w:t>
              <w:br/>
              <w:t>in Bulgaria</w:t>
              <w:br/>
            </w:r>
          </w:p>
        </w:tc>
        <w:tc>
          <w:tcPr>
            <w:tcW w:type="dxa" w:w="1440"/>
          </w:tcPr>
          <w:p>
            <w:r>
              <w:t>2015</w:t>
            </w:r>
          </w:p>
        </w:tc>
        <w:tc>
          <w:tcPr>
            <w:tcW w:type="dxa" w:w="2160"/>
          </w:tcPr>
          <w:p>
            <w:r>
              <w:t>ip</w:t>
            </w:r>
          </w:p>
        </w:tc>
        <w:tc>
          <w:tcPr>
            <w:tcW w:type="dxa" w:w="2880"/>
          </w:tcPr>
          <w:p>
            <w:r>
              <w:t>Bulgaria</w:t>
            </w:r>
          </w:p>
        </w:tc>
        <w:tc>
          <w:tcPr>
            <w:tcW w:type="dxa" w:w="2160"/>
          </w:tcPr>
          <w:p>
            <w:r>
              <w:t>0.5289</w:t>
            </w:r>
          </w:p>
        </w:tc>
      </w:tr>
      <w:tr>
        <w:tc>
          <w:tcPr>
            <w:tcW w:type="dxa" w:w="7200"/>
          </w:tcPr>
          <w:p>
            <w:r>
              <w:t>Key activities undertaken by Peru in Antarctic matters during the 2002-2003 period</w:t>
            </w:r>
          </w:p>
        </w:tc>
        <w:tc>
          <w:tcPr>
            <w:tcW w:type="dxa" w:w="1440"/>
          </w:tcPr>
          <w:p>
            <w:r>
              <w:t>2003</w:t>
            </w:r>
          </w:p>
        </w:tc>
        <w:tc>
          <w:tcPr>
            <w:tcW w:type="dxa" w:w="2160"/>
          </w:tcPr>
          <w:p>
            <w:r>
              <w:t>ip</w:t>
            </w:r>
          </w:p>
        </w:tc>
        <w:tc>
          <w:tcPr>
            <w:tcW w:type="dxa" w:w="2880"/>
          </w:tcPr>
          <w:p>
            <w:r>
              <w:t>Peru</w:t>
            </w:r>
          </w:p>
        </w:tc>
        <w:tc>
          <w:tcPr>
            <w:tcW w:type="dxa" w:w="2160"/>
          </w:tcPr>
          <w:p>
            <w:r>
              <w:t>0.5261</w:t>
            </w:r>
          </w:p>
        </w:tc>
      </w:tr>
      <w:tr>
        <w:tc>
          <w:tcPr>
            <w:tcW w:type="dxa" w:w="7200"/>
          </w:tcPr>
          <w:p>
            <w:r>
              <w:t>SCAR report to XXIII ATCM</w:t>
            </w:r>
          </w:p>
        </w:tc>
        <w:tc>
          <w:tcPr>
            <w:tcW w:type="dxa" w:w="1440"/>
          </w:tcPr>
          <w:p>
            <w:r>
              <w:t>1999</w:t>
            </w:r>
          </w:p>
        </w:tc>
        <w:tc>
          <w:tcPr>
            <w:tcW w:type="dxa" w:w="2160"/>
          </w:tcPr>
          <w:p>
            <w:r>
              <w:t>ip</w:t>
            </w:r>
          </w:p>
        </w:tc>
        <w:tc>
          <w:tcPr>
            <w:tcW w:type="dxa" w:w="2880"/>
          </w:tcPr>
          <w:p>
            <w:r>
              <w:t>SCAR</w:t>
            </w:r>
          </w:p>
        </w:tc>
        <w:tc>
          <w:tcPr>
            <w:tcW w:type="dxa" w:w="2160"/>
          </w:tcPr>
          <w:p>
            <w:r>
              <w:t>0.5239</w:t>
            </w:r>
          </w:p>
        </w:tc>
      </w:tr>
      <w:tr>
        <w:tc>
          <w:tcPr>
            <w:tcW w:type="dxa" w:w="7200"/>
          </w:tcPr>
          <w:p>
            <w:r>
              <w:t>Results of PEI International Workshop on Education and Outreach April 2017, Rovereto, Italy</w:t>
            </w:r>
          </w:p>
        </w:tc>
        <w:tc>
          <w:tcPr>
            <w:tcW w:type="dxa" w:w="1440"/>
          </w:tcPr>
          <w:p>
            <w:r>
              <w:t>2019</w:t>
            </w:r>
          </w:p>
        </w:tc>
        <w:tc>
          <w:tcPr>
            <w:tcW w:type="dxa" w:w="2160"/>
          </w:tcPr>
          <w:p>
            <w:r>
              <w:t>ip</w:t>
            </w:r>
          </w:p>
        </w:tc>
        <w:tc>
          <w:tcPr>
            <w:tcW w:type="dxa" w:w="2880"/>
          </w:tcPr>
          <w:p>
            <w:r>
              <w:t>Italy, Germany, India, Portugal</w:t>
            </w:r>
          </w:p>
        </w:tc>
        <w:tc>
          <w:tcPr>
            <w:tcW w:type="dxa" w:w="2160"/>
          </w:tcPr>
          <w:p>
            <w:r>
              <w:t>0.5234</w:t>
            </w:r>
          </w:p>
        </w:tc>
      </w:tr>
      <w:tr>
        <w:tc>
          <w:tcPr>
            <w:tcW w:type="dxa" w:w="7200"/>
          </w:tcPr>
          <w:p>
            <w:r>
              <w:t xml:space="preserve">Report on the ATCM XXXVIII Workshop on Education and Outreach </w:t>
            </w:r>
          </w:p>
        </w:tc>
        <w:tc>
          <w:tcPr>
            <w:tcW w:type="dxa" w:w="1440"/>
          </w:tcPr>
          <w:p>
            <w:r>
              <w:t>2015</w:t>
            </w:r>
          </w:p>
        </w:tc>
        <w:tc>
          <w:tcPr>
            <w:tcW w:type="dxa" w:w="2160"/>
          </w:tcPr>
          <w:p>
            <w:r>
              <w:t>bp</w:t>
            </w:r>
          </w:p>
        </w:tc>
        <w:tc>
          <w:tcPr>
            <w:tcW w:type="dxa" w:w="2880"/>
          </w:tcPr>
          <w:p>
            <w:r>
              <w:t>Bulgaria, Belgium, Brazil, Chile, Portugal, United Kingdom</w:t>
            </w:r>
          </w:p>
        </w:tc>
        <w:tc>
          <w:tcPr>
            <w:tcW w:type="dxa" w:w="2160"/>
          </w:tcPr>
          <w:p>
            <w:r>
              <w:t>0.5231</w:t>
            </w:r>
          </w:p>
        </w:tc>
      </w:tr>
      <w:tr>
        <w:tc>
          <w:tcPr>
            <w:tcW w:type="dxa" w:w="7200"/>
          </w:tcPr>
          <w:p>
            <w:r>
              <w:t>Creating Awareness: the Role of the Antarctic Legacy of South Africa (ALSA)</w:t>
            </w:r>
          </w:p>
        </w:tc>
        <w:tc>
          <w:tcPr>
            <w:tcW w:type="dxa" w:w="1440"/>
          </w:tcPr>
          <w:p>
            <w:r>
              <w:t>2017</w:t>
            </w:r>
          </w:p>
        </w:tc>
        <w:tc>
          <w:tcPr>
            <w:tcW w:type="dxa" w:w="2160"/>
          </w:tcPr>
          <w:p>
            <w:r>
              <w:t>ip</w:t>
            </w:r>
          </w:p>
        </w:tc>
        <w:tc>
          <w:tcPr>
            <w:tcW w:type="dxa" w:w="2880"/>
          </w:tcPr>
          <w:p>
            <w:r>
              <w:t>South Africa</w:t>
            </w:r>
          </w:p>
        </w:tc>
        <w:tc>
          <w:tcPr>
            <w:tcW w:type="dxa" w:w="2160"/>
          </w:tcPr>
          <w:p>
            <w:r>
              <w:t>0.5200</w:t>
            </w:r>
          </w:p>
        </w:tc>
      </w:tr>
      <w:tr>
        <w:tc>
          <w:tcPr>
            <w:tcW w:type="dxa" w:w="7200"/>
          </w:tcPr>
          <w:p>
            <w:r>
              <w:t xml:space="preserve">Asian Forum for Polar Sciences (AFoPS) Report to XXXII ATCM </w:t>
            </w:r>
          </w:p>
        </w:tc>
        <w:tc>
          <w:tcPr>
            <w:tcW w:type="dxa" w:w="1440"/>
          </w:tcPr>
          <w:p>
            <w:r>
              <w:t>2009</w:t>
            </w:r>
          </w:p>
        </w:tc>
        <w:tc>
          <w:tcPr>
            <w:tcW w:type="dxa" w:w="2160"/>
          </w:tcPr>
          <w:p>
            <w:r>
              <w:t>ip</w:t>
            </w:r>
          </w:p>
        </w:tc>
        <w:tc>
          <w:tcPr>
            <w:tcW w:type="dxa" w:w="2880"/>
          </w:tcPr>
          <w:p>
            <w:r>
              <w:t>Japan</w:t>
            </w:r>
          </w:p>
        </w:tc>
        <w:tc>
          <w:tcPr>
            <w:tcW w:type="dxa" w:w="2160"/>
          </w:tcPr>
          <w:p>
            <w:r>
              <w:t>0.5196</w:t>
            </w:r>
          </w:p>
        </w:tc>
      </w:tr>
      <w:tr>
        <w:tc>
          <w:tcPr>
            <w:tcW w:type="dxa" w:w="7200"/>
          </w:tcPr>
          <w:p>
            <w:r>
              <w:t>Report on global change and the Antarctic</w:t>
            </w:r>
          </w:p>
        </w:tc>
        <w:tc>
          <w:tcPr>
            <w:tcW w:type="dxa" w:w="1440"/>
          </w:tcPr>
          <w:p>
            <w:r>
              <w:t>1995</w:t>
            </w:r>
          </w:p>
        </w:tc>
        <w:tc>
          <w:tcPr>
            <w:tcW w:type="dxa" w:w="2160"/>
          </w:tcPr>
          <w:p>
            <w:r>
              <w:t>ip</w:t>
            </w:r>
          </w:p>
        </w:tc>
        <w:tc>
          <w:tcPr>
            <w:tcW w:type="dxa" w:w="2880"/>
          </w:tcPr>
          <w:p>
            <w:r>
              <w:t>SCAR</w:t>
            </w:r>
          </w:p>
        </w:tc>
        <w:tc>
          <w:tcPr>
            <w:tcW w:type="dxa" w:w="2160"/>
          </w:tcPr>
          <w:p>
            <w:r>
              <w:t>0.5193</w:t>
            </w:r>
          </w:p>
        </w:tc>
      </w:tr>
      <w:tr>
        <w:tc>
          <w:tcPr>
            <w:tcW w:type="dxa" w:w="7200"/>
          </w:tcPr>
          <w:p>
            <w:r>
              <w:t>SCAR Report to XXII ATCM</w:t>
            </w:r>
          </w:p>
        </w:tc>
        <w:tc>
          <w:tcPr>
            <w:tcW w:type="dxa" w:w="1440"/>
          </w:tcPr>
          <w:p>
            <w:r>
              <w:t>1998</w:t>
            </w:r>
          </w:p>
        </w:tc>
        <w:tc>
          <w:tcPr>
            <w:tcW w:type="dxa" w:w="2160"/>
          </w:tcPr>
          <w:p>
            <w:r>
              <w:t>ip</w:t>
            </w:r>
          </w:p>
        </w:tc>
        <w:tc>
          <w:tcPr>
            <w:tcW w:type="dxa" w:w="2880"/>
          </w:tcPr>
          <w:p>
            <w:r>
              <w:t>SCAR</w:t>
            </w:r>
          </w:p>
        </w:tc>
        <w:tc>
          <w:tcPr>
            <w:tcW w:type="dxa" w:w="2160"/>
          </w:tcPr>
          <w:p>
            <w:r>
              <w:t>0.5184</w:t>
            </w:r>
          </w:p>
        </w:tc>
      </w:tr>
      <w:tr>
        <w:tc>
          <w:tcPr>
            <w:tcW w:type="dxa" w:w="7200"/>
          </w:tcPr>
          <w:p>
            <w:r>
              <w:t>Report of the scientific research during the IX expedition (advance report) 8 December 2003 – 24 February 2004</w:t>
              <w:br/>
            </w:r>
          </w:p>
        </w:tc>
        <w:tc>
          <w:tcPr>
            <w:tcW w:type="dxa" w:w="1440"/>
          </w:tcPr>
          <w:p>
            <w:r>
              <w:t>2005</w:t>
            </w:r>
          </w:p>
        </w:tc>
        <w:tc>
          <w:tcPr>
            <w:tcW w:type="dxa" w:w="2160"/>
          </w:tcPr>
          <w:p>
            <w:r>
              <w:t>ip</w:t>
            </w:r>
          </w:p>
        </w:tc>
        <w:tc>
          <w:tcPr>
            <w:tcW w:type="dxa" w:w="2880"/>
          </w:tcPr>
          <w:p>
            <w:r>
              <w:t>Ecuador</w:t>
            </w:r>
          </w:p>
        </w:tc>
        <w:tc>
          <w:tcPr>
            <w:tcW w:type="dxa" w:w="2160"/>
          </w:tcPr>
          <w:p>
            <w:r>
              <w:t>0.5171</w:t>
            </w:r>
          </w:p>
        </w:tc>
      </w:tr>
      <w:tr>
        <w:tc>
          <w:tcPr>
            <w:tcW w:type="dxa" w:w="7200"/>
          </w:tcPr>
          <w:p>
            <w:r>
              <w:t>The World Conference on Science and the Antarctic Treaty System</w:t>
            </w:r>
          </w:p>
        </w:tc>
        <w:tc>
          <w:tcPr>
            <w:tcW w:type="dxa" w:w="1440"/>
          </w:tcPr>
          <w:p>
            <w:r>
              <w:t>1999</w:t>
            </w:r>
          </w:p>
        </w:tc>
        <w:tc>
          <w:tcPr>
            <w:tcW w:type="dxa" w:w="2160"/>
          </w:tcPr>
          <w:p>
            <w:r>
              <w:t>wp</w:t>
            </w:r>
          </w:p>
        </w:tc>
        <w:tc>
          <w:tcPr>
            <w:tcW w:type="dxa" w:w="2880"/>
          </w:tcPr>
          <w:p>
            <w:r>
              <w:t>Canada, Ecuador</w:t>
            </w:r>
          </w:p>
        </w:tc>
        <w:tc>
          <w:tcPr>
            <w:tcW w:type="dxa" w:w="2160"/>
          </w:tcPr>
          <w:p>
            <w:r>
              <w:t>0.5163</w:t>
            </w:r>
          </w:p>
        </w:tc>
      </w:tr>
      <w:tr>
        <w:tc>
          <w:tcPr>
            <w:tcW w:type="dxa" w:w="7200"/>
          </w:tcPr>
          <w:p>
            <w:r>
              <w:t>Opening address by the representative of Peru</w:t>
            </w:r>
          </w:p>
        </w:tc>
        <w:tc>
          <w:tcPr>
            <w:tcW w:type="dxa" w:w="1440"/>
          </w:tcPr>
          <w:p>
            <w:r>
              <w:t>1995</w:t>
            </w:r>
          </w:p>
        </w:tc>
        <w:tc>
          <w:tcPr>
            <w:tcW w:type="dxa" w:w="2160"/>
          </w:tcPr>
          <w:p>
            <w:r>
              <w:t>ip</w:t>
            </w:r>
          </w:p>
        </w:tc>
        <w:tc>
          <w:tcPr>
            <w:tcW w:type="dxa" w:w="2880"/>
          </w:tcPr>
          <w:p>
            <w:r>
              <w:t>Peru</w:t>
            </w:r>
          </w:p>
        </w:tc>
        <w:tc>
          <w:tcPr>
            <w:tcW w:type="dxa" w:w="2160"/>
          </w:tcPr>
          <w:p>
            <w:r>
              <w:t>0.5152</w:t>
            </w:r>
          </w:p>
        </w:tc>
      </w:tr>
      <w:tr>
        <w:tc>
          <w:tcPr>
            <w:tcW w:type="dxa" w:w="7200"/>
          </w:tcPr>
          <w:p>
            <w:r>
              <w:t>Workshop on Education and Outreach - First Uruguayan Antarctic Research School: training the next generation of Uruguayan Antarctic researchers</w:t>
            </w:r>
          </w:p>
        </w:tc>
        <w:tc>
          <w:tcPr>
            <w:tcW w:type="dxa" w:w="1440"/>
          </w:tcPr>
          <w:p>
            <w:r>
              <w:t>2015</w:t>
            </w:r>
          </w:p>
        </w:tc>
        <w:tc>
          <w:tcPr>
            <w:tcW w:type="dxa" w:w="2160"/>
          </w:tcPr>
          <w:p>
            <w:r>
              <w:t>bp</w:t>
            </w:r>
          </w:p>
        </w:tc>
        <w:tc>
          <w:tcPr>
            <w:tcW w:type="dxa" w:w="2880"/>
          </w:tcPr>
          <w:p>
            <w:r>
              <w:t>Uruguay</w:t>
            </w:r>
          </w:p>
        </w:tc>
        <w:tc>
          <w:tcPr>
            <w:tcW w:type="dxa" w:w="2160"/>
          </w:tcPr>
          <w:p>
            <w:r>
              <w:t>0.5145</w:t>
            </w:r>
          </w:p>
        </w:tc>
      </w:tr>
      <w:tr>
        <w:tc>
          <w:tcPr>
            <w:tcW w:type="dxa" w:w="7200"/>
          </w:tcPr>
          <w:p>
            <w:r>
              <w:t>SCAR Report to XXI ATCM</w:t>
            </w:r>
          </w:p>
        </w:tc>
        <w:tc>
          <w:tcPr>
            <w:tcW w:type="dxa" w:w="1440"/>
          </w:tcPr>
          <w:p>
            <w:r>
              <w:t>1997</w:t>
            </w:r>
          </w:p>
        </w:tc>
        <w:tc>
          <w:tcPr>
            <w:tcW w:type="dxa" w:w="2160"/>
          </w:tcPr>
          <w:p>
            <w:r>
              <w:t>ip</w:t>
            </w:r>
          </w:p>
        </w:tc>
        <w:tc>
          <w:tcPr>
            <w:tcW w:type="dxa" w:w="2880"/>
          </w:tcPr>
          <w:p>
            <w:r>
              <w:t>SCAR</w:t>
            </w:r>
          </w:p>
        </w:tc>
        <w:tc>
          <w:tcPr>
            <w:tcW w:type="dxa" w:w="2160"/>
          </w:tcPr>
          <w:p>
            <w:r>
              <w:t>0.5139</w:t>
            </w:r>
          </w:p>
        </w:tc>
      </w:tr>
      <w:tr>
        <w:tc>
          <w:tcPr>
            <w:tcW w:type="dxa" w:w="7200"/>
          </w:tcPr>
          <w:p>
            <w:r>
              <w:t>SCAR Report to XX ATCM Utrecht, Netherlands</w:t>
            </w:r>
          </w:p>
        </w:tc>
        <w:tc>
          <w:tcPr>
            <w:tcW w:type="dxa" w:w="1440"/>
          </w:tcPr>
          <w:p>
            <w:r>
              <w:t>1996</w:t>
            </w:r>
          </w:p>
        </w:tc>
        <w:tc>
          <w:tcPr>
            <w:tcW w:type="dxa" w:w="2160"/>
          </w:tcPr>
          <w:p>
            <w:r>
              <w:t>ip</w:t>
            </w:r>
          </w:p>
        </w:tc>
        <w:tc>
          <w:tcPr>
            <w:tcW w:type="dxa" w:w="2880"/>
          </w:tcPr>
          <w:p>
            <w:r>
              <w:t>United Kingdom</w:t>
            </w:r>
          </w:p>
        </w:tc>
        <w:tc>
          <w:tcPr>
            <w:tcW w:type="dxa" w:w="2160"/>
          </w:tcPr>
          <w:p>
            <w:r>
              <w:t>0.5099</w:t>
            </w:r>
          </w:p>
        </w:tc>
      </w:tr>
      <w:tr>
        <w:tc>
          <w:tcPr>
            <w:tcW w:type="dxa" w:w="7200"/>
          </w:tcPr>
          <w:p>
            <w:r>
              <w:t>50th Anniversary of Australian National Antarctic Research Expeditions</w:t>
            </w:r>
          </w:p>
        </w:tc>
        <w:tc>
          <w:tcPr>
            <w:tcW w:type="dxa" w:w="1440"/>
          </w:tcPr>
          <w:p>
            <w:r>
              <w:t>1997</w:t>
            </w:r>
          </w:p>
        </w:tc>
        <w:tc>
          <w:tcPr>
            <w:tcW w:type="dxa" w:w="2160"/>
          </w:tcPr>
          <w:p>
            <w:r>
              <w:t>ip</w:t>
            </w:r>
          </w:p>
        </w:tc>
        <w:tc>
          <w:tcPr>
            <w:tcW w:type="dxa" w:w="2880"/>
          </w:tcPr>
          <w:p>
            <w:r>
              <w:t>Australia</w:t>
            </w:r>
          </w:p>
        </w:tc>
        <w:tc>
          <w:tcPr>
            <w:tcW w:type="dxa" w:w="2160"/>
          </w:tcPr>
          <w:p>
            <w:r>
              <w:t>0.5098</w:t>
            </w:r>
          </w:p>
        </w:tc>
      </w:tr>
      <w:tr>
        <w:tc>
          <w:tcPr>
            <w:tcW w:type="dxa" w:w="7200"/>
          </w:tcPr>
          <w:p>
            <w:r>
              <w:t>Cooperation of Romania with Argentina in Antarctica – Romanian RONARE 2017 Expedition in cooperation with Argentina</w:t>
              <w:br/>
            </w:r>
          </w:p>
        </w:tc>
        <w:tc>
          <w:tcPr>
            <w:tcW w:type="dxa" w:w="1440"/>
          </w:tcPr>
          <w:p>
            <w:r>
              <w:t>2017</w:t>
            </w:r>
          </w:p>
        </w:tc>
        <w:tc>
          <w:tcPr>
            <w:tcW w:type="dxa" w:w="2160"/>
          </w:tcPr>
          <w:p>
            <w:r>
              <w:t>ip</w:t>
            </w:r>
          </w:p>
        </w:tc>
        <w:tc>
          <w:tcPr>
            <w:tcW w:type="dxa" w:w="2880"/>
          </w:tcPr>
          <w:p>
            <w:r>
              <w:t>Romania</w:t>
            </w:r>
          </w:p>
        </w:tc>
        <w:tc>
          <w:tcPr>
            <w:tcW w:type="dxa" w:w="2160"/>
          </w:tcPr>
          <w:p>
            <w:r>
              <w:t>0.5093</w:t>
            </w:r>
          </w:p>
        </w:tc>
      </w:tr>
      <w:tr>
        <w:tc>
          <w:tcPr>
            <w:tcW w:type="dxa" w:w="7200"/>
          </w:tcPr>
          <w:p>
            <w:r>
              <w:t>Antarctic Research in Finland 1998–2005. International Evaluation</w:t>
              <w:br/>
            </w:r>
          </w:p>
        </w:tc>
        <w:tc>
          <w:tcPr>
            <w:tcW w:type="dxa" w:w="1440"/>
          </w:tcPr>
          <w:p>
            <w:r>
              <w:t>2007</w:t>
            </w:r>
          </w:p>
        </w:tc>
        <w:tc>
          <w:tcPr>
            <w:tcW w:type="dxa" w:w="2160"/>
          </w:tcPr>
          <w:p>
            <w:r>
              <w:t>ip</w:t>
            </w:r>
          </w:p>
        </w:tc>
        <w:tc>
          <w:tcPr>
            <w:tcW w:type="dxa" w:w="2880"/>
          </w:tcPr>
          <w:p>
            <w:r>
              <w:t>Finland</w:t>
            </w:r>
          </w:p>
        </w:tc>
        <w:tc>
          <w:tcPr>
            <w:tcW w:type="dxa" w:w="2160"/>
          </w:tcPr>
          <w:p>
            <w:r>
              <w:t>0.5089</w:t>
            </w:r>
          </w:p>
        </w:tc>
      </w:tr>
      <w:tr>
        <w:tc>
          <w:tcPr>
            <w:tcW w:type="dxa" w:w="7200"/>
          </w:tcPr>
          <w:p>
            <w:r>
              <w:t>Turkey-Korea Scientific Collaboration in Antarctica</w:t>
            </w:r>
          </w:p>
        </w:tc>
        <w:tc>
          <w:tcPr>
            <w:tcW w:type="dxa" w:w="1440"/>
          </w:tcPr>
          <w:p>
            <w:r>
              <w:t>2019</w:t>
            </w:r>
          </w:p>
        </w:tc>
        <w:tc>
          <w:tcPr>
            <w:tcW w:type="dxa" w:w="2160"/>
          </w:tcPr>
          <w:p>
            <w:r>
              <w:t>ip</w:t>
            </w:r>
          </w:p>
        </w:tc>
        <w:tc>
          <w:tcPr>
            <w:tcW w:type="dxa" w:w="2880"/>
          </w:tcPr>
          <w:p>
            <w:r>
              <w:t>Türkiye</w:t>
            </w:r>
          </w:p>
        </w:tc>
        <w:tc>
          <w:tcPr>
            <w:tcW w:type="dxa" w:w="2160"/>
          </w:tcPr>
          <w:p>
            <w:r>
              <w:t>0.5071</w:t>
            </w:r>
          </w:p>
        </w:tc>
      </w:tr>
      <w:tr>
        <w:tc>
          <w:tcPr>
            <w:tcW w:type="dxa" w:w="7200"/>
          </w:tcPr>
          <w:p>
            <w:r>
              <w:t>Filchner Ice Shelf Project: Scientific and logistic cooperation between the Federal Republic of Germany and the United Kingdom</w:t>
            </w:r>
          </w:p>
        </w:tc>
        <w:tc>
          <w:tcPr>
            <w:tcW w:type="dxa" w:w="1440"/>
          </w:tcPr>
          <w:p>
            <w:r>
              <w:t>2017</w:t>
            </w:r>
          </w:p>
        </w:tc>
        <w:tc>
          <w:tcPr>
            <w:tcW w:type="dxa" w:w="2160"/>
          </w:tcPr>
          <w:p>
            <w:r>
              <w:t>wp</w:t>
            </w:r>
          </w:p>
        </w:tc>
        <w:tc>
          <w:tcPr>
            <w:tcW w:type="dxa" w:w="2880"/>
          </w:tcPr>
          <w:p>
            <w:r>
              <w:t>Germany, United Kingdom</w:t>
            </w:r>
          </w:p>
        </w:tc>
        <w:tc>
          <w:tcPr>
            <w:tcW w:type="dxa" w:w="2160"/>
          </w:tcPr>
          <w:p>
            <w:r>
              <w:t>0.5071</w:t>
            </w:r>
          </w:p>
        </w:tc>
      </w:tr>
      <w:tr>
        <w:tc>
          <w:tcPr>
            <w:tcW w:type="dxa" w:w="7200"/>
          </w:tcPr>
          <w:p>
            <w:r>
              <w:t>A Memorandum of Understanding between the Scientific Committee on Antarctic Research and the International Polar Heritage Committee</w:t>
            </w:r>
          </w:p>
        </w:tc>
        <w:tc>
          <w:tcPr>
            <w:tcW w:type="dxa" w:w="1440"/>
          </w:tcPr>
          <w:p>
            <w:r>
              <w:t>2019</w:t>
            </w:r>
          </w:p>
        </w:tc>
        <w:tc>
          <w:tcPr>
            <w:tcW w:type="dxa" w:w="2160"/>
          </w:tcPr>
          <w:p>
            <w:r>
              <w:t>ip</w:t>
            </w:r>
          </w:p>
        </w:tc>
        <w:tc>
          <w:tcPr>
            <w:tcW w:type="dxa" w:w="2880"/>
          </w:tcPr>
          <w:p>
            <w:r>
              <w:t>SCAR</w:t>
            </w:r>
          </w:p>
        </w:tc>
        <w:tc>
          <w:tcPr>
            <w:tcW w:type="dxa" w:w="2160"/>
          </w:tcPr>
          <w:p>
            <w:r>
              <w:t>0.5067</w:t>
            </w:r>
          </w:p>
        </w:tc>
      </w:tr>
      <w:tr>
        <w:tc>
          <w:tcPr>
            <w:tcW w:type="dxa" w:w="7200"/>
          </w:tcPr>
          <w:p>
            <w:r>
              <w:t>EU-PolarNet – Connecting Science with Society</w:t>
            </w:r>
          </w:p>
        </w:tc>
        <w:tc>
          <w:tcPr>
            <w:tcW w:type="dxa" w:w="1440"/>
          </w:tcPr>
          <w:p>
            <w:r>
              <w:t>2015</w:t>
            </w:r>
          </w:p>
        </w:tc>
        <w:tc>
          <w:tcPr>
            <w:tcW w:type="dxa" w:w="2160"/>
          </w:tcPr>
          <w:p>
            <w:r>
              <w:t>ip</w:t>
            </w:r>
          </w:p>
        </w:tc>
        <w:tc>
          <w:tcPr>
            <w:tcW w:type="dxa" w:w="2880"/>
          </w:tcPr>
          <w:p>
            <w:r>
              <w:t>Germany, Belgium, Bulgaria, France, Portugal</w:t>
            </w:r>
          </w:p>
        </w:tc>
        <w:tc>
          <w:tcPr>
            <w:tcW w:type="dxa" w:w="2160"/>
          </w:tcPr>
          <w:p>
            <w:r>
              <w:t>0.5066</w:t>
            </w:r>
          </w:p>
        </w:tc>
      </w:tr>
      <w:tr>
        <w:tc>
          <w:tcPr>
            <w:tcW w:type="dxa" w:w="7200"/>
          </w:tcPr>
          <w:p>
            <w:r>
              <w:t>The International Antarctic Master Directory and France-New Zealand Cooperation</w:t>
            </w:r>
          </w:p>
        </w:tc>
        <w:tc>
          <w:tcPr>
            <w:tcW w:type="dxa" w:w="1440"/>
          </w:tcPr>
          <w:p>
            <w:r>
              <w:t>1996</w:t>
            </w:r>
          </w:p>
        </w:tc>
        <w:tc>
          <w:tcPr>
            <w:tcW w:type="dxa" w:w="2160"/>
          </w:tcPr>
          <w:p>
            <w:r>
              <w:t>ip</w:t>
            </w:r>
          </w:p>
        </w:tc>
        <w:tc>
          <w:tcPr>
            <w:tcW w:type="dxa" w:w="2880"/>
          </w:tcPr>
          <w:p>
            <w:r>
              <w:t>France, New Zealand</w:t>
            </w:r>
          </w:p>
        </w:tc>
        <w:tc>
          <w:tcPr>
            <w:tcW w:type="dxa" w:w="2160"/>
          </w:tcPr>
          <w:p>
            <w:r>
              <w:t>0.5065</w:t>
            </w:r>
          </w:p>
        </w:tc>
      </w:tr>
      <w:tr>
        <w:tc>
          <w:tcPr>
            <w:tcW w:type="dxa" w:w="7200"/>
          </w:tcPr>
          <w:p>
            <w:r>
              <w:t>Diversity, resilience and applicative potential of microcosm from Antarctic icy habitats</w:t>
            </w:r>
          </w:p>
        </w:tc>
        <w:tc>
          <w:tcPr>
            <w:tcW w:type="dxa" w:w="1440"/>
          </w:tcPr>
          <w:p>
            <w:r>
              <w:t>2018</w:t>
            </w:r>
          </w:p>
        </w:tc>
        <w:tc>
          <w:tcPr>
            <w:tcW w:type="dxa" w:w="2160"/>
          </w:tcPr>
          <w:p>
            <w:r>
              <w:t>ip</w:t>
            </w:r>
          </w:p>
        </w:tc>
        <w:tc>
          <w:tcPr>
            <w:tcW w:type="dxa" w:w="2880"/>
          </w:tcPr>
          <w:p>
            <w:r>
              <w:t>Romania</w:t>
            </w:r>
          </w:p>
        </w:tc>
        <w:tc>
          <w:tcPr>
            <w:tcW w:type="dxa" w:w="2160"/>
          </w:tcPr>
          <w:p>
            <w:r>
              <w:t>0.5059</w:t>
            </w:r>
          </w:p>
        </w:tc>
      </w:tr>
      <w:tr>
        <w:tc>
          <w:tcPr>
            <w:tcW w:type="dxa" w:w="7200"/>
          </w:tcPr>
          <w:p>
            <w:r>
              <w:t>Report from Asian Forum of Polar Sciences to the ATCM XXXIX</w:t>
            </w:r>
          </w:p>
        </w:tc>
        <w:tc>
          <w:tcPr>
            <w:tcW w:type="dxa" w:w="1440"/>
          </w:tcPr>
          <w:p>
            <w:r>
              <w:t>2016</w:t>
            </w:r>
          </w:p>
        </w:tc>
        <w:tc>
          <w:tcPr>
            <w:tcW w:type="dxa" w:w="2160"/>
          </w:tcPr>
          <w:p>
            <w:r>
              <w:t>ip</w:t>
            </w:r>
          </w:p>
        </w:tc>
        <w:tc>
          <w:tcPr>
            <w:tcW w:type="dxa" w:w="2880"/>
          </w:tcPr>
          <w:p>
            <w:r>
              <w:t>Korea (ROK)</w:t>
            </w:r>
          </w:p>
        </w:tc>
        <w:tc>
          <w:tcPr>
            <w:tcW w:type="dxa" w:w="2160"/>
          </w:tcPr>
          <w:p>
            <w:r>
              <w:t>0.5044</w:t>
            </w:r>
          </w:p>
        </w:tc>
      </w:tr>
      <w:tr>
        <w:tc>
          <w:tcPr>
            <w:tcW w:type="dxa" w:w="7200"/>
          </w:tcPr>
          <w:p>
            <w:r>
              <w:t>Prospectives of Romania cooperation with Australia in Antarctica</w:t>
            </w:r>
          </w:p>
        </w:tc>
        <w:tc>
          <w:tcPr>
            <w:tcW w:type="dxa" w:w="1440"/>
          </w:tcPr>
          <w:p>
            <w:r>
              <w:t>2016</w:t>
            </w:r>
          </w:p>
        </w:tc>
        <w:tc>
          <w:tcPr>
            <w:tcW w:type="dxa" w:w="2160"/>
          </w:tcPr>
          <w:p>
            <w:r>
              <w:t>ip</w:t>
            </w:r>
          </w:p>
        </w:tc>
        <w:tc>
          <w:tcPr>
            <w:tcW w:type="dxa" w:w="2880"/>
          </w:tcPr>
          <w:p>
            <w:r>
              <w:t>Romania</w:t>
            </w:r>
          </w:p>
        </w:tc>
        <w:tc>
          <w:tcPr>
            <w:tcW w:type="dxa" w:w="2160"/>
          </w:tcPr>
          <w:p>
            <w:r>
              <w:t>0.5042</w:t>
            </w:r>
          </w:p>
        </w:tc>
      </w:tr>
      <w:tr>
        <w:tc>
          <w:tcPr>
            <w:tcW w:type="dxa" w:w="7200"/>
          </w:tcPr>
          <w:p>
            <w:r>
              <w:t>Gender Agenda of the Chilean Scientific Program</w:t>
            </w:r>
          </w:p>
        </w:tc>
        <w:tc>
          <w:tcPr>
            <w:tcW w:type="dxa" w:w="1440"/>
          </w:tcPr>
          <w:p>
            <w:r>
              <w:t>2021</w:t>
            </w:r>
          </w:p>
        </w:tc>
        <w:tc>
          <w:tcPr>
            <w:tcW w:type="dxa" w:w="2160"/>
          </w:tcPr>
          <w:p>
            <w:r>
              <w:t>ip</w:t>
            </w:r>
          </w:p>
        </w:tc>
        <w:tc>
          <w:tcPr>
            <w:tcW w:type="dxa" w:w="2880"/>
          </w:tcPr>
          <w:p>
            <w:r>
              <w:t>Chile</w:t>
            </w:r>
          </w:p>
        </w:tc>
        <w:tc>
          <w:tcPr>
            <w:tcW w:type="dxa" w:w="2160"/>
          </w:tcPr>
          <w:p>
            <w:r>
              <w:t>0.5027</w:t>
            </w:r>
          </w:p>
        </w:tc>
      </w:tr>
      <w:tr>
        <w:tc>
          <w:tcPr>
            <w:tcW w:type="dxa" w:w="7200"/>
          </w:tcPr>
          <w:p>
            <w:r>
              <w:t>Gender approach in the National Antarctic Program of Argentina</w:t>
            </w:r>
          </w:p>
        </w:tc>
        <w:tc>
          <w:tcPr>
            <w:tcW w:type="dxa" w:w="1440"/>
          </w:tcPr>
          <w:p>
            <w:r>
              <w:t>2022</w:t>
            </w:r>
          </w:p>
        </w:tc>
        <w:tc>
          <w:tcPr>
            <w:tcW w:type="dxa" w:w="2160"/>
          </w:tcPr>
          <w:p>
            <w:r>
              <w:t>ip</w:t>
            </w:r>
          </w:p>
        </w:tc>
        <w:tc>
          <w:tcPr>
            <w:tcW w:type="dxa" w:w="2880"/>
          </w:tcPr>
          <w:p>
            <w:r>
              <w:t>Argentina</w:t>
            </w:r>
          </w:p>
        </w:tc>
        <w:tc>
          <w:tcPr>
            <w:tcW w:type="dxa" w:w="2160"/>
          </w:tcPr>
          <w:p>
            <w:r>
              <w:t>0.5016</w:t>
            </w:r>
          </w:p>
        </w:tc>
      </w:tr>
      <w:tr>
        <w:tc>
          <w:tcPr>
            <w:tcW w:type="dxa" w:w="7200"/>
          </w:tcPr>
          <w:p>
            <w:r>
              <w:t>Biological prospecting in the Antarctic region: a conservative overview of current research</w:t>
            </w:r>
          </w:p>
        </w:tc>
        <w:tc>
          <w:tcPr>
            <w:tcW w:type="dxa" w:w="1440"/>
          </w:tcPr>
          <w:p>
            <w:r>
              <w:t>2010</w:t>
            </w:r>
          </w:p>
        </w:tc>
        <w:tc>
          <w:tcPr>
            <w:tcW w:type="dxa" w:w="2160"/>
          </w:tcPr>
          <w:p>
            <w:r>
              <w:t>wp</w:t>
            </w:r>
          </w:p>
        </w:tc>
        <w:tc>
          <w:tcPr>
            <w:tcW w:type="dxa" w:w="2880"/>
          </w:tcPr>
          <w:p>
            <w:r>
              <w:t>SCAR</w:t>
            </w:r>
          </w:p>
        </w:tc>
        <w:tc>
          <w:tcPr>
            <w:tcW w:type="dxa" w:w="2160"/>
          </w:tcPr>
          <w:p>
            <w:r>
              <w:t>0.5012</w:t>
            </w:r>
          </w:p>
        </w:tc>
      </w:tr>
      <w:tr>
        <w:tc>
          <w:tcPr>
            <w:tcW w:type="dxa" w:w="7200"/>
          </w:tcPr>
          <w:p>
            <w:r>
              <w:t>Turkey’s Membership to the COMNAP</w:t>
            </w:r>
          </w:p>
        </w:tc>
        <w:tc>
          <w:tcPr>
            <w:tcW w:type="dxa" w:w="1440"/>
          </w:tcPr>
          <w:p>
            <w:r>
              <w:t>2022</w:t>
            </w:r>
          </w:p>
        </w:tc>
        <w:tc>
          <w:tcPr>
            <w:tcW w:type="dxa" w:w="2160"/>
          </w:tcPr>
          <w:p>
            <w:r>
              <w:t>ip</w:t>
            </w:r>
          </w:p>
        </w:tc>
        <w:tc>
          <w:tcPr>
            <w:tcW w:type="dxa" w:w="2880"/>
          </w:tcPr>
          <w:p>
            <w:r>
              <w:t>Türkiye</w:t>
            </w:r>
          </w:p>
        </w:tc>
        <w:tc>
          <w:tcPr>
            <w:tcW w:type="dxa" w:w="2160"/>
          </w:tcPr>
          <w:p>
            <w:r>
              <w:t>0.5006</w:t>
            </w:r>
          </w:p>
        </w:tc>
      </w:tr>
      <w:tr>
        <w:tc>
          <w:tcPr>
            <w:tcW w:type="dxa" w:w="7200"/>
          </w:tcPr>
          <w:p>
            <w:r>
              <w:t>Peruvian national plan of Antarctic research for the middle term</w:t>
            </w:r>
          </w:p>
        </w:tc>
        <w:tc>
          <w:tcPr>
            <w:tcW w:type="dxa" w:w="1440"/>
          </w:tcPr>
          <w:p>
            <w:r>
              <w:t>1995</w:t>
            </w:r>
          </w:p>
        </w:tc>
        <w:tc>
          <w:tcPr>
            <w:tcW w:type="dxa" w:w="2160"/>
          </w:tcPr>
          <w:p>
            <w:r>
              <w:t>ip</w:t>
            </w:r>
          </w:p>
        </w:tc>
        <w:tc>
          <w:tcPr>
            <w:tcW w:type="dxa" w:w="2880"/>
          </w:tcPr>
          <w:p>
            <w:r>
              <w:t>Peru</w:t>
            </w:r>
          </w:p>
        </w:tc>
        <w:tc>
          <w:tcPr>
            <w:tcW w:type="dxa" w:w="2160"/>
          </w:tcPr>
          <w:p>
            <w:r>
              <w:t>0.4983</w:t>
            </w:r>
          </w:p>
        </w:tc>
      </w:tr>
      <w:tr>
        <w:tc>
          <w:tcPr>
            <w:tcW w:type="dxa" w:w="7200"/>
          </w:tcPr>
          <w:p>
            <w:r>
              <w:t>Antarctic Meteorites; Status of Research in Japan and their Preservation</w:t>
            </w:r>
          </w:p>
        </w:tc>
        <w:tc>
          <w:tcPr>
            <w:tcW w:type="dxa" w:w="1440"/>
          </w:tcPr>
          <w:p>
            <w:r>
              <w:t>2003</w:t>
            </w:r>
          </w:p>
        </w:tc>
        <w:tc>
          <w:tcPr>
            <w:tcW w:type="dxa" w:w="2160"/>
          </w:tcPr>
          <w:p>
            <w:r>
              <w:t>ip</w:t>
            </w:r>
          </w:p>
        </w:tc>
        <w:tc>
          <w:tcPr>
            <w:tcW w:type="dxa" w:w="2880"/>
          </w:tcPr>
          <w:p>
            <w:r>
              <w:t>Japan</w:t>
            </w:r>
          </w:p>
        </w:tc>
        <w:tc>
          <w:tcPr>
            <w:tcW w:type="dxa" w:w="2160"/>
          </w:tcPr>
          <w:p>
            <w:r>
              <w:t>0.4978</w:t>
            </w:r>
          </w:p>
        </w:tc>
      </w:tr>
      <w:tr>
        <w:tc>
          <w:tcPr>
            <w:tcW w:type="dxa" w:w="7200"/>
          </w:tcPr>
          <w:p>
            <w:r>
              <w:t>Live from Antarctica: The National Science Foundation’s Education and Outreach Event</w:t>
            </w:r>
          </w:p>
        </w:tc>
        <w:tc>
          <w:tcPr>
            <w:tcW w:type="dxa" w:w="1440"/>
          </w:tcPr>
          <w:p>
            <w:r>
              <w:t>2023</w:t>
            </w:r>
          </w:p>
        </w:tc>
        <w:tc>
          <w:tcPr>
            <w:tcW w:type="dxa" w:w="2160"/>
          </w:tcPr>
          <w:p>
            <w:r>
              <w:t>ip</w:t>
            </w:r>
          </w:p>
        </w:tc>
        <w:tc>
          <w:tcPr>
            <w:tcW w:type="dxa" w:w="2880"/>
          </w:tcPr>
          <w:p>
            <w:r>
              <w:t>United States</w:t>
            </w:r>
          </w:p>
        </w:tc>
        <w:tc>
          <w:tcPr>
            <w:tcW w:type="dxa" w:w="2160"/>
          </w:tcPr>
          <w:p>
            <w:r>
              <w:t>0.4961</w:t>
            </w:r>
          </w:p>
        </w:tc>
      </w:tr>
      <w:tr>
        <w:tc>
          <w:tcPr>
            <w:tcW w:type="dxa" w:w="7200"/>
          </w:tcPr>
          <w:p>
            <w:r>
              <w:t>Spain-Türkiye Scientific Collaboration in Antarctica</w:t>
            </w:r>
          </w:p>
        </w:tc>
        <w:tc>
          <w:tcPr>
            <w:tcW w:type="dxa" w:w="1440"/>
          </w:tcPr>
          <w:p>
            <w:r>
              <w:t>2023</w:t>
            </w:r>
          </w:p>
        </w:tc>
        <w:tc>
          <w:tcPr>
            <w:tcW w:type="dxa" w:w="2160"/>
          </w:tcPr>
          <w:p>
            <w:r>
              <w:t>bp</w:t>
            </w:r>
          </w:p>
        </w:tc>
        <w:tc>
          <w:tcPr>
            <w:tcW w:type="dxa" w:w="2880"/>
          </w:tcPr>
          <w:p>
            <w:r>
              <w:t>Spain, Türkiye</w:t>
            </w:r>
          </w:p>
        </w:tc>
        <w:tc>
          <w:tcPr>
            <w:tcW w:type="dxa" w:w="2160"/>
          </w:tcPr>
          <w:p>
            <w:r>
              <w:t>0.4949</w:t>
            </w:r>
          </w:p>
        </w:tc>
      </w:tr>
      <w:tr>
        <w:tc>
          <w:tcPr>
            <w:tcW w:type="dxa" w:w="7200"/>
          </w:tcPr>
          <w:p>
            <w:r>
              <w:t>Cooperation of Romania with Australia, China, India and Russian Federation within ASMA No. 6 Larsemann Hills, East Antarctica</w:t>
              <w:br/>
            </w:r>
          </w:p>
        </w:tc>
        <w:tc>
          <w:tcPr>
            <w:tcW w:type="dxa" w:w="1440"/>
          </w:tcPr>
          <w:p>
            <w:r>
              <w:t>2017</w:t>
            </w:r>
          </w:p>
        </w:tc>
        <w:tc>
          <w:tcPr>
            <w:tcW w:type="dxa" w:w="2160"/>
          </w:tcPr>
          <w:p>
            <w:r>
              <w:t>ip</w:t>
            </w:r>
          </w:p>
        </w:tc>
        <w:tc>
          <w:tcPr>
            <w:tcW w:type="dxa" w:w="2880"/>
          </w:tcPr>
          <w:p>
            <w:r>
              <w:t>Romania</w:t>
            </w:r>
          </w:p>
        </w:tc>
        <w:tc>
          <w:tcPr>
            <w:tcW w:type="dxa" w:w="2160"/>
          </w:tcPr>
          <w:p>
            <w:r>
              <w:t>0.4944</w:t>
            </w:r>
          </w:p>
        </w:tc>
      </w:tr>
      <w:tr>
        <w:tc>
          <w:tcPr>
            <w:tcW w:type="dxa" w:w="7200"/>
          </w:tcPr>
          <w:p>
            <w:r>
              <w:t>Turkish Antarctic Expedition 2016 - 2017 (TAE - I) Experiences</w:t>
            </w:r>
          </w:p>
        </w:tc>
        <w:tc>
          <w:tcPr>
            <w:tcW w:type="dxa" w:w="1440"/>
          </w:tcPr>
          <w:p>
            <w:r>
              <w:t>2017</w:t>
            </w:r>
          </w:p>
        </w:tc>
        <w:tc>
          <w:tcPr>
            <w:tcW w:type="dxa" w:w="2160"/>
          </w:tcPr>
          <w:p>
            <w:r>
              <w:t>ip</w:t>
            </w:r>
          </w:p>
        </w:tc>
        <w:tc>
          <w:tcPr>
            <w:tcW w:type="dxa" w:w="2880"/>
          </w:tcPr>
          <w:p>
            <w:r>
              <w:t>Türkiye</w:t>
            </w:r>
          </w:p>
        </w:tc>
        <w:tc>
          <w:tcPr>
            <w:tcW w:type="dxa" w:w="2160"/>
          </w:tcPr>
          <w:p>
            <w:r>
              <w:t>0.4934</w:t>
            </w:r>
          </w:p>
        </w:tc>
      </w:tr>
      <w:tr>
        <w:tc>
          <w:tcPr>
            <w:tcW w:type="dxa" w:w="7200"/>
          </w:tcPr>
          <w:p>
            <w:r>
              <w:t>Colombia-Turkey Scientific Collaboration in Antarctica</w:t>
            </w:r>
          </w:p>
        </w:tc>
        <w:tc>
          <w:tcPr>
            <w:tcW w:type="dxa" w:w="1440"/>
          </w:tcPr>
          <w:p>
            <w:r>
              <w:t>2019</w:t>
            </w:r>
          </w:p>
        </w:tc>
        <w:tc>
          <w:tcPr>
            <w:tcW w:type="dxa" w:w="2160"/>
          </w:tcPr>
          <w:p>
            <w:r>
              <w:t>ip</w:t>
            </w:r>
          </w:p>
        </w:tc>
        <w:tc>
          <w:tcPr>
            <w:tcW w:type="dxa" w:w="2880"/>
          </w:tcPr>
          <w:p>
            <w:r>
              <w:t>Colombia, Türkiye</w:t>
            </w:r>
          </w:p>
        </w:tc>
        <w:tc>
          <w:tcPr>
            <w:tcW w:type="dxa" w:w="2160"/>
          </w:tcPr>
          <w:p>
            <w:r>
              <w:t>0.4928</w:t>
            </w:r>
          </w:p>
        </w:tc>
      </w:tr>
      <w:tr>
        <w:tc>
          <w:tcPr>
            <w:tcW w:type="dxa" w:w="7200"/>
          </w:tcPr>
          <w:p>
            <w:r>
              <w:t>Summary Report on IPY 2007–2008 by the ICSU-WMO Joint Committee</w:t>
            </w:r>
          </w:p>
        </w:tc>
        <w:tc>
          <w:tcPr>
            <w:tcW w:type="dxa" w:w="1440"/>
          </w:tcPr>
          <w:p>
            <w:r>
              <w:t>2011</w:t>
            </w:r>
          </w:p>
        </w:tc>
        <w:tc>
          <w:tcPr>
            <w:tcW w:type="dxa" w:w="2160"/>
          </w:tcPr>
          <w:p>
            <w:r>
              <w:t>ip</w:t>
            </w:r>
          </w:p>
        </w:tc>
        <w:tc>
          <w:tcPr>
            <w:tcW w:type="dxa" w:w="2880"/>
          </w:tcPr>
          <w:p>
            <w:r>
              <w:t>SCAR</w:t>
            </w:r>
          </w:p>
        </w:tc>
        <w:tc>
          <w:tcPr>
            <w:tcW w:type="dxa" w:w="2160"/>
          </w:tcPr>
          <w:p>
            <w:r>
              <w:t>0.4915</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