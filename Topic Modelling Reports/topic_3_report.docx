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Topic 3 - Top Papers Report</w:t>
      </w:r>
    </w:p>
    <w:p>
      <w:r>
        <w:t>Total papers analyzed: 5781</w:t>
      </w:r>
    </w:p>
    <w:p>
      <w:r>
        <w:t>Papers above threshold: 239</w:t>
      </w:r>
    </w:p>
    <w:p>
      <w:r>
        <w:t>Threshold value: 0.1889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720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Submitted By</w:t>
            </w:r>
          </w:p>
        </w:tc>
        <w:tc>
          <w:tcPr>
            <w:tcW w:type="dxa" w:w="2160"/>
          </w:tcPr>
          <w:p>
            <w:r>
              <w:t>Topic 3 Score</w:t>
            </w:r>
          </w:p>
        </w:tc>
      </w:tr>
      <w:tr>
        <w:tc>
          <w:tcPr>
            <w:tcW w:type="dxa" w:w="7200"/>
          </w:tcPr>
          <w:p>
            <w:r>
              <w:t>Site guidelines for land-based tourist-visited sites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Australia, United Kingdom, United States</w:t>
            </w:r>
          </w:p>
        </w:tc>
        <w:tc>
          <w:tcPr>
            <w:tcW w:type="dxa" w:w="2160"/>
          </w:tcPr>
          <w:p>
            <w:r>
              <w:t>0.8100</w:t>
            </w:r>
          </w:p>
        </w:tc>
      </w:tr>
      <w:tr>
        <w:tc>
          <w:tcPr>
            <w:tcW w:type="dxa" w:w="7200"/>
          </w:tcPr>
          <w:p>
            <w:r>
              <w:t>On-Site Review of Guidelines for Visitor Sites in the Antarctic Peninsula: summary of programme and suggested amendment of eleven Guidelines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Argentina, Australia, United States</w:t>
            </w:r>
          </w:p>
        </w:tc>
        <w:tc>
          <w:tcPr>
            <w:tcW w:type="dxa" w:w="2160"/>
          </w:tcPr>
          <w:p>
            <w:r>
              <w:t>0.7837</w:t>
            </w:r>
          </w:p>
        </w:tc>
      </w:tr>
      <w:tr>
        <w:tc>
          <w:tcPr>
            <w:tcW w:type="dxa" w:w="7200"/>
          </w:tcPr>
          <w:p>
            <w:r>
              <w:t>National Antarctic Programme use of locations with Visitor Site Guidelines in 2015-16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Kingdom, Argentina, Australia, United States</w:t>
            </w:r>
          </w:p>
        </w:tc>
        <w:tc>
          <w:tcPr>
            <w:tcW w:type="dxa" w:w="2160"/>
          </w:tcPr>
          <w:p>
            <w:r>
              <w:t>0.7657</w:t>
            </w:r>
          </w:p>
        </w:tc>
      </w:tr>
      <w:tr>
        <w:tc>
          <w:tcPr>
            <w:tcW w:type="dxa" w:w="7200"/>
          </w:tcPr>
          <w:p>
            <w:r>
              <w:t>Review of Guidelines for Visitor Sites in the Antarctic Peninsula: New and Amended Guidelines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Argentina, ASOC, IAATO</w:t>
            </w:r>
          </w:p>
        </w:tc>
        <w:tc>
          <w:tcPr>
            <w:tcW w:type="dxa" w:w="2160"/>
          </w:tcPr>
          <w:p>
            <w:r>
              <w:t>0.7652</w:t>
            </w:r>
          </w:p>
        </w:tc>
      </w:tr>
      <w:tr>
        <w:tc>
          <w:tcPr>
            <w:tcW w:type="dxa" w:w="7200"/>
          </w:tcPr>
          <w:p>
            <w:r>
              <w:t>Proposed Visitor Site Guidelines for Argentine Islands, Wilhelm Archipelago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Ukraine</w:t>
            </w:r>
          </w:p>
        </w:tc>
        <w:tc>
          <w:tcPr>
            <w:tcW w:type="dxa" w:w="2160"/>
          </w:tcPr>
          <w:p>
            <w:r>
              <w:t>0.7612</w:t>
            </w:r>
          </w:p>
        </w:tc>
      </w:tr>
      <w:tr>
        <w:tc>
          <w:tcPr>
            <w:tcW w:type="dxa" w:w="7200"/>
          </w:tcPr>
          <w:p>
            <w:r>
              <w:t>National Antarctic Programme use of locations with Visitor Site Guidelines in 2014-15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Kingdom, Argentina, Australia, United States</w:t>
            </w:r>
          </w:p>
        </w:tc>
        <w:tc>
          <w:tcPr>
            <w:tcW w:type="dxa" w:w="2160"/>
          </w:tcPr>
          <w:p>
            <w:r>
              <w:t>0.7459</w:t>
            </w:r>
          </w:p>
        </w:tc>
      </w:tr>
      <w:tr>
        <w:tc>
          <w:tcPr>
            <w:tcW w:type="dxa" w:w="7200"/>
          </w:tcPr>
          <w:p>
            <w:r>
              <w:t>National Antarctic Programme use of locations with Visitor Site Guidelines in 2013-14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Kingdom, Argentina, Australia, United States</w:t>
            </w:r>
          </w:p>
        </w:tc>
        <w:tc>
          <w:tcPr>
            <w:tcW w:type="dxa" w:w="2160"/>
          </w:tcPr>
          <w:p>
            <w:r>
              <w:t>0.7336</w:t>
            </w:r>
          </w:p>
        </w:tc>
      </w:tr>
      <w:tr>
        <w:tc>
          <w:tcPr>
            <w:tcW w:type="dxa" w:w="7200"/>
          </w:tcPr>
          <w:p>
            <w:r>
              <w:t>Report on IAATO Operator use of Antarctic Peninsula Landing Sites and ATCM Visitor Site Guidelines, 2011-2012 Season</w:t>
              <w:br/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0.7161</w:t>
            </w:r>
          </w:p>
        </w:tc>
      </w:tr>
      <w:tr>
        <w:tc>
          <w:tcPr>
            <w:tcW w:type="dxa" w:w="7200"/>
          </w:tcPr>
          <w:p>
            <w:r>
              <w:t>Visitor Site Guidelines Assessment and Review Checklists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Argentina, Australia, United States, ASOC, IAATO</w:t>
            </w:r>
          </w:p>
        </w:tc>
        <w:tc>
          <w:tcPr>
            <w:tcW w:type="dxa" w:w="2160"/>
          </w:tcPr>
          <w:p>
            <w:r>
              <w:t>0.7077</w:t>
            </w:r>
          </w:p>
        </w:tc>
      </w:tr>
      <w:tr>
        <w:tc>
          <w:tcPr>
            <w:tcW w:type="dxa" w:w="7200"/>
          </w:tcPr>
          <w:p>
            <w:r>
              <w:t>Report on IAATO Operator Use of Antarctic Peninsula Landing Sites and ATCM Visitor Site Guidelines, 2013-14 and 2014-15 Season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0.6898</w:t>
            </w:r>
          </w:p>
        </w:tc>
      </w:tr>
      <w:tr>
        <w:tc>
          <w:tcPr>
            <w:tcW w:type="dxa" w:w="7200"/>
          </w:tcPr>
          <w:p>
            <w:r>
              <w:t>Review of Site Guidelines for Visitors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Argentina, ASOC, IAATO</w:t>
            </w:r>
          </w:p>
        </w:tc>
        <w:tc>
          <w:tcPr>
            <w:tcW w:type="dxa" w:w="2160"/>
          </w:tcPr>
          <w:p>
            <w:r>
              <w:t>0.6850</w:t>
            </w:r>
          </w:p>
        </w:tc>
      </w:tr>
      <w:tr>
        <w:tc>
          <w:tcPr>
            <w:tcW w:type="dxa" w:w="7200"/>
          </w:tcPr>
          <w:p>
            <w:r>
              <w:t>Towards Improved Search and Rescue in the Antarctic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0.6833</w:t>
            </w:r>
          </w:p>
        </w:tc>
      </w:tr>
      <w:tr>
        <w:tc>
          <w:tcPr>
            <w:tcW w:type="dxa" w:w="7200"/>
          </w:tcPr>
          <w:p>
            <w:r>
              <w:t>Report on IAATO Operator Use of Antarctic Peninsula Landing Sites and ATCM Visitor Site Guidelines, 2015-16 Season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0.6798</w:t>
            </w:r>
          </w:p>
        </w:tc>
      </w:tr>
      <w:tr>
        <w:tc>
          <w:tcPr>
            <w:tcW w:type="dxa" w:w="7200"/>
          </w:tcPr>
          <w:p>
            <w:r>
              <w:t>Brief Update on the Antarctic Peninsula Landing Site Visits and Site Guidelines</w:t>
              <w:br/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0.6785</w:t>
            </w:r>
          </w:p>
        </w:tc>
      </w:tr>
      <w:tr>
        <w:tc>
          <w:tcPr>
            <w:tcW w:type="dxa" w:w="7200"/>
          </w:tcPr>
          <w:p>
            <w:r>
              <w:t>A review of tourist activities authorized by France in the Antarctic Treaty area during the 2017–18 season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0.6779</w:t>
            </w:r>
          </w:p>
        </w:tc>
      </w:tr>
      <w:tr>
        <w:tc>
          <w:tcPr>
            <w:tcW w:type="dxa" w:w="7200"/>
          </w:tcPr>
          <w:p>
            <w:r>
              <w:t>Policy Issues Arising from On-Site Review of Guidelines for Visitor Sites in the Antarctic Peninsula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Argentina, Australia, Norway, United States</w:t>
            </w:r>
          </w:p>
        </w:tc>
        <w:tc>
          <w:tcPr>
            <w:tcW w:type="dxa" w:w="2160"/>
          </w:tcPr>
          <w:p>
            <w:r>
              <w:t>0.6760</w:t>
            </w:r>
          </w:p>
        </w:tc>
      </w:tr>
      <w:tr>
        <w:tc>
          <w:tcPr>
            <w:tcW w:type="dxa" w:w="7200"/>
          </w:tcPr>
          <w:p>
            <w:r>
              <w:t>Report on IAATO Operator Use of Antarctic Peninsula Landing Sites and ATCM Visitor Site Guidelines, 2016-17 Season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0.6729</w:t>
            </w:r>
          </w:p>
        </w:tc>
      </w:tr>
      <w:tr>
        <w:tc>
          <w:tcPr>
            <w:tcW w:type="dxa" w:w="7200"/>
          </w:tcPr>
          <w:p>
            <w:r>
              <w:t>Site Guidelines for D’Hainaut Island, Mikkelsen Harbour, Trinity Island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Argentina, United States</w:t>
            </w:r>
          </w:p>
        </w:tc>
        <w:tc>
          <w:tcPr>
            <w:tcW w:type="dxa" w:w="2160"/>
          </w:tcPr>
          <w:p>
            <w:r>
              <w:t>0.6718</w:t>
            </w:r>
          </w:p>
        </w:tc>
      </w:tr>
      <w:tr>
        <w:tc>
          <w:tcPr>
            <w:tcW w:type="dxa" w:w="7200"/>
          </w:tcPr>
          <w:p>
            <w:r>
              <w:t>Site Guidelines for i) Orne Harbour and ii) Orne Islands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Argentina, Australia, United States</w:t>
            </w:r>
          </w:p>
        </w:tc>
        <w:tc>
          <w:tcPr>
            <w:tcW w:type="dxa" w:w="2160"/>
          </w:tcPr>
          <w:p>
            <w:r>
              <w:t>0.6709</w:t>
            </w:r>
          </w:p>
        </w:tc>
      </w:tr>
      <w:tr>
        <w:tc>
          <w:tcPr>
            <w:tcW w:type="dxa" w:w="7200"/>
          </w:tcPr>
          <w:p>
            <w:r>
              <w:t>Site Guidelines for Port Charcot, Booth Island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Argentina, France, Ukraine, United States</w:t>
            </w:r>
          </w:p>
        </w:tc>
        <w:tc>
          <w:tcPr>
            <w:tcW w:type="dxa" w:w="2160"/>
          </w:tcPr>
          <w:p>
            <w:r>
              <w:t>0.6662</w:t>
            </w:r>
          </w:p>
        </w:tc>
      </w:tr>
      <w:tr>
        <w:tc>
          <w:tcPr>
            <w:tcW w:type="dxa" w:w="7200"/>
          </w:tcPr>
          <w:p>
            <w:r>
              <w:t>Site Guidelines for Point Wild, Elephant Island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Chile, IAATO</w:t>
            </w:r>
          </w:p>
        </w:tc>
        <w:tc>
          <w:tcPr>
            <w:tcW w:type="dxa" w:w="2160"/>
          </w:tcPr>
          <w:p>
            <w:r>
              <w:t>0.6608</w:t>
            </w:r>
          </w:p>
        </w:tc>
      </w:tr>
      <w:tr>
        <w:tc>
          <w:tcPr>
            <w:tcW w:type="dxa" w:w="7200"/>
          </w:tcPr>
          <w:p>
            <w:r>
              <w:t>Report on IAATO Operator Use of Antarctic Peninsula Landing Sites and ATCM Visitor Site Guidelines, 2012-13 Season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0.6604</w:t>
            </w:r>
          </w:p>
        </w:tc>
      </w:tr>
      <w:tr>
        <w:tc>
          <w:tcPr>
            <w:tcW w:type="dxa" w:w="7200"/>
          </w:tcPr>
          <w:p>
            <w:r>
              <w:t>Review of Guidelines for Visitor Sites in the Antarctic Peninsula: Revised Guidelines for Paulet Island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Argentina, ASOC, IAATO, Norway, Sweden</w:t>
            </w:r>
          </w:p>
        </w:tc>
        <w:tc>
          <w:tcPr>
            <w:tcW w:type="dxa" w:w="2160"/>
          </w:tcPr>
          <w:p>
            <w:r>
              <w:t>0.6522</w:t>
            </w:r>
          </w:p>
        </w:tc>
      </w:tr>
      <w:tr>
        <w:tc>
          <w:tcPr>
            <w:tcW w:type="dxa" w:w="7200"/>
          </w:tcPr>
          <w:p>
            <w:r>
              <w:t>Report on IAATO Operator use of Antarctic Peninsula Landing Sites and ATCM Visitor Site Guidelines, 2009-10 &amp; 2010-11 Seasons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0.6457</w:t>
            </w:r>
          </w:p>
        </w:tc>
      </w:tr>
      <w:tr>
        <w:tc>
          <w:tcPr>
            <w:tcW w:type="dxa" w:w="7200"/>
          </w:tcPr>
          <w:p>
            <w:r>
              <w:t>Policy Issues Arising from the 2013 On-Site Review of Guidelines for Visitor Sites in the Antarctic Peninsula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Argentina, Australia, United States</w:t>
            </w:r>
          </w:p>
        </w:tc>
        <w:tc>
          <w:tcPr>
            <w:tcW w:type="dxa" w:w="2160"/>
          </w:tcPr>
          <w:p>
            <w:r>
              <w:t>0.6430</w:t>
            </w:r>
          </w:p>
        </w:tc>
      </w:tr>
      <w:tr>
        <w:tc>
          <w:tcPr>
            <w:tcW w:type="dxa" w:w="7200"/>
          </w:tcPr>
          <w:p>
            <w:r>
              <w:t>Areas of tourist interest in the Antarctic Peninsula and South Orkney Islands region. 2014/2015 austral summer season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0.6418</w:t>
            </w:r>
          </w:p>
        </w:tc>
      </w:tr>
      <w:tr>
        <w:tc>
          <w:tcPr>
            <w:tcW w:type="dxa" w:w="7200"/>
          </w:tcPr>
          <w:p>
            <w:r>
              <w:t>Areas of tourist interest in the Antarctic Peninsula and South Orkney Islands (Islas Orcadas del Sur) region. 2013/2014 Austral summer season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0.6394</w:t>
            </w:r>
          </w:p>
        </w:tc>
      </w:tr>
      <w:tr>
        <w:tc>
          <w:tcPr>
            <w:tcW w:type="dxa" w:w="7200"/>
          </w:tcPr>
          <w:p>
            <w:r>
              <w:t>Areas of tourist interest in the Antarctic Peninsula and South Orkney Islands region. 2016/2017 austral summer season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0.6360</w:t>
            </w:r>
          </w:p>
        </w:tc>
      </w:tr>
      <w:tr>
        <w:tc>
          <w:tcPr>
            <w:tcW w:type="dxa" w:w="7200"/>
          </w:tcPr>
          <w:p>
            <w:r>
              <w:t>Areas of tourist interest in the Antarctic Peninsula and Orcadas del Sur Islands (South Orkney Islands) region. 2012/2013 Austral summer season</w:t>
              <w:br/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0.6357</w:t>
            </w:r>
          </w:p>
        </w:tc>
      </w:tr>
      <w:tr>
        <w:tc>
          <w:tcPr>
            <w:tcW w:type="dxa" w:w="7200"/>
          </w:tcPr>
          <w:p>
            <w:r>
              <w:t>Tourism development in the Antarctic Peninsula: a regional approach</w:t>
              <w:br/>
              <w:br/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0.6352</w:t>
            </w:r>
          </w:p>
        </w:tc>
      </w:tr>
      <w:tr>
        <w:tc>
          <w:tcPr>
            <w:tcW w:type="dxa" w:w="7200"/>
          </w:tcPr>
          <w:p>
            <w:r>
              <w:t>Site Guidelines for Half Moon Island, South Shetland Islands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0.6344</w:t>
            </w:r>
          </w:p>
        </w:tc>
      </w:tr>
      <w:tr>
        <w:tc>
          <w:tcPr>
            <w:tcW w:type="dxa" w:w="7200"/>
          </w:tcPr>
          <w:p>
            <w:r>
              <w:t>Report on IAATO Operator Use of Antarctic Peninsula Landing Sites and ATCM Visitor Site Guidelines, 2017-18 Season</w:t>
              <w:br/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0.6340</w:t>
            </w:r>
          </w:p>
        </w:tc>
      </w:tr>
      <w:tr>
        <w:tc>
          <w:tcPr>
            <w:tcW w:type="dxa" w:w="7200"/>
          </w:tcPr>
          <w:p>
            <w:r>
              <w:t>Areas of tourist interest in the Antarctic Peninsula and South Orkney Islands region. 2015/2016 austral summer season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0.6336</w:t>
            </w:r>
          </w:p>
        </w:tc>
      </w:tr>
      <w:tr>
        <w:tc>
          <w:tcPr>
            <w:tcW w:type="dxa" w:w="7200"/>
          </w:tcPr>
          <w:p>
            <w:r>
              <w:t>Tourism on Barrientos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0.6306</w:t>
            </w:r>
          </w:p>
        </w:tc>
      </w:tr>
      <w:tr>
        <w:tc>
          <w:tcPr>
            <w:tcW w:type="dxa" w:w="7200"/>
          </w:tcPr>
          <w:p>
            <w:r>
              <w:t>Site Guidelines Analysis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0.6292</w:t>
            </w:r>
          </w:p>
        </w:tc>
      </w:tr>
      <w:tr>
        <w:tc>
          <w:tcPr>
            <w:tcW w:type="dxa" w:w="7200"/>
          </w:tcPr>
          <w:p>
            <w:r>
              <w:t>Site Guidelines for Wordie House, Winter Island, Argentine Islands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Ukraine, United Kingdom</w:t>
            </w:r>
          </w:p>
        </w:tc>
        <w:tc>
          <w:tcPr>
            <w:tcW w:type="dxa" w:w="2160"/>
          </w:tcPr>
          <w:p>
            <w:r>
              <w:t>0.6283</w:t>
            </w:r>
          </w:p>
        </w:tc>
      </w:tr>
      <w:tr>
        <w:tc>
          <w:tcPr>
            <w:tcW w:type="dxa" w:w="7200"/>
          </w:tcPr>
          <w:p>
            <w:r>
              <w:t>Site Guidelines for Baily Head and Telefon Bay, Deception Island, South Shetland Islands</w:t>
              <w:br/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Argentina, Chile, Norway, Spain, United Kingdom, United States</w:t>
            </w:r>
          </w:p>
        </w:tc>
        <w:tc>
          <w:tcPr>
            <w:tcW w:type="dxa" w:w="2160"/>
          </w:tcPr>
          <w:p>
            <w:r>
              <w:t>0.6265</w:t>
            </w:r>
          </w:p>
        </w:tc>
      </w:tr>
      <w:tr>
        <w:tc>
          <w:tcPr>
            <w:tcW w:type="dxa" w:w="7200"/>
          </w:tcPr>
          <w:p>
            <w:r>
              <w:t>Site Guidelines for Devil Island, Vega Island</w:t>
              <w:br/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0.6184</w:t>
            </w:r>
          </w:p>
        </w:tc>
      </w:tr>
      <w:tr>
        <w:tc>
          <w:tcPr>
            <w:tcW w:type="dxa" w:w="7200"/>
          </w:tcPr>
          <w:p>
            <w:r>
              <w:t>Areas of tourist interest in the Antarctic Peninsula and Orcadas del Sur Islands (South Orkney Islands) region. 2011/2012 austral summer season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0.6154</w:t>
            </w:r>
          </w:p>
        </w:tc>
      </w:tr>
      <w:tr>
        <w:tc>
          <w:tcPr>
            <w:tcW w:type="dxa" w:w="7200"/>
          </w:tcPr>
          <w:p>
            <w:r>
              <w:t>Site Guidelines for Damoy Point, Wiencke Island, Antarctic Peninsula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Argentina</w:t>
            </w:r>
          </w:p>
        </w:tc>
        <w:tc>
          <w:tcPr>
            <w:tcW w:type="dxa" w:w="2160"/>
          </w:tcPr>
          <w:p>
            <w:r>
              <w:t>0.6118</w:t>
            </w:r>
          </w:p>
        </w:tc>
      </w:tr>
      <w:tr>
        <w:tc>
          <w:tcPr>
            <w:tcW w:type="dxa" w:w="7200"/>
          </w:tcPr>
          <w:p>
            <w:r>
              <w:t>A Five-Year Overview and 2022-23 Season Report on IAATO Operator Use of Antarctic Peninsula Landing Sites and ATCM Visitor Site Guidelines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0.6031</w:t>
            </w:r>
          </w:p>
        </w:tc>
      </w:tr>
      <w:tr>
        <w:tc>
          <w:tcPr>
            <w:tcW w:type="dxa" w:w="7200"/>
          </w:tcPr>
          <w:p>
            <w:r>
              <w:t>Site Guidelines for the Yalour Islands, Wilhelm Archipelago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Ukraine, United Kingdom, United States, Argentina, IAATO</w:t>
            </w:r>
          </w:p>
        </w:tc>
        <w:tc>
          <w:tcPr>
            <w:tcW w:type="dxa" w:w="2160"/>
          </w:tcPr>
          <w:p>
            <w:r>
              <w:t>0.5911</w:t>
            </w:r>
          </w:p>
        </w:tc>
      </w:tr>
      <w:tr>
        <w:tc>
          <w:tcPr>
            <w:tcW w:type="dxa" w:w="7200"/>
          </w:tcPr>
          <w:p>
            <w:r>
              <w:t>Update on the Antarctic Peninsula Landing Site Use and Site Guidelines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0.5876</w:t>
            </w:r>
          </w:p>
        </w:tc>
      </w:tr>
      <w:tr>
        <w:tc>
          <w:tcPr>
            <w:tcW w:type="dxa" w:w="7200"/>
          </w:tcPr>
          <w:p>
            <w:r>
              <w:t>Report on IAATO Operator Use of Antarctic Peninsula Landing Sites and ATCM Visitor Site Guidelines, 2018-19 Season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0.5860</w:t>
            </w:r>
          </w:p>
        </w:tc>
      </w:tr>
      <w:tr>
        <w:tc>
          <w:tcPr>
            <w:tcW w:type="dxa" w:w="7200"/>
          </w:tcPr>
          <w:p>
            <w:r>
              <w:t>Site Guidelines for Danco Island, Errera Channel, Antarctic Peninsula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United States</w:t>
            </w:r>
          </w:p>
        </w:tc>
        <w:tc>
          <w:tcPr>
            <w:tcW w:type="dxa" w:w="2160"/>
          </w:tcPr>
          <w:p>
            <w:r>
              <w:t>0.5853</w:t>
            </w:r>
          </w:p>
        </w:tc>
      </w:tr>
      <w:tr>
        <w:tc>
          <w:tcPr>
            <w:tcW w:type="dxa" w:w="7200"/>
          </w:tcPr>
          <w:p>
            <w:r>
              <w:t xml:space="preserve">Guidelines for Visitors to Snow Hill 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Argentina, Sweden</w:t>
            </w:r>
          </w:p>
        </w:tc>
        <w:tc>
          <w:tcPr>
            <w:tcW w:type="dxa" w:w="2160"/>
          </w:tcPr>
          <w:p>
            <w:r>
              <w:t>0.5849</w:t>
            </w:r>
          </w:p>
        </w:tc>
      </w:tr>
      <w:tr>
        <w:tc>
          <w:tcPr>
            <w:tcW w:type="dxa" w:w="7200"/>
          </w:tcPr>
          <w:p>
            <w:r>
              <w:t>Areas of tourist interest in the Antártica Peninsula (Antarctic Peninsula) and Orcadas del Sur Islands (South Orkney Islands) region. 2010/2011 austral summer season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0.5754</w:t>
            </w:r>
          </w:p>
        </w:tc>
      </w:tr>
      <w:tr>
        <w:tc>
          <w:tcPr>
            <w:tcW w:type="dxa" w:w="7200"/>
          </w:tcPr>
          <w:p>
            <w:r>
              <w:t>Site Guidelines for the Northeast beach of Ardley Peninsula (Ardley Island), King George Island (25 de Mayo Island), South Shetland Islands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Argentina, Chile</w:t>
            </w:r>
          </w:p>
        </w:tc>
        <w:tc>
          <w:tcPr>
            <w:tcW w:type="dxa" w:w="2160"/>
          </w:tcPr>
          <w:p>
            <w:r>
              <w:t>0.5739</w:t>
            </w:r>
          </w:p>
        </w:tc>
      </w:tr>
      <w:tr>
        <w:tc>
          <w:tcPr>
            <w:tcW w:type="dxa" w:w="7200"/>
          </w:tcPr>
          <w:p>
            <w:r>
              <w:t>Report on IAATO Member use of Antarctic Peninsula Landing Site and ATCM Visitor Site Guidelines - 2008-09 Season</w:t>
              <w:br/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0.5671</w:t>
            </w:r>
          </w:p>
        </w:tc>
      </w:tr>
      <w:tr>
        <w:tc>
          <w:tcPr>
            <w:tcW w:type="dxa" w:w="7200"/>
          </w:tcPr>
          <w:p>
            <w:r>
              <w:t>Site Guidelines for Visitors Pendulum Cove, Deception Island, South Shetland Islands</w:t>
              <w:br/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Argentina, Chile, Norway, Spain, United Kingdom, United States</w:t>
            </w:r>
          </w:p>
        </w:tc>
        <w:tc>
          <w:tcPr>
            <w:tcW w:type="dxa" w:w="2160"/>
          </w:tcPr>
          <w:p>
            <w:r>
              <w:t>0.5664</w:t>
            </w:r>
          </w:p>
        </w:tc>
      </w:tr>
      <w:tr>
        <w:tc>
          <w:tcPr>
            <w:tcW w:type="dxa" w:w="7200"/>
          </w:tcPr>
          <w:p>
            <w:r>
              <w:t xml:space="preserve">Proposed Amendment for Antarctic Treaty Site Guidelines for Visitors Baily Head, Deception Island 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States, Argentina, ASOC, Chile, IAATO, Norway, Spain, United Kingdom</w:t>
            </w:r>
          </w:p>
        </w:tc>
        <w:tc>
          <w:tcPr>
            <w:tcW w:type="dxa" w:w="2160"/>
          </w:tcPr>
          <w:p>
            <w:r>
              <w:t>0.5662</w:t>
            </w:r>
          </w:p>
        </w:tc>
      </w:tr>
      <w:tr>
        <w:tc>
          <w:tcPr>
            <w:tcW w:type="dxa" w:w="7200"/>
          </w:tcPr>
          <w:p>
            <w:r>
              <w:t>Report of the CEP Intersessional Contact Group on Site Guidelines for Visitors to Antarctica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0.5655</w:t>
            </w:r>
          </w:p>
        </w:tc>
      </w:tr>
      <w:tr>
        <w:tc>
          <w:tcPr>
            <w:tcW w:type="dxa" w:w="7200"/>
          </w:tcPr>
          <w:p>
            <w:r>
              <w:t>Site Guidelines for Brown Bluff, Tabarin Peninsula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United States</w:t>
            </w:r>
          </w:p>
        </w:tc>
        <w:tc>
          <w:tcPr>
            <w:tcW w:type="dxa" w:w="2160"/>
          </w:tcPr>
          <w:p>
            <w:r>
              <w:t>0.5587</w:t>
            </w:r>
          </w:p>
        </w:tc>
      </w:tr>
      <w:tr>
        <w:tc>
          <w:tcPr>
            <w:tcW w:type="dxa" w:w="7200"/>
          </w:tcPr>
          <w:p>
            <w:r>
              <w:t>Horseshoe Island Visitor Site Guidelines: Proposed Revision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0.5586</w:t>
            </w:r>
          </w:p>
        </w:tc>
      </w:tr>
      <w:tr>
        <w:tc>
          <w:tcPr>
            <w:tcW w:type="dxa" w:w="7200"/>
          </w:tcPr>
          <w:p>
            <w:r>
              <w:t>Antarctic Peninsula Compendium, 3rd Edition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States, United Kingdom</w:t>
            </w:r>
          </w:p>
        </w:tc>
        <w:tc>
          <w:tcPr>
            <w:tcW w:type="dxa" w:w="2160"/>
          </w:tcPr>
          <w:p>
            <w:r>
              <w:t>0.5526</w:t>
            </w:r>
          </w:p>
        </w:tc>
      </w:tr>
      <w:tr>
        <w:tc>
          <w:tcPr>
            <w:tcW w:type="dxa" w:w="7200"/>
          </w:tcPr>
          <w:p>
            <w:r>
              <w:t>Site Guidelines for the Northeast beach of Ardley Peninsula (Ardley Island), King George Island (25 de Mayo Island), South Shetland Islands</w:t>
              <w:br/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Argentina, Chile</w:t>
            </w:r>
          </w:p>
        </w:tc>
        <w:tc>
          <w:tcPr>
            <w:tcW w:type="dxa" w:w="2160"/>
          </w:tcPr>
          <w:p>
            <w:r>
              <w:t>0.5480</w:t>
            </w:r>
          </w:p>
        </w:tc>
      </w:tr>
      <w:tr>
        <w:tc>
          <w:tcPr>
            <w:tcW w:type="dxa" w:w="7200"/>
          </w:tcPr>
          <w:p>
            <w:r>
              <w:t>Visitor Site Guide for Cape Royds, Ross Island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Zealand, United States</w:t>
            </w:r>
          </w:p>
        </w:tc>
        <w:tc>
          <w:tcPr>
            <w:tcW w:type="dxa" w:w="2160"/>
          </w:tcPr>
          <w:p>
            <w:r>
              <w:t>0.5352</w:t>
            </w:r>
          </w:p>
        </w:tc>
      </w:tr>
      <w:tr>
        <w:tc>
          <w:tcPr>
            <w:tcW w:type="dxa" w:w="7200"/>
          </w:tcPr>
          <w:p>
            <w:r>
              <w:t>Revision of Guidelines for Visitor Sites in the South Shetland Islands: Revised Guidelines for Yankee Harbour and Half Moon Island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IAATO</w:t>
            </w:r>
          </w:p>
        </w:tc>
        <w:tc>
          <w:tcPr>
            <w:tcW w:type="dxa" w:w="2160"/>
          </w:tcPr>
          <w:p>
            <w:r>
              <w:t>0.5327</w:t>
            </w:r>
          </w:p>
        </w:tc>
      </w:tr>
      <w:tr>
        <w:tc>
          <w:tcPr>
            <w:tcW w:type="dxa" w:w="7200"/>
          </w:tcPr>
          <w:p>
            <w:r>
              <w:t>A Five-Year Overview and 2021–22 Season Report on IAATO Operator Use of Antarctic Peninsula Landing Sites and ATCM Visitor Site Guidelines</w:t>
              <w:br/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0.5264</w:t>
            </w:r>
          </w:p>
        </w:tc>
      </w:tr>
      <w:tr>
        <w:tc>
          <w:tcPr>
            <w:tcW w:type="dxa" w:w="7200"/>
          </w:tcPr>
          <w:p>
            <w:r>
              <w:t xml:space="preserve">IAATO Site Specific Guidelines in the Antarctic Peninsula 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0.5211</w:t>
            </w:r>
          </w:p>
        </w:tc>
      </w:tr>
      <w:tr>
        <w:tc>
          <w:tcPr>
            <w:tcW w:type="dxa" w:w="7200"/>
          </w:tcPr>
          <w:p>
            <w:r>
              <w:t>Revised Visitor Site Guidelines for Site No. 22 Wordie House, Winter Island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Ukraine, United Kingdom</w:t>
            </w:r>
          </w:p>
        </w:tc>
        <w:tc>
          <w:tcPr>
            <w:tcW w:type="dxa" w:w="2160"/>
          </w:tcPr>
          <w:p>
            <w:r>
              <w:t>0.5210</w:t>
            </w:r>
          </w:p>
        </w:tc>
      </w:tr>
      <w:tr>
        <w:tc>
          <w:tcPr>
            <w:tcW w:type="dxa" w:w="7200"/>
          </w:tcPr>
          <w:p>
            <w:r>
              <w:t>A Five-Year Overview and 2020–21 Season Report on IAATO Operator Use of Antarctic Peninsula Landing Sites and ATCM Visitor Site Guidelines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0.5112</w:t>
            </w:r>
          </w:p>
        </w:tc>
      </w:tr>
      <w:tr>
        <w:tc>
          <w:tcPr>
            <w:tcW w:type="dxa" w:w="7200"/>
          </w:tcPr>
          <w:p>
            <w:r>
              <w:t>Proposed Amendment for Antarctic Treaty Site Guidelines for Visitors Pendulum Cove, Telefon Bay and Whalers Bay, Deception Island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States, Argentina, ASOC, Chile, IAATO, Norway, Spain, United Kingdom</w:t>
            </w:r>
          </w:p>
        </w:tc>
        <w:tc>
          <w:tcPr>
            <w:tcW w:type="dxa" w:w="2160"/>
          </w:tcPr>
          <w:p>
            <w:r>
              <w:t>0.5101</w:t>
            </w:r>
          </w:p>
        </w:tc>
      </w:tr>
      <w:tr>
        <w:tc>
          <w:tcPr>
            <w:tcW w:type="dxa" w:w="7200"/>
          </w:tcPr>
          <w:p>
            <w:r>
              <w:t>Antarctic Treaty Visitor Site Guide for Torgersen Island, Arthur Harbor, Southwest Anvers Island</w:t>
              <w:br/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0.5033</w:t>
            </w:r>
          </w:p>
        </w:tc>
      </w:tr>
      <w:tr>
        <w:tc>
          <w:tcPr>
            <w:tcW w:type="dxa" w:w="7200"/>
          </w:tcPr>
          <w:p>
            <w:r>
              <w:t>Compilation of data on tourist visits to the Antarctic Peninsula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0.5028</w:t>
            </w:r>
          </w:p>
        </w:tc>
      </w:tr>
      <w:tr>
        <w:tc>
          <w:tcPr>
            <w:tcW w:type="dxa" w:w="7200"/>
          </w:tcPr>
          <w:p>
            <w:r>
              <w:t>Site Guidelines: mapping update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Kingdom, United States, Argentina, Australia</w:t>
            </w:r>
          </w:p>
        </w:tc>
        <w:tc>
          <w:tcPr>
            <w:tcW w:type="dxa" w:w="2160"/>
          </w:tcPr>
          <w:p>
            <w:r>
              <w:t>0.4972</w:t>
            </w:r>
          </w:p>
        </w:tc>
      </w:tr>
      <w:tr>
        <w:tc>
          <w:tcPr>
            <w:tcW w:type="dxa" w:w="7200"/>
          </w:tcPr>
          <w:p>
            <w:r>
              <w:t>Report on Antarctic tourism through Ushuaia 1997-8</w:t>
            </w:r>
          </w:p>
        </w:tc>
        <w:tc>
          <w:tcPr>
            <w:tcW w:type="dxa" w:w="1440"/>
          </w:tcPr>
          <w:p>
            <w:r>
              <w:t>1998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0.4939</w:t>
            </w:r>
          </w:p>
        </w:tc>
      </w:tr>
      <w:tr>
        <w:tc>
          <w:tcPr>
            <w:tcW w:type="dxa" w:w="7200"/>
          </w:tcPr>
          <w:p>
            <w:r>
              <w:t>Site Guidelines for Horseshoe Island and Detaille Island, Antarctic Peninsula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0.4841</w:t>
            </w:r>
          </w:p>
        </w:tc>
      </w:tr>
      <w:tr>
        <w:tc>
          <w:tcPr>
            <w:tcW w:type="dxa" w:w="7200"/>
          </w:tcPr>
          <w:p>
            <w:r>
              <w:t>Coastal sediment pollution at sites frequently visited by tourism operations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0.4799</w:t>
            </w:r>
          </w:p>
        </w:tc>
      </w:tr>
      <w:tr>
        <w:tc>
          <w:tcPr>
            <w:tcW w:type="dxa" w:w="7200"/>
          </w:tcPr>
          <w:p>
            <w:r>
              <w:t>Revision of Site Guidelines to Snow Hill Hut</w:t>
              <w:br/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Argentina, Sweden</w:t>
            </w:r>
          </w:p>
        </w:tc>
        <w:tc>
          <w:tcPr>
            <w:tcW w:type="dxa" w:w="2160"/>
          </w:tcPr>
          <w:p>
            <w:r>
              <w:t>0.4791</w:t>
            </w:r>
          </w:p>
        </w:tc>
      </w:tr>
      <w:tr>
        <w:tc>
          <w:tcPr>
            <w:tcW w:type="dxa" w:w="7200"/>
          </w:tcPr>
          <w:p>
            <w:r>
              <w:t>Report on Antarctic tourism numbers through the Port of Ushuaia 1998-99</w:t>
            </w:r>
          </w:p>
        </w:tc>
        <w:tc>
          <w:tcPr>
            <w:tcW w:type="dxa" w:w="1440"/>
          </w:tcPr>
          <w:p>
            <w:r>
              <w:t>1999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0.4759</w:t>
            </w:r>
          </w:p>
        </w:tc>
      </w:tr>
      <w:tr>
        <w:tc>
          <w:tcPr>
            <w:tcW w:type="dxa" w:w="7200"/>
          </w:tcPr>
          <w:p>
            <w:r>
              <w:t>Visitor site guide for Mawson’s Huts and Cape Denison, East Antarctica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0.4740</w:t>
            </w:r>
          </w:p>
        </w:tc>
      </w:tr>
      <w:tr>
        <w:tc>
          <w:tcPr>
            <w:tcW w:type="dxa" w:w="7200"/>
          </w:tcPr>
          <w:p>
            <w:r>
              <w:t>Site Guidelines for Goudier Island, Port Lockroy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0.4637</w:t>
            </w:r>
          </w:p>
        </w:tc>
      </w:tr>
      <w:tr>
        <w:tc>
          <w:tcPr>
            <w:tcW w:type="dxa" w:w="7200"/>
          </w:tcPr>
          <w:p>
            <w:r>
              <w:t>Revised Visited Site Guidelines: Aitcho Islands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Ecuador, Spain</w:t>
            </w:r>
          </w:p>
        </w:tc>
        <w:tc>
          <w:tcPr>
            <w:tcW w:type="dxa" w:w="2160"/>
          </w:tcPr>
          <w:p>
            <w:r>
              <w:t>0.4549</w:t>
            </w:r>
          </w:p>
        </w:tc>
      </w:tr>
      <w:tr>
        <w:tc>
          <w:tcPr>
            <w:tcW w:type="dxa" w:w="7200"/>
          </w:tcPr>
          <w:p>
            <w:r>
              <w:t xml:space="preserve">Site management of Elephant Point, Livingston Island, South Shetland Islands 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Spain, United Kingdom, Portugal, IAATO</w:t>
            </w:r>
          </w:p>
        </w:tc>
        <w:tc>
          <w:tcPr>
            <w:tcW w:type="dxa" w:w="2160"/>
          </w:tcPr>
          <w:p>
            <w:r>
              <w:t>0.4536</w:t>
            </w:r>
          </w:p>
        </w:tc>
      </w:tr>
      <w:tr>
        <w:tc>
          <w:tcPr>
            <w:tcW w:type="dxa" w:w="7200"/>
          </w:tcPr>
          <w:p>
            <w:r>
              <w:t>Antarctic site inventory: 1994-2004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0.4500</w:t>
            </w:r>
          </w:p>
        </w:tc>
      </w:tr>
      <w:tr>
        <w:tc>
          <w:tcPr>
            <w:tcW w:type="dxa" w:w="7200"/>
          </w:tcPr>
          <w:p>
            <w:r>
              <w:t>Site Guidelines for the Taylor Valley Visitor Zone, Southern Victoria Land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Zealand, United States</w:t>
            </w:r>
          </w:p>
        </w:tc>
        <w:tc>
          <w:tcPr>
            <w:tcW w:type="dxa" w:w="2160"/>
          </w:tcPr>
          <w:p>
            <w:r>
              <w:t>0.4491</w:t>
            </w:r>
          </w:p>
        </w:tc>
      </w:tr>
      <w:tr>
        <w:tc>
          <w:tcPr>
            <w:tcW w:type="dxa" w:w="7200"/>
          </w:tcPr>
          <w:p>
            <w:r>
              <w:t>Revision of Site Guidelines for Whalers Bay, Deception Island, South Shetland Islands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Argentina, Chile, Norway, Spain, United States</w:t>
            </w:r>
          </w:p>
        </w:tc>
        <w:tc>
          <w:tcPr>
            <w:tcW w:type="dxa" w:w="2160"/>
          </w:tcPr>
          <w:p>
            <w:r>
              <w:t>0.4413</w:t>
            </w:r>
          </w:p>
        </w:tc>
      </w:tr>
      <w:tr>
        <w:tc>
          <w:tcPr>
            <w:tcW w:type="dxa" w:w="7200"/>
          </w:tcPr>
          <w:p>
            <w:r>
              <w:t>Antarctic site inventory: 1994-2005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0.4407</w:t>
            </w:r>
          </w:p>
        </w:tc>
      </w:tr>
      <w:tr>
        <w:tc>
          <w:tcPr>
            <w:tcW w:type="dxa" w:w="7200"/>
          </w:tcPr>
          <w:p>
            <w:r>
              <w:t>Antarctic site inventory: 1994-2003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Kingdom, United States</w:t>
            </w:r>
          </w:p>
        </w:tc>
        <w:tc>
          <w:tcPr>
            <w:tcW w:type="dxa" w:w="2160"/>
          </w:tcPr>
          <w:p>
            <w:r>
              <w:t>0.4392</w:t>
            </w:r>
          </w:p>
        </w:tc>
      </w:tr>
      <w:tr>
        <w:tc>
          <w:tcPr>
            <w:tcW w:type="dxa" w:w="7200"/>
          </w:tcPr>
          <w:p>
            <w:r>
              <w:t xml:space="preserve">Site Guidelines for Stonington Island, Marguerite Bay, Antarctic Peninsula 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United States</w:t>
            </w:r>
          </w:p>
        </w:tc>
        <w:tc>
          <w:tcPr>
            <w:tcW w:type="dxa" w:w="2160"/>
          </w:tcPr>
          <w:p>
            <w:r>
              <w:t>0.4355</w:t>
            </w:r>
          </w:p>
        </w:tc>
      </w:tr>
      <w:tr>
        <w:tc>
          <w:tcPr>
            <w:tcW w:type="dxa" w:w="7200"/>
          </w:tcPr>
          <w:p>
            <w:r>
              <w:t>Managing Antarctic Tourism: A Critical Review Of Site-Specific Guidelines</w:t>
              <w:br/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0.4315</w:t>
            </w:r>
          </w:p>
        </w:tc>
      </w:tr>
      <w:tr>
        <w:tc>
          <w:tcPr>
            <w:tcW w:type="dxa" w:w="7200"/>
          </w:tcPr>
          <w:p>
            <w:r>
              <w:t>Site Guidelines for Shingle Cove, Coronation Island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0.4302</w:t>
            </w:r>
          </w:p>
        </w:tc>
      </w:tr>
      <w:tr>
        <w:tc>
          <w:tcPr>
            <w:tcW w:type="dxa" w:w="7200"/>
          </w:tcPr>
          <w:p>
            <w:r>
              <w:t>Guidelines for the north-east beach of the Ardley Peninsula (Ardley Island), King George Island / Isla 25 de Mayo, South Shetland Islands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Chile, Argentina</w:t>
            </w:r>
          </w:p>
        </w:tc>
        <w:tc>
          <w:tcPr>
            <w:tcW w:type="dxa" w:w="2160"/>
          </w:tcPr>
          <w:p>
            <w:r>
              <w:t>0.4300</w:t>
            </w:r>
          </w:p>
        </w:tc>
      </w:tr>
      <w:tr>
        <w:tc>
          <w:tcPr>
            <w:tcW w:type="dxa" w:w="7200"/>
          </w:tcPr>
          <w:p>
            <w:r>
              <w:t>Antarctic Site Inventory: 1994-2010</w:t>
              <w:br/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0.4198</w:t>
            </w:r>
          </w:p>
        </w:tc>
      </w:tr>
      <w:tr>
        <w:tc>
          <w:tcPr>
            <w:tcW w:type="dxa" w:w="7200"/>
          </w:tcPr>
          <w:p>
            <w:r>
              <w:t>Antarctic Treaty Visitor Site Guides for important historic sites in the Ross Sea region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Zealand, United States</w:t>
            </w:r>
          </w:p>
        </w:tc>
        <w:tc>
          <w:tcPr>
            <w:tcW w:type="dxa" w:w="2160"/>
          </w:tcPr>
          <w:p>
            <w:r>
              <w:t>0.4176</w:t>
            </w:r>
          </w:p>
        </w:tc>
      </w:tr>
      <w:tr>
        <w:tc>
          <w:tcPr>
            <w:tcW w:type="dxa" w:w="7200"/>
          </w:tcPr>
          <w:p>
            <w:r>
              <w:t>Antarctic Treaty Visitor Site Guidelines for Seabee Hook, Cape Hallett, Northern Victoria Land, Ross Sea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0.4108</w:t>
            </w:r>
          </w:p>
        </w:tc>
      </w:tr>
      <w:tr>
        <w:tc>
          <w:tcPr>
            <w:tcW w:type="dxa" w:w="7200"/>
          </w:tcPr>
          <w:p>
            <w:r>
              <w:t>Revisions to the Visitor Site Guide for Site No. 26 Torgersen Island, Arthur Harbor, southwest Anvers Island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0.4074</w:t>
            </w:r>
          </w:p>
        </w:tc>
      </w:tr>
      <w:tr>
        <w:tc>
          <w:tcPr>
            <w:tcW w:type="dxa" w:w="7200"/>
          </w:tcPr>
          <w:p>
            <w:r>
              <w:t>Antarctic Site Inventory: 1994-2011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0.4059</w:t>
            </w:r>
          </w:p>
        </w:tc>
      </w:tr>
      <w:tr>
        <w:tc>
          <w:tcPr>
            <w:tcW w:type="dxa" w:w="7200"/>
          </w:tcPr>
          <w:p>
            <w:r>
              <w:t>Proposed Amendment for Antarctic Treaty Site Guidelines for Visitors Torgersen Island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0.3998</w:t>
            </w:r>
          </w:p>
        </w:tc>
      </w:tr>
      <w:tr>
        <w:tc>
          <w:tcPr>
            <w:tcW w:type="dxa" w:w="7200"/>
          </w:tcPr>
          <w:p>
            <w:r>
              <w:t>A Commentary on Policy Issues Arising from On-Site Review of Guidelines for Visitor Sites in the Antarctic Peninsula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0.3997</w:t>
            </w:r>
          </w:p>
        </w:tc>
      </w:tr>
      <w:tr>
        <w:tc>
          <w:tcPr>
            <w:tcW w:type="dxa" w:w="7200"/>
          </w:tcPr>
          <w:p>
            <w:r>
              <w:t>Site Guidelines for Cape Hallett, Northern Victoria Land, Ross Sea</w:t>
              <w:br/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0.3991</w:t>
            </w:r>
          </w:p>
        </w:tc>
      </w:tr>
      <w:tr>
        <w:tc>
          <w:tcPr>
            <w:tcW w:type="dxa" w:w="7200"/>
          </w:tcPr>
          <w:p>
            <w:r>
              <w:t>Proposed Amendment to Antarctic Treaty Site Guidelines for Hannah Point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0.3984</w:t>
            </w:r>
          </w:p>
        </w:tc>
      </w:tr>
      <w:tr>
        <w:tc>
          <w:tcPr>
            <w:tcW w:type="dxa" w:w="7200"/>
          </w:tcPr>
          <w:p>
            <w:r>
              <w:t>Antarctic Site Inventory: 1994-2014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0.3947</w:t>
            </w:r>
          </w:p>
        </w:tc>
      </w:tr>
      <w:tr>
        <w:tc>
          <w:tcPr>
            <w:tcW w:type="dxa" w:w="7200"/>
          </w:tcPr>
          <w:p>
            <w:r>
              <w:t>Chronological list of Antarctic expeditions and related historical events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0.3935</w:t>
            </w:r>
          </w:p>
        </w:tc>
      </w:tr>
      <w:tr>
        <w:tc>
          <w:tcPr>
            <w:tcW w:type="dxa" w:w="7200"/>
          </w:tcPr>
          <w:p>
            <w:r>
              <w:t>Antarctic Site Inventory: 1994-2009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0.3888</w:t>
            </w:r>
          </w:p>
        </w:tc>
      </w:tr>
      <w:tr>
        <w:tc>
          <w:tcPr>
            <w:tcW w:type="dxa" w:w="7200"/>
          </w:tcPr>
          <w:p>
            <w:r>
              <w:t>IAATO Site Specific Guidelines 2003 in the Antarctic Peninsula Further Addressing Potential Cumulative Impacts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0.3869</w:t>
            </w:r>
          </w:p>
        </w:tc>
      </w:tr>
      <w:tr>
        <w:tc>
          <w:tcPr>
            <w:tcW w:type="dxa" w:w="7200"/>
          </w:tcPr>
          <w:p>
            <w:r>
              <w:t>Antarctic Site Inventory: 1994-2013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0.3844</w:t>
            </w:r>
          </w:p>
        </w:tc>
      </w:tr>
      <w:tr>
        <w:tc>
          <w:tcPr>
            <w:tcW w:type="dxa" w:w="7200"/>
          </w:tcPr>
          <w:p>
            <w:r>
              <w:t>Site Guidelines for Whalers Bay, Deception Island, South Shetland Islands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Argentina, Chile, Norway, Spain, United Kingdom, United States</w:t>
            </w:r>
          </w:p>
        </w:tc>
        <w:tc>
          <w:tcPr>
            <w:tcW w:type="dxa" w:w="2160"/>
          </w:tcPr>
          <w:p>
            <w:r>
              <w:t>0.3843</w:t>
            </w:r>
          </w:p>
        </w:tc>
      </w:tr>
      <w:tr>
        <w:tc>
          <w:tcPr>
            <w:tcW w:type="dxa" w:w="7200"/>
          </w:tcPr>
          <w:p>
            <w:r>
              <w:t>Antarctic Site Inventory: 1994-2008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0.3834</w:t>
            </w:r>
          </w:p>
        </w:tc>
      </w:tr>
      <w:tr>
        <w:tc>
          <w:tcPr>
            <w:tcW w:type="dxa" w:w="7200"/>
          </w:tcPr>
          <w:p>
            <w:r>
              <w:t>Antarctic Site Inventory: 1994-2007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0.3828</w:t>
            </w:r>
          </w:p>
        </w:tc>
      </w:tr>
      <w:tr>
        <w:tc>
          <w:tcPr>
            <w:tcW w:type="dxa" w:w="7200"/>
          </w:tcPr>
          <w:p>
            <w:r>
              <w:t>Antarctic Site Inventory: 1994-2006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0.3824</w:t>
            </w:r>
          </w:p>
        </w:tc>
      </w:tr>
      <w:tr>
        <w:tc>
          <w:tcPr>
            <w:tcW w:type="dxa" w:w="7200"/>
          </w:tcPr>
          <w:p>
            <w:r>
              <w:t>Measure 3 (2003) Antarctic Protected Areas System. Revised list of Historic Sites and Monuments (Proposed amendment to the Annex)</w:t>
              <w:br/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0.3814</w:t>
            </w:r>
          </w:p>
        </w:tc>
      </w:tr>
      <w:tr>
        <w:tc>
          <w:tcPr>
            <w:tcW w:type="dxa" w:w="7200"/>
          </w:tcPr>
          <w:p>
            <w:r>
              <w:t>New Historic Sites and Monuments: Mount Erebus camp sites used by a contingent of the Terra Nova Expedition in December 1912</w:t>
              <w:br/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New Zealand, United States</w:t>
            </w:r>
          </w:p>
        </w:tc>
        <w:tc>
          <w:tcPr>
            <w:tcW w:type="dxa" w:w="2160"/>
          </w:tcPr>
          <w:p>
            <w:r>
              <w:t>0.3785</w:t>
            </w:r>
          </w:p>
        </w:tc>
      </w:tr>
      <w:tr>
        <w:tc>
          <w:tcPr>
            <w:tcW w:type="dxa" w:w="7200"/>
          </w:tcPr>
          <w:p>
            <w:r>
              <w:t xml:space="preserve">Proposed amendment of Recommendation XVIII-1 (1994) 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0.3716</w:t>
            </w:r>
          </w:p>
        </w:tc>
      </w:tr>
      <w:tr>
        <w:tc>
          <w:tcPr>
            <w:tcW w:type="dxa" w:w="7200"/>
          </w:tcPr>
          <w:p>
            <w:r>
              <w:t>Assessment and management of pre-1958 historic remains at Camp Lake, Vestfold Hills, East Antarctica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0.3690</w:t>
            </w:r>
          </w:p>
        </w:tc>
      </w:tr>
      <w:tr>
        <w:tc>
          <w:tcPr>
            <w:tcW w:type="dxa" w:w="7200"/>
          </w:tcPr>
          <w:p>
            <w:r>
              <w:t>Site Guidelines for Wordie House, Winter Island, Argentine Islands</w:t>
              <w:br/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Ukraine, United Kingdom</w:t>
            </w:r>
          </w:p>
        </w:tc>
        <w:tc>
          <w:tcPr>
            <w:tcW w:type="dxa" w:w="2160"/>
          </w:tcPr>
          <w:p>
            <w:r>
              <w:t>0.3657</w:t>
            </w:r>
          </w:p>
        </w:tc>
      </w:tr>
      <w:tr>
        <w:tc>
          <w:tcPr>
            <w:tcW w:type="dxa" w:w="7200"/>
          </w:tcPr>
          <w:p>
            <w:r>
              <w:t>Antarctic site inventory: Summary of progress during two seasons of field work - 1994 to 1996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0.3651</w:t>
            </w:r>
          </w:p>
        </w:tc>
      </w:tr>
      <w:tr>
        <w:tc>
          <w:tcPr>
            <w:tcW w:type="dxa" w:w="7200"/>
          </w:tcPr>
          <w:p>
            <w:r>
              <w:t>Antarctic tourism through Ushuaia. Comparison of the last four Austral summer seasons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0.3622</w:t>
            </w:r>
          </w:p>
        </w:tc>
      </w:tr>
      <w:tr>
        <w:tc>
          <w:tcPr>
            <w:tcW w:type="dxa" w:w="7200"/>
          </w:tcPr>
          <w:p>
            <w:r>
              <w:t xml:space="preserve">A Methodology to Assess Site Sensitivity at Visitor Sites: Progress Report 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Australia, New Zealand, Norway, United Kingdom, United States</w:t>
            </w:r>
          </w:p>
        </w:tc>
        <w:tc>
          <w:tcPr>
            <w:tcW w:type="dxa" w:w="2160"/>
          </w:tcPr>
          <w:p>
            <w:r>
              <w:t>0.3619</w:t>
            </w:r>
          </w:p>
        </w:tc>
      </w:tr>
      <w:tr>
        <w:tc>
          <w:tcPr>
            <w:tcW w:type="dxa" w:w="7200"/>
          </w:tcPr>
          <w:p>
            <w:r>
              <w:t>Antarctic Site Inventory: summary of progress - 1994 to 1997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Kingdom, United States</w:t>
            </w:r>
          </w:p>
        </w:tc>
        <w:tc>
          <w:tcPr>
            <w:tcW w:type="dxa" w:w="2160"/>
          </w:tcPr>
          <w:p>
            <w:r>
              <w:t>0.3603</w:t>
            </w:r>
          </w:p>
        </w:tc>
      </w:tr>
      <w:tr>
        <w:tc>
          <w:tcPr>
            <w:tcW w:type="dxa" w:w="7200"/>
          </w:tcPr>
          <w:p>
            <w:r>
              <w:t>Nomination of Mikkelsen Cairn, Vestfold Hills, as a historical site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Australia, Norway</w:t>
            </w:r>
          </w:p>
        </w:tc>
        <w:tc>
          <w:tcPr>
            <w:tcW w:type="dxa" w:w="2160"/>
          </w:tcPr>
          <w:p>
            <w:r>
              <w:t>0.3549</w:t>
            </w:r>
          </w:p>
        </w:tc>
      </w:tr>
      <w:tr>
        <w:tc>
          <w:tcPr>
            <w:tcW w:type="dxa" w:w="7200"/>
          </w:tcPr>
          <w:p>
            <w:r>
              <w:t>Revised Visitor Site Guidelines for Site No. 28 Seabee Hook, Cape Hallett, Northern Victoria Land, Ross Sea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0.3547</w:t>
            </w:r>
          </w:p>
        </w:tc>
      </w:tr>
      <w:tr>
        <w:tc>
          <w:tcPr>
            <w:tcW w:type="dxa" w:w="7200"/>
          </w:tcPr>
          <w:p>
            <w:r>
              <w:t>Proposed amendment of Recommendation XVIII-1 (1994): “Site Guidelines” for sites visited by tourists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0.3529</w:t>
            </w:r>
          </w:p>
        </w:tc>
      </w:tr>
      <w:tr>
        <w:tc>
          <w:tcPr>
            <w:tcW w:type="dxa" w:w="7200"/>
          </w:tcPr>
          <w:p>
            <w:r>
              <w:t>Proposal for designation of a new Historic Site and Monument "C.A. Larsen Multiexpedition cairn"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Argentina, Norway, Sweden, United Kingdom</w:t>
            </w:r>
          </w:p>
        </w:tc>
        <w:tc>
          <w:tcPr>
            <w:tcW w:type="dxa" w:w="2160"/>
          </w:tcPr>
          <w:p>
            <w:r>
              <w:t>0.3410</w:t>
            </w:r>
          </w:p>
        </w:tc>
      </w:tr>
      <w:tr>
        <w:tc>
          <w:tcPr>
            <w:tcW w:type="dxa" w:w="7200"/>
          </w:tcPr>
          <w:p>
            <w:r>
              <w:t>Barrientos Island Footpath Erosion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0.3383</w:t>
            </w:r>
          </w:p>
        </w:tc>
      </w:tr>
      <w:tr>
        <w:tc>
          <w:tcPr>
            <w:tcW w:type="dxa" w:w="7200"/>
          </w:tcPr>
          <w:p>
            <w:r>
              <w:t>Monitoring and assessment of activities: approaches taken by the Antarctic Site inventory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0.3380</w:t>
            </w:r>
          </w:p>
        </w:tc>
      </w:tr>
      <w:tr>
        <w:tc>
          <w:tcPr>
            <w:tcW w:type="dxa" w:w="7200"/>
          </w:tcPr>
          <w:p>
            <w:r>
              <w:t>Revised Tourism Management Policy for Vernadsky Station, Galindez Island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Ukraine</w:t>
            </w:r>
          </w:p>
        </w:tc>
        <w:tc>
          <w:tcPr>
            <w:tcW w:type="dxa" w:w="2160"/>
          </w:tcPr>
          <w:p>
            <w:r>
              <w:t>0.3346</w:t>
            </w:r>
          </w:p>
        </w:tc>
      </w:tr>
      <w:tr>
        <w:tc>
          <w:tcPr>
            <w:tcW w:type="dxa" w:w="7200"/>
          </w:tcPr>
          <w:p>
            <w:r>
              <w:t>Yacht visits to Antarctica, 1970-98</w:t>
            </w:r>
          </w:p>
        </w:tc>
        <w:tc>
          <w:tcPr>
            <w:tcW w:type="dxa" w:w="1440"/>
          </w:tcPr>
          <w:p>
            <w:r>
              <w:t>1998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0.3337</w:t>
            </w:r>
          </w:p>
        </w:tc>
      </w:tr>
      <w:tr>
        <w:tc>
          <w:tcPr>
            <w:tcW w:type="dxa" w:w="7200"/>
          </w:tcPr>
          <w:p>
            <w:r>
              <w:t>Developing a New Methodology to Analyse Site Sensitivities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Australia, New Zealand, Norway, United Kingdom, United States</w:t>
            </w:r>
          </w:p>
        </w:tc>
        <w:tc>
          <w:tcPr>
            <w:tcW w:type="dxa" w:w="2160"/>
          </w:tcPr>
          <w:p>
            <w:r>
              <w:t>0.3311</w:t>
            </w:r>
          </w:p>
        </w:tc>
      </w:tr>
      <w:tr>
        <w:tc>
          <w:tcPr>
            <w:tcW w:type="dxa" w:w="7200"/>
          </w:tcPr>
          <w:p>
            <w:r>
              <w:t>Report from the Intersessional Contact Group (ICG) on strengthening the existing guidance for visitors to Antarctica – Proposal to adopt updated General Guidelines for Visitors to the Antarctic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0.3290</w:t>
            </w:r>
          </w:p>
        </w:tc>
      </w:tr>
      <w:tr>
        <w:tc>
          <w:tcPr>
            <w:tcW w:type="dxa" w:w="7200"/>
          </w:tcPr>
          <w:p>
            <w:r>
              <w:t>Issues Relating to Cumulative Environmental Impacts Of Tourist Activities</w:t>
            </w:r>
          </w:p>
        </w:tc>
        <w:tc>
          <w:tcPr>
            <w:tcW w:type="dxa" w:w="1440"/>
          </w:tcPr>
          <w:p>
            <w:r>
              <w:t>2001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0.3285</w:t>
            </w:r>
          </w:p>
        </w:tc>
      </w:tr>
      <w:tr>
        <w:tc>
          <w:tcPr>
            <w:tcW w:type="dxa" w:w="7200"/>
          </w:tcPr>
          <w:p>
            <w:r>
              <w:t>Report on Antarctic tourist flows and cruise ships operating in Ushuaia during the 2010/2011 austral summer season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0.3263</w:t>
            </w:r>
          </w:p>
        </w:tc>
      </w:tr>
      <w:tr>
        <w:tc>
          <w:tcPr>
            <w:tcW w:type="dxa" w:w="7200"/>
          </w:tcPr>
          <w:p>
            <w:r>
              <w:t>Report on Antarctic tourist flows and cruise ships operating in Ushuaia during the 2018/2019 Austral summer season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0.3215</w:t>
            </w:r>
          </w:p>
        </w:tc>
      </w:tr>
      <w:tr>
        <w:tc>
          <w:tcPr>
            <w:tcW w:type="dxa" w:w="7200"/>
          </w:tcPr>
          <w:p>
            <w:r>
              <w:t>Report on informal discussions about the non-specific information contained in the Site Guidelines for Visitors to Antarctica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0.3208</w:t>
            </w:r>
          </w:p>
        </w:tc>
      </w:tr>
      <w:tr>
        <w:tc>
          <w:tcPr>
            <w:tcW w:type="dxa" w:w="7200"/>
          </w:tcPr>
          <w:p>
            <w:r>
              <w:t>Antarctic Site Inventory: Results from long-term monitoring</w:t>
              <w:br/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Zealand, United States</w:t>
            </w:r>
          </w:p>
        </w:tc>
        <w:tc>
          <w:tcPr>
            <w:tcW w:type="dxa" w:w="2160"/>
          </w:tcPr>
          <w:p>
            <w:r>
              <w:t>0.3179</w:t>
            </w:r>
          </w:p>
        </w:tc>
      </w:tr>
      <w:tr>
        <w:tc>
          <w:tcPr>
            <w:tcW w:type="dxa" w:w="7200"/>
          </w:tcPr>
          <w:p>
            <w:r>
              <w:t xml:space="preserve">Evaluating the efficacy of viewing distance guideline in minimizing visitor disturbance to penguins: A camera trap approach 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Ecuador</w:t>
            </w:r>
          </w:p>
        </w:tc>
        <w:tc>
          <w:tcPr>
            <w:tcW w:type="dxa" w:w="2160"/>
          </w:tcPr>
          <w:p>
            <w:r>
              <w:t>0.3158</w:t>
            </w:r>
          </w:p>
        </w:tc>
      </w:tr>
      <w:tr>
        <w:tc>
          <w:tcPr>
            <w:tcW w:type="dxa" w:w="7200"/>
          </w:tcPr>
          <w:p>
            <w:r>
              <w:t>Proposed registration of the Landing Rock on the list of historical sites and monuments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0.3156</w:t>
            </w:r>
          </w:p>
        </w:tc>
      </w:tr>
      <w:tr>
        <w:tc>
          <w:tcPr>
            <w:tcW w:type="dxa" w:w="7200"/>
          </w:tcPr>
          <w:p>
            <w:r>
              <w:t>A methodology to assess the sensitivity of sites used by visitors: prioritising future management attention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Australia, New Zealand, Norway, United States</w:t>
            </w:r>
          </w:p>
        </w:tc>
        <w:tc>
          <w:tcPr>
            <w:tcW w:type="dxa" w:w="2160"/>
          </w:tcPr>
          <w:p>
            <w:r>
              <w:t>0.3140</w:t>
            </w:r>
          </w:p>
        </w:tc>
      </w:tr>
      <w:tr>
        <w:tc>
          <w:tcPr>
            <w:tcW w:type="dxa" w:w="7200"/>
          </w:tcPr>
          <w:p>
            <w:r>
              <w:t>The Antarctic voyage experience and visitors’ satisfaction for the 2009/2010 season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0.3137</w:t>
            </w:r>
          </w:p>
        </w:tc>
      </w:tr>
      <w:tr>
        <w:tc>
          <w:tcPr>
            <w:tcW w:type="dxa" w:w="7200"/>
          </w:tcPr>
          <w:p>
            <w:r>
              <w:t>Limitation of tourism and non-governmental activities to sites under Guidelines for Site Visits only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0.3132</w:t>
            </w:r>
          </w:p>
        </w:tc>
      </w:tr>
      <w:tr>
        <w:tc>
          <w:tcPr>
            <w:tcW w:type="dxa" w:w="7200"/>
          </w:tcPr>
          <w:p>
            <w:r>
              <w:t>Analysis of Management Measures of the Tourism Management Policy for Brown Scientific Station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0.3130</w:t>
            </w:r>
          </w:p>
        </w:tc>
      </w:tr>
      <w:tr>
        <w:tc>
          <w:tcPr>
            <w:tcW w:type="dxa" w:w="7200"/>
          </w:tcPr>
          <w:p>
            <w:r>
              <w:t>Report on Antarctic tourist flows and cruise ships operating in Ushuaia during the 2017/2018 Austral summer season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0.3108</w:t>
            </w:r>
          </w:p>
        </w:tc>
      </w:tr>
      <w:tr>
        <w:tc>
          <w:tcPr>
            <w:tcW w:type="dxa" w:w="7200"/>
          </w:tcPr>
          <w:p>
            <w:r>
              <w:t>Antarctic Site Inventory: 1994-2012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0.3107</w:t>
            </w:r>
          </w:p>
        </w:tc>
      </w:tr>
      <w:tr>
        <w:tc>
          <w:tcPr>
            <w:tcW w:type="dxa" w:w="7200"/>
          </w:tcPr>
          <w:p>
            <w:r>
              <w:t>Site Sensitivity Analysis approach utilized in the Svalbard context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0.3105</w:t>
            </w:r>
          </w:p>
        </w:tc>
      </w:tr>
      <w:tr>
        <w:tc>
          <w:tcPr>
            <w:tcW w:type="dxa" w:w="7200"/>
          </w:tcPr>
          <w:p>
            <w:r>
              <w:t>Report on Antarctic tourist flows and cruise ships operating in Ushuaia during the 2014/2015 Austral summer season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0.3092</w:t>
            </w:r>
          </w:p>
        </w:tc>
      </w:tr>
      <w:tr>
        <w:tc>
          <w:tcPr>
            <w:tcW w:type="dxa" w:w="7200"/>
          </w:tcPr>
          <w:p>
            <w:r>
              <w:t>Report on Antarctic tourist flows and cruise ships operating in Ushuaia during the 2022/2023 Austral summer season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0.3069</w:t>
            </w:r>
          </w:p>
        </w:tc>
      </w:tr>
      <w:tr>
        <w:tc>
          <w:tcPr>
            <w:tcW w:type="dxa" w:w="7200"/>
          </w:tcPr>
          <w:p>
            <w:r>
              <w:t>Notification of the discovery of pre-1958 historic remains at Camp Lake, Vestfold Hills, East Antarctica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0.3061</w:t>
            </w:r>
          </w:p>
        </w:tc>
      </w:tr>
      <w:tr>
        <w:tc>
          <w:tcPr>
            <w:tcW w:type="dxa" w:w="7200"/>
          </w:tcPr>
          <w:p>
            <w:r>
              <w:t>Report on Antarctic tourist flows and cruise ships operating in Ushuaia during the 2015/2016 Austral summer season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0.3054</w:t>
            </w:r>
          </w:p>
        </w:tc>
      </w:tr>
      <w:tr>
        <w:tc>
          <w:tcPr>
            <w:tcW w:type="dxa" w:w="7200"/>
          </w:tcPr>
          <w:p>
            <w:r>
              <w:t>Recent developments in Antarctic tourism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0.3037</w:t>
            </w:r>
          </w:p>
        </w:tc>
      </w:tr>
      <w:tr>
        <w:tc>
          <w:tcPr>
            <w:tcW w:type="dxa" w:w="7200"/>
          </w:tcPr>
          <w:p>
            <w:r>
              <w:t>Antarctic Protected Areas System: Revised List of Historic Sites and Monuments (Measure 3 (2003) Draft Guidelines for its Application</w:t>
              <w:br/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0.3030</w:t>
            </w:r>
          </w:p>
        </w:tc>
      </w:tr>
      <w:tr>
        <w:tc>
          <w:tcPr>
            <w:tcW w:type="dxa" w:w="7200"/>
          </w:tcPr>
          <w:p>
            <w:r>
              <w:t>Overview of Antarctic Activities</w:t>
            </w:r>
          </w:p>
        </w:tc>
        <w:tc>
          <w:tcPr>
            <w:tcW w:type="dxa" w:w="1440"/>
          </w:tcPr>
          <w:p>
            <w:r>
              <w:t>1999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0.3027</w:t>
            </w:r>
          </w:p>
        </w:tc>
      </w:tr>
      <w:tr>
        <w:tc>
          <w:tcPr>
            <w:tcW w:type="dxa" w:w="7200"/>
          </w:tcPr>
          <w:p>
            <w:r>
              <w:t>Antarctic tourism through Ushuaia. Comparison of the last five Austral summer seasons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0.2989</w:t>
            </w:r>
          </w:p>
        </w:tc>
      </w:tr>
      <w:tr>
        <w:tc>
          <w:tcPr>
            <w:tcW w:type="dxa" w:w="7200"/>
          </w:tcPr>
          <w:p>
            <w:r>
              <w:t>Tourism Management Policy for Brown Scientific Station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0.2965</w:t>
            </w:r>
          </w:p>
        </w:tc>
      </w:tr>
      <w:tr>
        <w:tc>
          <w:tcPr>
            <w:tcW w:type="dxa" w:w="7200"/>
          </w:tcPr>
          <w:p>
            <w:r>
              <w:t>Tourism Management Policy for Esperanza Antarctic Station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0.2950</w:t>
            </w:r>
          </w:p>
        </w:tc>
      </w:tr>
      <w:tr>
        <w:tc>
          <w:tcPr>
            <w:tcW w:type="dxa" w:w="7200"/>
          </w:tcPr>
          <w:p>
            <w:r>
              <w:t>Report of Informal UK Government Inspection of Base A, Port Lockroy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0.2943</w:t>
            </w:r>
          </w:p>
        </w:tc>
      </w:tr>
      <w:tr>
        <w:tc>
          <w:tcPr>
            <w:tcW w:type="dxa" w:w="7200"/>
          </w:tcPr>
          <w:p>
            <w:r>
              <w:t>Antarctic Protected Area System: Revised List of Historic Sites and Monuments Measure 3 (2003) Guidelines for its Application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Chile, United States</w:t>
            </w:r>
          </w:p>
        </w:tc>
        <w:tc>
          <w:tcPr>
            <w:tcW w:type="dxa" w:w="2160"/>
          </w:tcPr>
          <w:p>
            <w:r>
              <w:t>0.2909</w:t>
            </w:r>
          </w:p>
        </w:tc>
      </w:tr>
      <w:tr>
        <w:tc>
          <w:tcPr>
            <w:tcW w:type="dxa" w:w="7200"/>
          </w:tcPr>
          <w:p>
            <w:r>
              <w:t>Report on Antarctic tourist flows and cruise ships operating in Ushuaia during the 2016/2017 Austral summer season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0.2899</w:t>
            </w:r>
          </w:p>
        </w:tc>
      </w:tr>
      <w:tr>
        <w:tc>
          <w:tcPr>
            <w:tcW w:type="dxa" w:w="7200"/>
          </w:tcPr>
          <w:p>
            <w:r>
              <w:t>Information paper on the Ross Sea region tourism site inventory project workshop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0.2897</w:t>
            </w:r>
          </w:p>
        </w:tc>
      </w:tr>
      <w:tr>
        <w:tc>
          <w:tcPr>
            <w:tcW w:type="dxa" w:w="7200"/>
          </w:tcPr>
          <w:p>
            <w:r>
              <w:t>Joint VISTA-Oceanites Antarctic Project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0.2885</w:t>
            </w:r>
          </w:p>
        </w:tc>
      </w:tr>
      <w:tr>
        <w:tc>
          <w:tcPr>
            <w:tcW w:type="dxa" w:w="7200"/>
          </w:tcPr>
          <w:p>
            <w:r>
              <w:t>Overview of the status of SPAs and SSSIs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Netherlands</w:t>
            </w:r>
          </w:p>
        </w:tc>
        <w:tc>
          <w:tcPr>
            <w:tcW w:type="dxa" w:w="2160"/>
          </w:tcPr>
          <w:p>
            <w:r>
              <w:t>0.2879</w:t>
            </w:r>
          </w:p>
        </w:tc>
      </w:tr>
      <w:tr>
        <w:tc>
          <w:tcPr>
            <w:tcW w:type="dxa" w:w="7200"/>
          </w:tcPr>
          <w:p>
            <w:r>
              <w:t>Recovery of moss communities on the tracks of Barrientos island and tourism management proposal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Ecuador, Spain</w:t>
            </w:r>
          </w:p>
        </w:tc>
        <w:tc>
          <w:tcPr>
            <w:tcW w:type="dxa" w:w="2160"/>
          </w:tcPr>
          <w:p>
            <w:r>
              <w:t>0.2869</w:t>
            </w:r>
          </w:p>
        </w:tc>
      </w:tr>
      <w:tr>
        <w:tc>
          <w:tcPr>
            <w:tcW w:type="dxa" w:w="7200"/>
          </w:tcPr>
          <w:p>
            <w:r>
              <w:t xml:space="preserve">Report on Antarctic tourist flows and cruise ships operating in Ushuaia during the 2009/2010 austral summer season 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0.2843</w:t>
            </w:r>
          </w:p>
        </w:tc>
      </w:tr>
      <w:tr>
        <w:tc>
          <w:tcPr>
            <w:tcW w:type="dxa" w:w="7200"/>
          </w:tcPr>
          <w:p>
            <w:r>
              <w:t>Update on work to develop a methodology to assess the sensitivity of sites used by visitors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Australia, IAATO, New Zealand, Norway, United Kingdom, United States</w:t>
            </w:r>
          </w:p>
        </w:tc>
        <w:tc>
          <w:tcPr>
            <w:tcW w:type="dxa" w:w="2160"/>
          </w:tcPr>
          <w:p>
            <w:r>
              <w:t>0.2836</w:t>
            </w:r>
          </w:p>
        </w:tc>
      </w:tr>
      <w:tr>
        <w:tc>
          <w:tcPr>
            <w:tcW w:type="dxa" w:w="7200"/>
          </w:tcPr>
          <w:p>
            <w:r>
              <w:t>The Antarctic System for Specially Protected Areas Historic Sites and Monuments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0.2820</w:t>
            </w:r>
          </w:p>
        </w:tc>
      </w:tr>
      <w:tr>
        <w:tc>
          <w:tcPr>
            <w:tcW w:type="dxa" w:w="7200"/>
          </w:tcPr>
          <w:p>
            <w:r>
              <w:t>Report on Antarctic tourist flows and cruise ships operating in Ushuaia during the 2021/2022 Austral summer season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0.2811</w:t>
            </w:r>
          </w:p>
        </w:tc>
      </w:tr>
      <w:tr>
        <w:tc>
          <w:tcPr>
            <w:tcW w:type="dxa" w:w="7200"/>
          </w:tcPr>
          <w:p>
            <w:r>
              <w:t>Ukraine policy regarding visits by tourists to Vernadsky station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Ukraine</w:t>
            </w:r>
          </w:p>
        </w:tc>
        <w:tc>
          <w:tcPr>
            <w:tcW w:type="dxa" w:w="2160"/>
          </w:tcPr>
          <w:p>
            <w:r>
              <w:t>0.2810</w:t>
            </w:r>
          </w:p>
        </w:tc>
      </w:tr>
      <w:tr>
        <w:tc>
          <w:tcPr>
            <w:tcW w:type="dxa" w:w="7200"/>
          </w:tcPr>
          <w:p>
            <w:r>
              <w:t>Historic Sites of the Northern Coast of Fildes Peninsula, King George Island (South Shetland Group)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0.2805</w:t>
            </w:r>
          </w:p>
        </w:tc>
      </w:tr>
      <w:tr>
        <w:tc>
          <w:tcPr>
            <w:tcW w:type="dxa" w:w="7200"/>
          </w:tcPr>
          <w:p>
            <w:r>
              <w:t>Report of clean-up efforts by the Argentinian National Antarctic Program in the area of the Neko Harbour refuge (north-west coast of the Antarctic Peninsula)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0.2803</w:t>
            </w:r>
          </w:p>
        </w:tc>
      </w:tr>
      <w:tr>
        <w:tc>
          <w:tcPr>
            <w:tcW w:type="dxa" w:w="7200"/>
          </w:tcPr>
          <w:p>
            <w:r>
              <w:t>Preliminary Results from the International Polar Year Programme: Aliens in Antarctica</w:t>
              <w:br/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0.2795</w:t>
            </w:r>
          </w:p>
        </w:tc>
      </w:tr>
      <w:tr>
        <w:tc>
          <w:tcPr>
            <w:tcW w:type="dxa" w:w="7200"/>
          </w:tcPr>
          <w:p>
            <w:r>
              <w:t>Report of the open-ended intersessional contact group on revision of environmental elements of Recommendation XVIII-1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0.2791</w:t>
            </w:r>
          </w:p>
        </w:tc>
      </w:tr>
      <w:tr>
        <w:tc>
          <w:tcPr>
            <w:tcW w:type="dxa" w:w="7200"/>
          </w:tcPr>
          <w:p>
            <w:r>
              <w:t>Preliminary report on Antarctic tourist flows and cruise ships operating in Ushuaia during the 2013/2014 Austral summer season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0.2790</w:t>
            </w:r>
          </w:p>
        </w:tc>
      </w:tr>
      <w:tr>
        <w:tc>
          <w:tcPr>
            <w:tcW w:type="dxa" w:w="7200"/>
          </w:tcPr>
          <w:p>
            <w:r>
              <w:t>An Update on the Antarctic Visitor Site Assessment Scheme: VISTA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0.2782</w:t>
            </w:r>
          </w:p>
        </w:tc>
      </w:tr>
      <w:tr>
        <w:tc>
          <w:tcPr>
            <w:tcW w:type="dxa" w:w="7200"/>
          </w:tcPr>
          <w:p>
            <w:r>
              <w:t>Resolution XXX (2005) - Updating of Guidelines for Environmental Impact Assessment in Antarctica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ATS</w:t>
            </w:r>
          </w:p>
        </w:tc>
        <w:tc>
          <w:tcPr>
            <w:tcW w:type="dxa" w:w="2160"/>
          </w:tcPr>
          <w:p>
            <w:r>
              <w:t>0.2751</w:t>
            </w:r>
          </w:p>
        </w:tc>
      </w:tr>
      <w:tr>
        <w:tc>
          <w:tcPr>
            <w:tcW w:type="dxa" w:w="7200"/>
          </w:tcPr>
          <w:p>
            <w:r>
              <w:t>Historic Sites and Monuments sailing vessel wreckage, southwest coast of Elephant Island, South Shetland Islands</w:t>
            </w:r>
          </w:p>
        </w:tc>
        <w:tc>
          <w:tcPr>
            <w:tcW w:type="dxa" w:w="1440"/>
          </w:tcPr>
          <w:p>
            <w:r>
              <w:t>2000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0.2738</w:t>
            </w:r>
          </w:p>
        </w:tc>
      </w:tr>
      <w:tr>
        <w:tc>
          <w:tcPr>
            <w:tcW w:type="dxa" w:w="7200"/>
          </w:tcPr>
          <w:p>
            <w:r>
              <w:t>Possible human impact on Deception Island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Spain</w:t>
            </w:r>
          </w:p>
        </w:tc>
        <w:tc>
          <w:tcPr>
            <w:tcW w:type="dxa" w:w="2160"/>
          </w:tcPr>
          <w:p>
            <w:r>
              <w:t>0.2732</w:t>
            </w:r>
          </w:p>
        </w:tc>
      </w:tr>
      <w:tr>
        <w:tc>
          <w:tcPr>
            <w:tcW w:type="dxa" w:w="7200"/>
          </w:tcPr>
          <w:p>
            <w:r>
              <w:t>Antarctic Protected Area System: Revised List of Historic Sites and Monuments. Measure 3 (2003). Draft Guidelines for its Application</w:t>
              <w:br/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0.2731</w:t>
            </w:r>
          </w:p>
        </w:tc>
      </w:tr>
      <w:tr>
        <w:tc>
          <w:tcPr>
            <w:tcW w:type="dxa" w:w="7200"/>
          </w:tcPr>
          <w:p>
            <w:r>
              <w:t>Report on the work carried out at the “Swedish hut” on Snow Hill Island (HSM Nr. 38)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Argentina, Sweden</w:t>
            </w:r>
          </w:p>
        </w:tc>
        <w:tc>
          <w:tcPr>
            <w:tcW w:type="dxa" w:w="2160"/>
          </w:tcPr>
          <w:p>
            <w:r>
              <w:t>0.2728</w:t>
            </w:r>
          </w:p>
        </w:tc>
      </w:tr>
      <w:tr>
        <w:tc>
          <w:tcPr>
            <w:tcW w:type="dxa" w:w="7200"/>
          </w:tcPr>
          <w:p>
            <w:r>
              <w:t>Environmental management in Antarctic tourism: an international initiative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Argentina, Chile, United Kingdom</w:t>
            </w:r>
          </w:p>
        </w:tc>
        <w:tc>
          <w:tcPr>
            <w:tcW w:type="dxa" w:w="2160"/>
          </w:tcPr>
          <w:p>
            <w:r>
              <w:t>0.2715</w:t>
            </w:r>
          </w:p>
        </w:tc>
      </w:tr>
      <w:tr>
        <w:tc>
          <w:tcPr>
            <w:tcW w:type="dxa" w:w="7200"/>
          </w:tcPr>
          <w:p>
            <w:r>
              <w:t>Coastal Hydrocarbon Pollution: A Case Study From Deception Island, Antarctica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0.2704</w:t>
            </w:r>
          </w:p>
        </w:tc>
      </w:tr>
      <w:tr>
        <w:tc>
          <w:tcPr>
            <w:tcW w:type="dxa" w:w="7200"/>
          </w:tcPr>
          <w:p>
            <w:r>
              <w:t>Antarctic ship-borne tourism - status and trends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0.2702</w:t>
            </w:r>
          </w:p>
        </w:tc>
      </w:tr>
      <w:tr>
        <w:tc>
          <w:tcPr>
            <w:tcW w:type="dxa" w:w="7200"/>
          </w:tcPr>
          <w:p>
            <w:r>
              <w:t>Report on Antarctic tourism through Ushuaia 1996/97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0.2698</w:t>
            </w:r>
          </w:p>
        </w:tc>
      </w:tr>
      <w:tr>
        <w:tc>
          <w:tcPr>
            <w:tcW w:type="dxa" w:w="7200"/>
          </w:tcPr>
          <w:p>
            <w:r>
              <w:t>On-site Assessment of Metal Contamination During Remediation of a Waste Disposal Site in Antarctica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0.2690</w:t>
            </w:r>
          </w:p>
        </w:tc>
      </w:tr>
      <w:tr>
        <w:tc>
          <w:tcPr>
            <w:tcW w:type="dxa" w:w="7200"/>
          </w:tcPr>
          <w:p>
            <w:r>
              <w:t>Proposed Amendments to the Standard Post Visit Site Report Form by the International Association of Antarctic Tour Operators (IAATO)</w:t>
              <w:br/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0.2680</w:t>
            </w:r>
          </w:p>
        </w:tc>
      </w:tr>
      <w:tr>
        <w:tc>
          <w:tcPr>
            <w:tcW w:type="dxa" w:w="7200"/>
          </w:tcPr>
          <w:p>
            <w:r>
              <w:t>Site recommended for inclusion in the list of Historical Sites and Monuments in Antarctica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India</w:t>
            </w:r>
          </w:p>
        </w:tc>
        <w:tc>
          <w:tcPr>
            <w:tcW w:type="dxa" w:w="2160"/>
          </w:tcPr>
          <w:p>
            <w:r>
              <w:t>0.2668</w:t>
            </w:r>
          </w:p>
        </w:tc>
      </w:tr>
      <w:tr>
        <w:tc>
          <w:tcPr>
            <w:tcW w:type="dxa" w:w="7200"/>
          </w:tcPr>
          <w:p>
            <w:r>
              <w:t>“Trinity Peninsula/Louis Philippe Land” (Translation of place-name)</w:t>
              <w:br/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0.2656</w:t>
            </w:r>
          </w:p>
        </w:tc>
      </w:tr>
      <w:tr>
        <w:tc>
          <w:tcPr>
            <w:tcW w:type="dxa" w:w="7200"/>
          </w:tcPr>
          <w:p>
            <w:r>
              <w:t xml:space="preserve">How to be a Responsible Antarctic Visitor: IAATO’s New Animated Briefings 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0.2639</w:t>
            </w:r>
          </w:p>
        </w:tc>
      </w:tr>
      <w:tr>
        <w:tc>
          <w:tcPr>
            <w:tcW w:type="dxa" w:w="7200"/>
          </w:tcPr>
          <w:p>
            <w:r>
              <w:t>Report on Antarctic Tourism numbers through the Port of Ushuaia</w:t>
            </w:r>
          </w:p>
        </w:tc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0.2605</w:t>
            </w:r>
          </w:p>
        </w:tc>
      </w:tr>
      <w:tr>
        <w:tc>
          <w:tcPr>
            <w:tcW w:type="dxa" w:w="7200"/>
          </w:tcPr>
          <w:p>
            <w:r>
              <w:t>Checklist on information relevant to the Environmental Impact Evaluation of tourist activities at Antarctic landing sites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Argentina, Italy</w:t>
            </w:r>
          </w:p>
        </w:tc>
        <w:tc>
          <w:tcPr>
            <w:tcW w:type="dxa" w:w="2160"/>
          </w:tcPr>
          <w:p>
            <w:r>
              <w:t>0.2595</w:t>
            </w:r>
          </w:p>
        </w:tc>
      </w:tr>
      <w:tr>
        <w:tc>
          <w:tcPr>
            <w:tcW w:type="dxa" w:w="7200"/>
          </w:tcPr>
          <w:p>
            <w:r>
              <w:t>Report on Antarctic tourist flows and cruise ships operating in Ushuaia during the 2011/2012 austral summer season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0.2558</w:t>
            </w:r>
          </w:p>
        </w:tc>
      </w:tr>
      <w:tr>
        <w:tc>
          <w:tcPr>
            <w:tcW w:type="dxa" w:w="7200"/>
          </w:tcPr>
          <w:p>
            <w:r>
              <w:t>Installation of a structure and appropriate signaling at the ruins of President Pedro Aguirre Cerda Base, Pendulum Cove, Deception Island</w:t>
            </w:r>
          </w:p>
        </w:tc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0.2557</w:t>
            </w:r>
          </w:p>
        </w:tc>
      </w:tr>
      <w:tr>
        <w:tc>
          <w:tcPr>
            <w:tcW w:type="dxa" w:w="7200"/>
          </w:tcPr>
          <w:p>
            <w:r>
              <w:t>Proposal to add the British hut (Base W) on Detaille Island, Lallemand Fjord, Loubet Coast to the List of Historic Sites and Monuments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0.2553</w:t>
            </w:r>
          </w:p>
        </w:tc>
      </w:tr>
      <w:tr>
        <w:tc>
          <w:tcPr>
            <w:tcW w:type="dxa" w:w="7200"/>
          </w:tcPr>
          <w:p>
            <w:r>
              <w:t>Report on Antarctic tourist flows and cruise ships operating in Ushuaia during the 2012/2013 Austral summer season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0.2543</w:t>
            </w:r>
          </w:p>
        </w:tc>
      </w:tr>
      <w:tr>
        <w:tc>
          <w:tcPr>
            <w:tcW w:type="dxa" w:w="7200"/>
          </w:tcPr>
          <w:p>
            <w:r>
              <w:t>Areas of geologic interest in the Antarctic Peninsula, and tourism: a case for compatibility</w:t>
            </w:r>
          </w:p>
        </w:tc>
        <w:tc>
          <w:tcPr>
            <w:tcW w:type="dxa" w:w="1440"/>
          </w:tcPr>
          <w:p>
            <w:r>
              <w:t>1995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0.2531</w:t>
            </w:r>
          </w:p>
        </w:tc>
      </w:tr>
      <w:tr>
        <w:tc>
          <w:tcPr>
            <w:tcW w:type="dxa" w:w="7200"/>
          </w:tcPr>
          <w:p>
            <w:r>
              <w:t>Advancing Recommendations of the CEP Tourism Study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Australia, New Zealand, Norway, United Kingdom, United States</w:t>
            </w:r>
          </w:p>
        </w:tc>
        <w:tc>
          <w:tcPr>
            <w:tcW w:type="dxa" w:w="2160"/>
          </w:tcPr>
          <w:p>
            <w:r>
              <w:t>0.2528</w:t>
            </w:r>
          </w:p>
        </w:tc>
      </w:tr>
      <w:tr>
        <w:tc>
          <w:tcPr>
            <w:tcW w:type="dxa" w:w="7200"/>
          </w:tcPr>
          <w:p>
            <w:r>
              <w:t>Progress with development of a methodology to assess the relative sensitivity of sites to visits by tourists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Australia, New Zealand, Norway, United Kingdom, United States, IAATO</w:t>
            </w:r>
          </w:p>
        </w:tc>
        <w:tc>
          <w:tcPr>
            <w:tcW w:type="dxa" w:w="2160"/>
          </w:tcPr>
          <w:p>
            <w:r>
              <w:t>0.2517</w:t>
            </w:r>
          </w:p>
        </w:tc>
      </w:tr>
      <w:tr>
        <w:tc>
          <w:tcPr>
            <w:tcW w:type="dxa" w:w="7200"/>
          </w:tcPr>
          <w:p>
            <w:r>
              <w:t>Cooperation Visit to Stations/ Bases Facilities in Antarctica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Brazil</w:t>
            </w:r>
          </w:p>
        </w:tc>
        <w:tc>
          <w:tcPr>
            <w:tcW w:type="dxa" w:w="2160"/>
          </w:tcPr>
          <w:p>
            <w:r>
              <w:t>0.2507</w:t>
            </w:r>
          </w:p>
        </w:tc>
      </w:tr>
      <w:tr>
        <w:tc>
          <w:tcPr>
            <w:tcW w:type="dxa" w:w="7200"/>
          </w:tcPr>
          <w:p>
            <w:r>
              <w:t>Proposal to add the site commemorating the location of the former German Antarctic Research Station “Georg Forster” to the List of Historic Sites and Monuments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0.2504</w:t>
            </w:r>
          </w:p>
        </w:tc>
      </w:tr>
      <w:tr>
        <w:tc>
          <w:tcPr>
            <w:tcW w:type="dxa" w:w="7200"/>
          </w:tcPr>
          <w:p>
            <w:r>
              <w:t>Amundsen-Scott South Pole Station, South Pole Antarctica Specially Managed Area (ASMA No. 5) 2012 Management Report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0.2495</w:t>
            </w:r>
          </w:p>
        </w:tc>
      </w:tr>
      <w:tr>
        <w:tc>
          <w:tcPr>
            <w:tcW w:type="dxa" w:w="7200"/>
          </w:tcPr>
          <w:p>
            <w:r>
              <w:t>Historic sites and monuments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0.2487</w:t>
            </w:r>
          </w:p>
        </w:tc>
      </w:tr>
      <w:tr>
        <w:tc>
          <w:tcPr>
            <w:tcW w:type="dxa" w:w="7200"/>
          </w:tcPr>
          <w:p>
            <w:r>
              <w:t>Review of the List of Historic Sites and Monuments</w:t>
            </w:r>
          </w:p>
        </w:tc>
        <w:tc>
          <w:tcPr>
            <w:tcW w:type="dxa" w:w="1440"/>
          </w:tcPr>
          <w:p>
            <w:r>
              <w:t>2001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0.2471</w:t>
            </w:r>
          </w:p>
        </w:tc>
      </w:tr>
      <w:tr>
        <w:tc>
          <w:tcPr>
            <w:tcW w:type="dxa" w:w="7200"/>
          </w:tcPr>
          <w:p>
            <w:r>
              <w:t>Proposal for Inclusion of the San Telmo Wreck in the Antarctic Treaty List of Historic Sites and Monuments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Spain</w:t>
            </w:r>
          </w:p>
        </w:tc>
        <w:tc>
          <w:tcPr>
            <w:tcW w:type="dxa" w:w="2160"/>
          </w:tcPr>
          <w:p>
            <w:r>
              <w:t>0.2461</w:t>
            </w:r>
          </w:p>
        </w:tc>
      </w:tr>
      <w:tr>
        <w:tc>
          <w:tcPr>
            <w:tcW w:type="dxa" w:w="7200"/>
          </w:tcPr>
          <w:p>
            <w:r>
              <w:t>Site description and map for SSSI 17, Clark Peninsula, Casey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0.2458</w:t>
            </w:r>
          </w:p>
        </w:tc>
      </w:tr>
      <w:tr>
        <w:tc>
          <w:tcPr>
            <w:tcW w:type="dxa" w:w="7200"/>
          </w:tcPr>
          <w:p>
            <w:r>
              <w:t>Draft recommendation. Facilitation of scientific research: SSSI: extension of designation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0.2446</w:t>
            </w:r>
          </w:p>
        </w:tc>
      </w:tr>
      <w:tr>
        <w:tc>
          <w:tcPr>
            <w:tcW w:type="dxa" w:w="7200"/>
          </w:tcPr>
          <w:p>
            <w:r>
              <w:t>Assessment of moss communities nearby the tracks of Aitcho Island. Monitoring report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Ecuador, Spain</w:t>
            </w:r>
          </w:p>
        </w:tc>
        <w:tc>
          <w:tcPr>
            <w:tcW w:type="dxa" w:w="2160"/>
          </w:tcPr>
          <w:p>
            <w:r>
              <w:t>0.2432</w:t>
            </w:r>
          </w:p>
        </w:tc>
      </w:tr>
      <w:tr>
        <w:tc>
          <w:tcPr>
            <w:tcW w:type="dxa" w:w="7200"/>
          </w:tcPr>
          <w:p>
            <w:r>
              <w:t xml:space="preserve">Managing Antarctic Heritage: British Historic Bases in the Antarctic Peninsula </w:t>
              <w:br/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0.2403</w:t>
            </w:r>
          </w:p>
        </w:tc>
      </w:tr>
      <w:tr>
        <w:tc>
          <w:tcPr>
            <w:tcW w:type="dxa" w:w="7200"/>
          </w:tcPr>
          <w:p>
            <w:r>
              <w:t>Tourist activities at the French Dumont d'Urville base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0.2394</w:t>
            </w:r>
          </w:p>
        </w:tc>
      </w:tr>
      <w:tr>
        <w:tc>
          <w:tcPr>
            <w:tcW w:type="dxa" w:w="7200"/>
          </w:tcPr>
          <w:p>
            <w:r>
              <w:t>Eradication of a vascular plant species recently introduced to Whaler’s Bay, Deception Island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Kingdom, Spain</w:t>
            </w:r>
          </w:p>
        </w:tc>
        <w:tc>
          <w:tcPr>
            <w:tcW w:type="dxa" w:w="2160"/>
          </w:tcPr>
          <w:p>
            <w:r>
              <w:t>0.2388</w:t>
            </w:r>
          </w:p>
        </w:tc>
      </w:tr>
      <w:tr>
        <w:tc>
          <w:tcPr>
            <w:tcW w:type="dxa" w:w="7200"/>
          </w:tcPr>
          <w:p>
            <w:r>
              <w:t>Area Protection and Management Historic Site No. 71 – Whalers Bay, Deception Island Salvage of the De Havilland Single Otter from Whalers Bay, Deception Island by the British Antarctic Survey</w:t>
              <w:br/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0.2344</w:t>
            </w:r>
          </w:p>
        </w:tc>
      </w:tr>
      <w:tr>
        <w:tc>
          <w:tcPr>
            <w:tcW w:type="dxa" w:w="7200"/>
          </w:tcPr>
          <w:p>
            <w:r>
              <w:t>Spatial Patterns of Tour Ship Traffic in the Antarctic Peninsula Region</w:t>
              <w:br/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States, IAATO</w:t>
            </w:r>
          </w:p>
        </w:tc>
        <w:tc>
          <w:tcPr>
            <w:tcW w:type="dxa" w:w="2160"/>
          </w:tcPr>
          <w:p>
            <w:r>
              <w:t>0.2343</w:t>
            </w:r>
          </w:p>
        </w:tc>
      </w:tr>
      <w:tr>
        <w:tc>
          <w:tcPr>
            <w:tcW w:type="dxa" w:w="7200"/>
          </w:tcPr>
          <w:p>
            <w:r>
              <w:t>Anticipated growth of Antarctic tourism: Effects on existing regulation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0.2339</w:t>
            </w:r>
          </w:p>
        </w:tc>
      </w:tr>
      <w:tr>
        <w:tc>
          <w:tcPr>
            <w:tcW w:type="dxa" w:w="7200"/>
          </w:tcPr>
          <w:p>
            <w:r>
              <w:t>Reuse of a site after remediation.  A case study from Cape Evans, Ross Island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0.2323</w:t>
            </w:r>
          </w:p>
        </w:tc>
      </w:tr>
      <w:tr>
        <w:tc>
          <w:tcPr>
            <w:tcW w:type="dxa" w:w="7200"/>
          </w:tcPr>
          <w:p>
            <w:r>
              <w:t>Report on Clean-up at Metchnikoff Point, Brabant Island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0.2319</w:t>
            </w:r>
          </w:p>
        </w:tc>
      </w:tr>
      <w:tr>
        <w:tc>
          <w:tcPr>
            <w:tcW w:type="dxa" w:w="7200"/>
          </w:tcPr>
          <w:p>
            <w:r>
              <w:t>Review of the Implementation of the Madrid Protocol: Inspections by Parties (Article 14)</w:t>
              <w:br/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UNEP, ASOC</w:t>
            </w:r>
          </w:p>
        </w:tc>
        <w:tc>
          <w:tcPr>
            <w:tcW w:type="dxa" w:w="2160"/>
          </w:tcPr>
          <w:p>
            <w:r>
              <w:t>0.2316</w:t>
            </w:r>
          </w:p>
        </w:tc>
      </w:tr>
      <w:tr>
        <w:tc>
          <w:tcPr>
            <w:tcW w:type="dxa" w:w="7200"/>
          </w:tcPr>
          <w:p>
            <w:r>
              <w:t>Guidance on Short Overnight Stays: Consistency and Coordination through Knowledge Sharing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States, Canada</w:t>
            </w:r>
          </w:p>
        </w:tc>
        <w:tc>
          <w:tcPr>
            <w:tcW w:type="dxa" w:w="2160"/>
          </w:tcPr>
          <w:p>
            <w:r>
              <w:t>0.2315</w:t>
            </w:r>
          </w:p>
        </w:tc>
      </w:tr>
      <w:tr>
        <w:tc>
          <w:tcPr>
            <w:tcW w:type="dxa" w:w="7200"/>
          </w:tcPr>
          <w:p>
            <w:r>
              <w:t>Coastal Camping Coordination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States, Canada</w:t>
            </w:r>
          </w:p>
        </w:tc>
        <w:tc>
          <w:tcPr>
            <w:tcW w:type="dxa" w:w="2160"/>
          </w:tcPr>
          <w:p>
            <w:r>
              <w:t>0.2309</w:t>
            </w:r>
          </w:p>
        </w:tc>
      </w:tr>
      <w:tr>
        <w:tc>
          <w:tcPr>
            <w:tcW w:type="dxa" w:w="7200"/>
          </w:tcPr>
          <w:p>
            <w:r>
              <w:t>Draft recommendation facilitation of scientific research. Proposed amendment of the Management Plan and extension of SSSI No 6, Byers Peninsula, Livingston Island, South Shetland Islands.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0.2304</w:t>
            </w:r>
          </w:p>
        </w:tc>
      </w:tr>
      <w:tr>
        <w:tc>
          <w:tcPr>
            <w:tcW w:type="dxa" w:w="7200"/>
          </w:tcPr>
          <w:p>
            <w:r>
              <w:t xml:space="preserve">Final Report of the Intersessional Contact Group on Supervision of Antarctic Tourism </w:t>
              <w:br/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0.2302</w:t>
            </w:r>
          </w:p>
        </w:tc>
      </w:tr>
      <w:tr>
        <w:tc>
          <w:tcPr>
            <w:tcW w:type="dxa" w:w="7200"/>
          </w:tcPr>
          <w:p>
            <w:r>
              <w:t>Analysis of the accuracy of the location coordinates of some Historic Sites and Monuments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0.2301</w:t>
            </w:r>
          </w:p>
        </w:tc>
      </w:tr>
      <w:tr>
        <w:tc>
          <w:tcPr>
            <w:tcW w:type="dxa" w:w="7200"/>
          </w:tcPr>
          <w:p>
            <w:r>
              <w:t>Trends in Antarctic tourism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0.2288</w:t>
            </w:r>
          </w:p>
        </w:tc>
      </w:tr>
      <w:tr>
        <w:tc>
          <w:tcPr>
            <w:tcW w:type="dxa" w:w="7200"/>
          </w:tcPr>
          <w:p>
            <w:r>
              <w:t>Possibilities for environmental changes monitoring with the assistance of tourist ship cruises staff/passenger photography in Antarctic Peninsula region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Ukraine</w:t>
            </w:r>
          </w:p>
        </w:tc>
        <w:tc>
          <w:tcPr>
            <w:tcW w:type="dxa" w:w="2160"/>
          </w:tcPr>
          <w:p>
            <w:r>
              <w:t>0.2276</w:t>
            </w:r>
          </w:p>
        </w:tc>
      </w:tr>
      <w:tr>
        <w:tc>
          <w:tcPr>
            <w:tcW w:type="dxa" w:w="7200"/>
          </w:tcPr>
          <w:p>
            <w:r>
              <w:t xml:space="preserve">Systematic Conservation Plan for the Antarctic Peninsula 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SCAR, IAATO</w:t>
            </w:r>
          </w:p>
        </w:tc>
        <w:tc>
          <w:tcPr>
            <w:tcW w:type="dxa" w:w="2160"/>
          </w:tcPr>
          <w:p>
            <w:r>
              <w:t>0.2271</w:t>
            </w:r>
          </w:p>
        </w:tc>
      </w:tr>
      <w:tr>
        <w:tc>
          <w:tcPr>
            <w:tcW w:type="dxa" w:w="7200"/>
          </w:tcPr>
          <w:p>
            <w:r>
              <w:t>Data from the molecular diversity studies in the proposed ASPA in parts of Western Sør Rondane Mountains, Dronning Maud Land, East Antarctica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Belgium</w:t>
            </w:r>
          </w:p>
        </w:tc>
        <w:tc>
          <w:tcPr>
            <w:tcW w:type="dxa" w:w="2160"/>
          </w:tcPr>
          <w:p>
            <w:r>
              <w:t>0.2262</w:t>
            </w:r>
          </w:p>
        </w:tc>
      </w:tr>
      <w:tr>
        <w:tc>
          <w:tcPr>
            <w:tcW w:type="dxa" w:w="7200"/>
          </w:tcPr>
          <w:p>
            <w:r>
              <w:t>Photodocumentation of survey sites: report of a cooperative international program during the 1995/1996 austral summer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Kingdom, United States</w:t>
            </w:r>
          </w:p>
        </w:tc>
        <w:tc>
          <w:tcPr>
            <w:tcW w:type="dxa" w:w="2160"/>
          </w:tcPr>
          <w:p>
            <w:r>
              <w:t>0.2243</w:t>
            </w:r>
          </w:p>
        </w:tc>
      </w:tr>
      <w:tr>
        <w:tc>
          <w:tcPr>
            <w:tcW w:type="dxa" w:w="7200"/>
          </w:tcPr>
          <w:p>
            <w:r>
              <w:t>IAATO Field Operations Manual (FOM)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0.2214</w:t>
            </w:r>
          </w:p>
        </w:tc>
      </w:tr>
      <w:tr>
        <w:tc>
          <w:tcPr>
            <w:tcW w:type="dxa" w:w="7200"/>
          </w:tcPr>
          <w:p>
            <w:r>
              <w:t>Proposal for Modifications to the Location Coordinates of Nine Historic Sites and Monuments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0.2213</w:t>
            </w:r>
          </w:p>
        </w:tc>
      </w:tr>
      <w:tr>
        <w:tc>
          <w:tcPr>
            <w:tcW w:type="dxa" w:w="7200"/>
          </w:tcPr>
          <w:p>
            <w:r>
              <w:t>Revised Management Plan and maps for Antarctic Specially Managed Area No. 7 Southwest Anvers Island and Palmer Basin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0.2211</w:t>
            </w:r>
          </w:p>
        </w:tc>
      </w:tr>
      <w:tr>
        <w:tc>
          <w:tcPr>
            <w:tcW w:type="dxa" w:w="7200"/>
          </w:tcPr>
          <w:p>
            <w:r>
              <w:t>Establishment of “areas of special tourist interest”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0.2204</w:t>
            </w:r>
          </w:p>
        </w:tc>
      </w:tr>
      <w:tr>
        <w:tc>
          <w:tcPr>
            <w:tcW w:type="dxa" w:w="7200"/>
          </w:tcPr>
          <w:p>
            <w:r>
              <w:t>Notification of pre-1958 historic remains: The Spanish shipwreck “San Telmo”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Spain</w:t>
            </w:r>
          </w:p>
        </w:tc>
        <w:tc>
          <w:tcPr>
            <w:tcW w:type="dxa" w:w="2160"/>
          </w:tcPr>
          <w:p>
            <w:r>
              <w:t>0.2186</w:t>
            </w:r>
          </w:p>
        </w:tc>
      </w:tr>
      <w:tr>
        <w:tc>
          <w:tcPr>
            <w:tcW w:type="dxa" w:w="7200"/>
          </w:tcPr>
          <w:p>
            <w:r>
              <w:t>Proposal for the drafting of guidelines for bases that receive visitors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0.2180</w:t>
            </w:r>
          </w:p>
        </w:tc>
      </w:tr>
      <w:tr>
        <w:tc>
          <w:tcPr>
            <w:tcW w:type="dxa" w:w="7200"/>
          </w:tcPr>
          <w:p>
            <w:r>
              <w:t>Perceptions of Antarctica from the modern travellers’ perspective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0.2170</w:t>
            </w:r>
          </w:p>
        </w:tc>
      </w:tr>
      <w:tr>
        <w:tc>
          <w:tcPr>
            <w:tcW w:type="dxa" w:w="7200"/>
          </w:tcPr>
          <w:p>
            <w:r>
              <w:t>Celebration of the 500th anniversary of the discovery of the Strait of Magellan and the 200 years of Antarctic exploration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0.2102</w:t>
            </w:r>
          </w:p>
        </w:tc>
      </w:tr>
      <w:tr>
        <w:tc>
          <w:tcPr>
            <w:tcW w:type="dxa" w:w="7200"/>
          </w:tcPr>
          <w:p>
            <w:r>
              <w:t>Clean up of a Former Subantarctic Research Station at Heard Island</w:t>
            </w:r>
          </w:p>
        </w:tc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0.2075</w:t>
            </w:r>
          </w:p>
        </w:tc>
      </w:tr>
      <w:tr>
        <w:tc>
          <w:tcPr>
            <w:tcW w:type="dxa" w:w="7200"/>
          </w:tcPr>
          <w:p>
            <w:r>
              <w:t>Historical Sites of Byers Peninsula, Livingston Island, South Shetland Islands, Antarctica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0.2069</w:t>
            </w:r>
          </w:p>
        </w:tc>
      </w:tr>
      <w:tr>
        <w:tc>
          <w:tcPr>
            <w:tcW w:type="dxa" w:w="7200"/>
          </w:tcPr>
          <w:p>
            <w:r>
              <w:t>Second Edition of the Wildlife Awareness Manual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Kingdom, Germany, IAATO</w:t>
            </w:r>
          </w:p>
        </w:tc>
        <w:tc>
          <w:tcPr>
            <w:tcW w:type="dxa" w:w="2160"/>
          </w:tcPr>
          <w:p>
            <w:r>
              <w:t>0.2064</w:t>
            </w:r>
          </w:p>
        </w:tc>
      </w:tr>
      <w:tr>
        <w:tc>
          <w:tcPr>
            <w:tcW w:type="dxa" w:w="7200"/>
          </w:tcPr>
          <w:p>
            <w:r>
              <w:t>Notification of the location of historical pre-1958 remains in the vicinity of the Argentine Station Marambio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Argentina, Norway, Sweden, United Kingdom</w:t>
            </w:r>
          </w:p>
        </w:tc>
        <w:tc>
          <w:tcPr>
            <w:tcW w:type="dxa" w:w="2160"/>
          </w:tcPr>
          <w:p>
            <w:r>
              <w:t>0.2037</w:t>
            </w:r>
          </w:p>
        </w:tc>
      </w:tr>
      <w:tr>
        <w:tc>
          <w:tcPr>
            <w:tcW w:type="dxa" w:w="7200"/>
          </w:tcPr>
          <w:p>
            <w:r>
              <w:t>A review of inspections under Article 7 of the Antarctic Treaty and Article 14 of its Protocol on Environmental Protection, 1959-2001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ASOC, UNEP</w:t>
            </w:r>
          </w:p>
        </w:tc>
        <w:tc>
          <w:tcPr>
            <w:tcW w:type="dxa" w:w="2160"/>
          </w:tcPr>
          <w:p>
            <w:r>
              <w:t>0.2037</w:t>
            </w:r>
          </w:p>
        </w:tc>
      </w:tr>
      <w:tr>
        <w:tc>
          <w:tcPr>
            <w:tcW w:type="dxa" w:w="7200"/>
          </w:tcPr>
          <w:p>
            <w:r>
              <w:t>Update of the status of the rare moss formations on Caliente Hill (ASPA 140 – site C)</w:t>
              <w:br/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Spain</w:t>
            </w:r>
          </w:p>
        </w:tc>
        <w:tc>
          <w:tcPr>
            <w:tcW w:type="dxa" w:w="2160"/>
          </w:tcPr>
          <w:p>
            <w:r>
              <w:t>0.2022</w:t>
            </w:r>
          </w:p>
        </w:tc>
      </w:tr>
      <w:tr>
        <w:tc>
          <w:tcPr>
            <w:tcW w:type="dxa" w:w="7200"/>
          </w:tcPr>
          <w:p>
            <w:r>
              <w:t>Coastal Camping Considerations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States, Norway</w:t>
            </w:r>
          </w:p>
        </w:tc>
        <w:tc>
          <w:tcPr>
            <w:tcW w:type="dxa" w:w="2160"/>
          </w:tcPr>
          <w:p>
            <w:r>
              <w:t>0.2019</w:t>
            </w:r>
          </w:p>
        </w:tc>
      </w:tr>
      <w:tr>
        <w:tc>
          <w:tcPr>
            <w:tcW w:type="dxa" w:w="7200"/>
          </w:tcPr>
          <w:p>
            <w:r>
              <w:t>Visit by the UN Secretary General to the Antarctic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0.2000</w:t>
            </w:r>
          </w:p>
        </w:tc>
      </w:tr>
      <w:tr>
        <w:tc>
          <w:tcPr>
            <w:tcW w:type="dxa" w:w="7200"/>
          </w:tcPr>
          <w:p>
            <w:r>
              <w:t>Enhancement activities for HSM 38 “Snow Hill”</w:t>
              <w:br/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0.2000</w:t>
            </w:r>
          </w:p>
        </w:tc>
      </w:tr>
      <w:tr>
        <w:tc>
          <w:tcPr>
            <w:tcW w:type="dxa" w:w="7200"/>
          </w:tcPr>
          <w:p>
            <w:r>
              <w:t>Antarctic tourism through Ushuaia: Comparative data from fifteen seasons</w:t>
              <w:br/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0.1963</w:t>
            </w:r>
          </w:p>
        </w:tc>
      </w:tr>
      <w:tr>
        <w:tc>
          <w:tcPr>
            <w:tcW w:type="dxa" w:w="7200"/>
          </w:tcPr>
          <w:p>
            <w:r>
              <w:t>Measure XXX (2005) - Antarctic Protected Area System Historic Sites and Monuments: Marleen Hut, Mt. Dockery, Everett Range, Northern Victoria Land; Amundsen’s Tent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ATS</w:t>
            </w:r>
          </w:p>
        </w:tc>
        <w:tc>
          <w:tcPr>
            <w:tcW w:type="dxa" w:w="2160"/>
          </w:tcPr>
          <w:p>
            <w:r>
              <w:t>0.1940</w:t>
            </w:r>
          </w:p>
        </w:tc>
      </w:tr>
      <w:tr>
        <w:tc>
          <w:tcPr>
            <w:tcW w:type="dxa" w:w="7200"/>
          </w:tcPr>
          <w:p>
            <w:r>
              <w:t>The Antarctic Treaty Information Exchange Web Site</w:t>
            </w:r>
          </w:p>
        </w:tc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0.1928</w:t>
            </w:r>
          </w:p>
        </w:tc>
      </w:tr>
      <w:tr>
        <w:tc>
          <w:tcPr>
            <w:tcW w:type="dxa" w:w="7200"/>
          </w:tcPr>
          <w:p>
            <w:r>
              <w:t>Compliance with Recommendation XVIII-1 in Ross Sea observations by New Zealand representatives on board tour ships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0.1926</w:t>
            </w:r>
          </w:p>
        </w:tc>
      </w:tr>
      <w:tr>
        <w:tc>
          <w:tcPr>
            <w:tcW w:type="dxa" w:w="7200"/>
          </w:tcPr>
          <w:p>
            <w:r>
              <w:t>Specially Protected Areas: Sites and Monuments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Italy</w:t>
            </w:r>
          </w:p>
        </w:tc>
        <w:tc>
          <w:tcPr>
            <w:tcW w:type="dxa" w:w="2160"/>
          </w:tcPr>
          <w:p>
            <w:r>
              <w:t>0.1912</w:t>
            </w:r>
          </w:p>
        </w:tc>
      </w:tr>
      <w:tr>
        <w:tc>
          <w:tcPr>
            <w:tcW w:type="dxa" w:w="7200"/>
          </w:tcPr>
          <w:p>
            <w:r>
              <w:t>Renumbering of Antarctic Protected Areas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Netherlands, United Kingdom</w:t>
            </w:r>
          </w:p>
        </w:tc>
        <w:tc>
          <w:tcPr>
            <w:tcW w:type="dxa" w:w="2160"/>
          </w:tcPr>
          <w:p>
            <w:r>
              <w:t>0.1908</w:t>
            </w:r>
          </w:p>
        </w:tc>
      </w:tr>
      <w:tr>
        <w:tc>
          <w:tcPr>
            <w:tcW w:type="dxa" w:w="7200"/>
          </w:tcPr>
          <w:p>
            <w:r>
              <w:t>IAATO Guidelines for Short Overnight Stays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0.1905</w:t>
            </w:r>
          </w:p>
        </w:tc>
      </w:tr>
      <w:tr>
        <w:tc>
          <w:tcPr>
            <w:tcW w:type="dxa" w:w="7200"/>
          </w:tcPr>
          <w:p>
            <w:r>
              <w:t>Historical sites and monuments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0.1900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